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 xml:space="preserve">Yaakov </w:t>
        <w:br/>
        <w:t>capitulo: 1</w:t>
      </w:r>
    </w:p>
    <w:p>
      <w:pPr>
        <w:jc w:val="center"/>
      </w:pPr>
      <w:r>
        <w:rPr>
          <w:sz w:val="24"/>
        </w:rPr>
        <w:t>Levantamento de Renato Nati</w:t>
      </w:r>
    </w:p>
    <w:p>
      <w:r>
        <w:br w:type="page"/>
      </w:r>
    </w:p>
    <w:p>
      <w:pPr>
        <w:pStyle w:val="Heading1"/>
      </w:pPr>
      <w:r>
        <w:t>Dt 32:26</w:t>
      </w:r>
    </w:p>
    <w:p>
      <w:r>
        <w:t>PTBR: Eu disse que os dispersaria e que apagaria da humanidade a lembrança deles.</w:t>
      </w:r>
    </w:p>
    <w:p>
      <w:r>
        <w:t>Sefaria: I might have reduced them to naught,&lt;sup class="footnote-marker"&gt;*&lt;/sup&gt;&lt;i class="footnote"&gt;&lt;b&gt;I might have reduced them to naught &lt;/b&gt;Lit. “I said, I will reduce…”; meaning of Heb. &lt;i&gt;’aph’ehem&lt;/i&gt; uncertain.&lt;/i&gt; &lt;br&gt;Made their memory cease among humankind,&lt;br&gt;</w:t>
      </w:r>
    </w:p>
    <w:p>
      <w:pPr>
        <w:ind w:left="432"/>
      </w:pPr>
      <w:r>
        <w:t>Targum: Targum Jerusalem, Deuteronomy 32:26</w:t>
        <w:br/>
      </w:r>
      <w:r>
        <w:rPr>
          <w:b w:val="0"/>
          <w:i w:val="0"/>
          <w:color w:val="1E6A39"/>
        </w:rPr>
        <w:t>I have spoken in My Word to bring wrath upon them and to cause their memorial to fail from among men;</w:t>
      </w:r>
      <w:r>
        <w:br/>
        <w:t>__________________________________</w:t>
        <w:br/>
        <w:t xml:space="preserve">Analise através de IA quanto a este Comentario acima: </w:t>
        <w:br/>
        <w:br/>
        <w:br/>
        <w:t>Resumindo: Deus falou em sua Palavra para trazer a ira sobre eles e fazer com que sua memória desapareça entre os homens.</w:t>
        <w:br/>
        <w:br/>
        <w:t>Como usar isso para falar do evangelho:</w:t>
        <w:br/>
        <w:br/>
        <w:t>Podemos usar isso para falar sobre o evangelho, pois a Bíblia nos ensina que Deus é misericordioso e nos oferece a chance de nos arrependermos e nos reconciliarmos com Ele. Romanos 5:8 diz: "Mas Deus prova o seu amor para conosco, em que, quando ainda éramos pecadores, Cristo morreu por nós". Isso mostra que Deus nos ama e deseja nos salvar, mesmo quando somos pecadores. Salmos 103:12 diz: "Quanto é grande o seu amor, pois ele é tão grande que alcança os céus". Isso nos mostra que o amor de Deus é infinito e que Ele está sempre disposto a nos perdoar.</w:t>
        <w:br/>
        <w:t>_________________________________</w:t>
      </w:r>
      <w:r>
        <w:rPr>
          <w:b w:val="0"/>
          <w:i w:val="0"/>
          <w:color w:val="7B3D00"/>
        </w:rPr>
        <w:br/>
        <w:t>__________________________________</w:t>
        <w:br/>
        <w:t xml:space="preserve">Analise através de IA quanto a este Comentario acima: </w:t>
        <w:br/>
        <w:br/>
        <w:br/>
        <w:t>Resumindo: Deus falou em sua Palavra para trazer a ira sobre eles e fazer com que sua memória desapareça entre os homens.</w:t>
        <w:br/>
        <w:br/>
        <w:t>Como usar isso para falar do evangelho:</w:t>
        <w:br/>
        <w:br/>
        <w:t>Podemos usar isso para falar sobre o evangelho, pois a Bíblia nos ensina que Deus é misericordioso e nos oferece a chance de nos arrependermos e nos reconciliarmos com Ele. Romanos 5:8 diz: "Mas Deus prova o seu amor para conosco, em que, quando ainda éramos pecadores, Cristo morreu por nós". Isso mostra que Deus nos ama e deseja nos salvar, mesmo quando somos pecadores. Salmos 103:12 diz: "Quanto é grande o seu amor, pois ele é tão grande que alcança os céus". Isso nos mostra que o amor de Deus é infinito e que Ele está sempre disposto a nos perdoar.</w:t>
        <w:br/>
        <w:t>_________________________________</w:t>
      </w:r>
    </w:p>
    <w:p>
      <w:pPr>
        <w:ind w:left="432"/>
      </w:pPr>
      <w:r>
        <w:t>Targum: Onkelos Deuteronomy 32:26</w:t>
        <w:br/>
      </w:r>
      <w:r>
        <w:rPr>
          <w:b w:val="0"/>
          <w:i w:val="0"/>
          <w:color w:val="6B5E9B"/>
        </w:rPr>
        <w:t>I thought, ‘I shall abandon them,’ [</w:t>
      </w:r>
      <w:r>
        <w:rPr>
          <w:b/>
          <w:i w:val="0"/>
          <w:color w:val="6B5E9B"/>
        </w:rPr>
      </w:r>
      <w:r>
        <w:rPr>
          <w:b/>
          <w:i w:val="0"/>
          <w:color w:val="6B5E9B"/>
        </w:rPr>
        <w:t>My anger will fall upon them and I will destroy them</w:t>
      </w:r>
      <w:r>
        <w:rPr>
          <w:b w:val="0"/>
          <w:i w:val="0"/>
          <w:color w:val="6B5E9B"/>
        </w:rPr>
      </w:r>
      <w:r>
        <w:rPr>
          <w:b w:val="0"/>
          <w:i w:val="0"/>
          <w:color w:val="6B5E9B"/>
        </w:rPr>
        <w:t>], I would eliminate from mankind mention of them.</w:t>
      </w:r>
      <w:r>
        <w:br/>
        <w:t>__________________________________</w:t>
        <w:br/>
        <w:t xml:space="preserve">Analise através de IA quanto a este Comentario acima: </w:t>
        <w:br/>
        <w:br/>
        <w:br/>
        <w:t>Resumindo, o texto diz que Deus pensou em abandonar e destruir o homem, mas decidiu não fazê-lo. Isso nos mostra o amor e a misericórdia de Deus para com o homem. Podemos usar isso para falar do evangelho, lembrando de versículos como João 3:16: "Porque Deus amou o mundo de tal maneira que deu o seu Filho unigênito, para que todo aquele que nele crê não pereça, mas tenha a vida eterna". Isso nos mostra que Deus amou o homem tanto que decidiu não destruí-lo, mas oferecer-lhe a salvação através de seu Filho.</w:t>
        <w:br/>
        <w:t>_________________________________</w:t>
      </w:r>
      <w:r>
        <w:rPr>
          <w:b w:val="0"/>
          <w:i w:val="0"/>
          <w:color w:val="7B3D00"/>
        </w:rPr>
        <w:br/>
        <w:t>__________________________________</w:t>
        <w:br/>
        <w:t xml:space="preserve">Analise através de IA quanto a este Comentario acima: </w:t>
        <w:br/>
        <w:br/>
        <w:br/>
        <w:t>Resumindo, o texto diz que Deus pensou em abandonar e destruir o homem, mas decidiu não fazê-lo. Isso nos mostra o amor e a misericórdia de Deus para com o homem. Podemos usar isso para falar do evangelho, lembrando de versículos como João 3:16: "Porque Deus amou o mundo de tal maneira que deu o seu Filho unigênito, para que todo aquele que nele crê não pereça, mas tenha a vida eterna". Isso nos mostra que Deus amou o homem tanto que decidiu não destruí-lo, mas oferecer-lhe a salvação através de seu Filho.</w:t>
        <w:br/>
        <w:t>_________________________________</w:t>
      </w:r>
      <w:r>
        <w:t>I thought, ‘I shall abandon them,’ [&lt;b&gt;My anger will fall upon them and I will destroy them&lt;/b&gt;], I would eliminate from mankind mention of them.</w:t>
      </w:r>
    </w:p>
    <w:p>
      <w:pPr>
        <w:ind w:left="432"/>
      </w:pPr>
      <w:r>
        <w:t>Targum: Targum Jonathan on Deuteronomy 32:26</w:t>
        <w:br/>
      </w:r>
      <w:r>
        <w:rPr>
          <w:b w:val="0"/>
          <w:i w:val="0"/>
          <w:color w:val="1E6A39"/>
        </w:rPr>
        <w:t xml:space="preserve"> I have spoken in My Word to withhold from them My Holy Spirit; I will make them weak; as a man who reaps  his field leaveth but one upon the ground, so will I abolish their memory from the book of the genealogy of mankind; </w:t>
        <w:br/>
      </w:r>
      <w:r>
        <w:br/>
        <w:t>__________________________________</w:t>
        <w:br/>
        <w:t xml:space="preserve">Analise através de IA quanto a este Comentario acima: </w:t>
        <w:br/>
        <w:br/>
        <w:t>Resumindo, Deus disse que vai retirar o Seu Espírito Santo deles, os tornará fracos, e apagará sua memória da genealogia humana.</w:t>
        <w:br/>
        <w:br/>
        <w:t>Isso nos mostra que Deus é soberano e tem o direito de nos punir quando desobedecemos a Sua Palavra. Isso nos lembra de Romanos 6:23, que diz: "Porque o salário do pecado é a morte, mas o dom gratuito de Deus é a vida eterna em Cristo Jesus, nosso Senhor". Deus nos oferece a vida eterna através de Cristo, mas quem desobedece a Sua Palavra, sofrerá as consequências.</w:t>
        <w:br/>
        <w:t>_________________________________</w:t>
      </w:r>
      <w:r>
        <w:rPr>
          <w:b w:val="0"/>
          <w:i w:val="0"/>
          <w:color w:val="7B3D00"/>
        </w:rPr>
        <w:br/>
        <w:t>__________________________________</w:t>
        <w:br/>
        <w:t xml:space="preserve">Analise através de IA quanto a este Comentario acima: </w:t>
        <w:br/>
        <w:br/>
        <w:t>Resumindo, Deus disse que vai retirar o Seu Espírito Santo deles, os tornará fracos, e apagará sua memória da genealogia humana.</w:t>
        <w:br/>
        <w:br/>
        <w:t>Isso nos mostra que Deus é soberano e tem o direito de nos punir quando desobedecemos a Sua Palavra. Isso nos lembra de Romanos 6:23, que diz: "Porque o salário do pecado é a morte, mas o dom gratuito de Deus é a vida eterna em Cristo Jesus, nosso Senhor". Deus nos oferece a vida eterna através de Cristo, mas quem desobedece a Sua Palavra, sofrerá as consequências.</w:t>
        <w:br/>
        <w:t>_________________________________</w:t>
      </w:r>
    </w:p>
    <w:p>
      <w:pPr>
        <w:ind w:left="432"/>
      </w:pPr>
      <w:r>
        <w:t>Commentary: Ramban on Deuteronomy 32:26:1</w:t>
        <w:br/>
      </w:r>
      <w:r>
        <w:rPr>
          <w:b w:val="0"/>
          <w:i w:val="0"/>
          <w:color w:val="6B5E9B"/>
        </w:rPr>
        <w:t>[‘AMARTI’ (I SAID)] ‘APHEIHEM.’ Grammarians88</w:t>
      </w:r>
      <w:r>
        <w:rPr>
          <w:b w:val="0"/>
          <w:i/>
          <w:color w:val="6B5E9B"/>
        </w:rPr>
      </w:r>
      <w:r>
        <w:rPr>
          <w:b w:val="0"/>
          <w:i/>
          <w:color w:val="6B5E9B"/>
        </w:rPr>
        <w:t xml:space="preserve">R’dak in “Sefer Hasharashim,” root </w:t>
      </w:r>
      <w:r>
        <w:rPr>
          <w:b w:val="0"/>
          <w:i/>
          <w:color w:val="6B5E9B"/>
        </w:rPr>
      </w:r>
      <w:r>
        <w:rPr>
          <w:b w:val="0"/>
          <w:i/>
          <w:color w:val="6B5E9B"/>
        </w:rPr>
        <w:t>peiah</w:t>
      </w:r>
      <w:r>
        <w:rPr>
          <w:b w:val="0"/>
          <w:i w:val="0"/>
          <w:color w:val="6B5E9B"/>
        </w:rPr>
      </w:r>
      <w:r>
        <w:rPr>
          <w:b w:val="0"/>
          <w:i w:val="0"/>
          <w:color w:val="6B5E9B"/>
        </w:rPr>
        <w:t>. See also Ibn Ezra.</w:t>
      </w:r>
      <w:r>
        <w:rPr>
          <w:b w:val="0"/>
          <w:i w:val="0"/>
          <w:color w:val="6B5E9B"/>
        </w:rPr>
      </w:r>
      <w:r>
        <w:rPr>
          <w:b w:val="0"/>
          <w:i w:val="0"/>
          <w:color w:val="6B5E9B"/>
        </w:rPr>
        <w:t xml:space="preserve"> explained it as meaning: “I will disperse them into every ‘corner.’” And if so, the word </w:t>
      </w:r>
      <w:r>
        <w:rPr>
          <w:b w:val="0"/>
          <w:i/>
          <w:color w:val="6B5E9B"/>
        </w:rPr>
      </w:r>
      <w:r>
        <w:rPr>
          <w:b w:val="0"/>
          <w:i/>
          <w:color w:val="6B5E9B"/>
        </w:rPr>
        <w:t>amarti</w:t>
      </w:r>
      <w:r>
        <w:rPr>
          <w:b w:val="0"/>
          <w:i w:val="0"/>
          <w:color w:val="6B5E9B"/>
        </w:rPr>
      </w:r>
      <w:r>
        <w:rPr>
          <w:b w:val="0"/>
          <w:i w:val="0"/>
          <w:color w:val="6B5E9B"/>
        </w:rPr>
        <w:t xml:space="preserve"> means that it was the Will before Him by the attribute of justice that they be so scattered forever in every corner, and that </w:t>
      </w:r>
      <w:r>
        <w:rPr>
          <w:b w:val="0"/>
          <w:i/>
          <w:color w:val="6B5E9B"/>
        </w:rPr>
      </w:r>
      <w:r>
        <w:rPr>
          <w:b w:val="0"/>
          <w:i/>
          <w:color w:val="6B5E9B"/>
        </w:rPr>
        <w:t>their memory cease</w:t>
      </w:r>
      <w:r>
        <w:rPr>
          <w:b w:val="0"/>
          <w:i w:val="0"/>
          <w:color w:val="6B5E9B"/>
        </w:rPr>
      </w:r>
      <w:r>
        <w:rPr>
          <w:b w:val="0"/>
          <w:i w:val="0"/>
          <w:color w:val="6B5E9B"/>
        </w:rPr>
        <w:t xml:space="preserve"> forever </w:t>
      </w:r>
      <w:r>
        <w:rPr>
          <w:b w:val="0"/>
          <w:i/>
          <w:color w:val="6B5E9B"/>
        </w:rPr>
      </w:r>
      <w:r>
        <w:rPr>
          <w:b w:val="0"/>
          <w:i/>
          <w:color w:val="6B5E9B"/>
        </w:rPr>
        <w:t>from among men</w:t>
      </w:r>
      <w:r>
        <w:rPr>
          <w:b w:val="0"/>
          <w:i w:val="0"/>
          <w:color w:val="6B5E9B"/>
        </w:rPr>
      </w:r>
      <w:r>
        <w:rPr>
          <w:b w:val="0"/>
          <w:i w:val="0"/>
          <w:color w:val="6B5E9B"/>
        </w:rPr>
        <w:t>89</w:t>
      </w:r>
      <w:r>
        <w:rPr>
          <w:b w:val="0"/>
          <w:i/>
          <w:color w:val="6B5E9B"/>
        </w:rPr>
      </w:r>
      <w:r>
        <w:rPr>
          <w:b w:val="0"/>
          <w:i/>
          <w:color w:val="6B5E9B"/>
        </w:rPr>
        <w:t>In Verse 26 before us.</w:t>
      </w:r>
      <w:r>
        <w:rPr>
          <w:b w:val="0"/>
          <w:i w:val="0"/>
          <w:color w:val="6B5E9B"/>
        </w:rPr>
      </w:r>
      <w:r>
        <w:rPr>
          <w:b w:val="0"/>
          <w:i w:val="0"/>
          <w:color w:val="6B5E9B"/>
        </w:rPr>
        <w:t xml:space="preserve"> — </w:t>
      </w:r>
      <w:r>
        <w:rPr>
          <w:b w:val="0"/>
          <w:i/>
          <w:color w:val="6B5E9B"/>
        </w:rPr>
      </w:r>
      <w:r>
        <w:rPr>
          <w:b w:val="0"/>
          <w:i/>
          <w:color w:val="6B5E9B"/>
        </w:rPr>
        <w:t>were it not that I was in dread of the wrath from the enemy</w:t>
      </w:r>
      <w:r>
        <w:rPr>
          <w:b w:val="0"/>
          <w:i w:val="0"/>
          <w:color w:val="6B5E9B"/>
        </w:rPr>
      </w:r>
      <w:r>
        <w:rPr>
          <w:b w:val="0"/>
          <w:i w:val="0"/>
          <w:color w:val="6B5E9B"/>
        </w:rPr>
        <w:t>.90</w:t>
      </w:r>
      <w:r>
        <w:rPr>
          <w:b w:val="0"/>
          <w:i/>
          <w:color w:val="6B5E9B"/>
        </w:rPr>
      </w:r>
      <w:r>
        <w:rPr>
          <w:b w:val="0"/>
          <w:i/>
          <w:color w:val="6B5E9B"/>
        </w:rPr>
        <w:t>Verse 27.</w:t>
      </w:r>
      <w:r>
        <w:rPr>
          <w:b w:val="0"/>
          <w:i w:val="0"/>
          <w:color w:val="6B5E9B"/>
        </w:rPr>
      </w:r>
      <w:r>
        <w:rPr>
          <w:b w:val="0"/>
          <w:i w:val="0"/>
          <w:color w:val="6B5E9B"/>
        </w:rPr>
        <w:t xml:space="preserve"> And in my opinion the word </w:t>
      </w:r>
      <w:r>
        <w:rPr>
          <w:b w:val="0"/>
          <w:i/>
          <w:color w:val="6B5E9B"/>
        </w:rPr>
      </w:r>
      <w:r>
        <w:rPr>
          <w:b w:val="0"/>
          <w:i/>
          <w:color w:val="6B5E9B"/>
        </w:rPr>
        <w:t>apheihem</w:t>
      </w:r>
      <w:r>
        <w:rPr>
          <w:b w:val="0"/>
          <w:i w:val="0"/>
          <w:color w:val="6B5E9B"/>
        </w:rPr>
      </w:r>
      <w:r>
        <w:rPr>
          <w:b w:val="0"/>
          <w:i w:val="0"/>
          <w:color w:val="6B5E9B"/>
        </w:rPr>
        <w:t xml:space="preserve"> is a composite word, as is mentioned in the Sifre,91</w:t>
      </w:r>
      <w:r>
        <w:rPr>
          <w:b w:val="0"/>
          <w:i/>
          <w:color w:val="6B5E9B"/>
        </w:rPr>
      </w:r>
      <w:r>
        <w:rPr>
          <w:b w:val="0"/>
          <w:i/>
          <w:color w:val="6B5E9B"/>
        </w:rPr>
        <w:t xml:space="preserve">Sifre, </w:t>
      </w:r>
      <w:r>
        <w:rPr>
          <w:b w:val="0"/>
          <w:i/>
          <w:color w:val="6B5E9B"/>
        </w:rPr>
      </w:r>
      <w:r>
        <w:rPr>
          <w:b w:val="0"/>
          <w:i/>
          <w:color w:val="6B5E9B"/>
        </w:rPr>
        <w:t>Ha’azinu</w:t>
      </w:r>
      <w:r>
        <w:rPr>
          <w:b w:val="0"/>
          <w:i w:val="0"/>
          <w:color w:val="6B5E9B"/>
        </w:rPr>
      </w:r>
      <w:r>
        <w:rPr>
          <w:b w:val="0"/>
          <w:i w:val="0"/>
          <w:color w:val="6B5E9B"/>
        </w:rPr>
        <w:t xml:space="preserve"> 322.</w:t>
      </w:r>
      <w:r>
        <w:rPr>
          <w:b w:val="0"/>
          <w:i w:val="0"/>
          <w:color w:val="6B5E9B"/>
        </w:rPr>
      </w:r>
      <w:r>
        <w:rPr>
          <w:b w:val="0"/>
          <w:i w:val="0"/>
          <w:color w:val="6B5E9B"/>
        </w:rPr>
        <w:t xml:space="preserve"> that it consists of these three words: </w:t>
      </w:r>
      <w:r>
        <w:rPr>
          <w:b w:val="0"/>
          <w:i/>
          <w:color w:val="6B5E9B"/>
        </w:rPr>
      </w:r>
      <w:r>
        <w:rPr>
          <w:b w:val="0"/>
          <w:i/>
          <w:color w:val="6B5E9B"/>
        </w:rPr>
        <w:t>aph ei heim</w:t>
      </w:r>
      <w:r>
        <w:rPr>
          <w:b w:val="0"/>
          <w:i w:val="0"/>
          <w:color w:val="6B5E9B"/>
        </w:rPr>
      </w:r>
      <w:r>
        <w:rPr>
          <w:b w:val="0"/>
          <w:i w:val="0"/>
          <w:color w:val="6B5E9B"/>
        </w:rPr>
        <w:t xml:space="preserve"> [“I said in My ‘anger’ that I will banish them so that it will be said of them ‘where are they?’ “]. The meaning thereof is that I will put them in such a place and in such a manner that it will also be said of them “Where are they?” signifying that there will be no name or remnant left of them among the nations, </w:t>
      </w:r>
      <w:r>
        <w:rPr>
          <w:b w:val="0"/>
          <w:i/>
          <w:color w:val="6B5E9B"/>
        </w:rPr>
      </w:r>
      <w:r>
        <w:rPr>
          <w:b w:val="0"/>
          <w:i/>
          <w:color w:val="6B5E9B"/>
        </w:rPr>
        <w:t>and their place</w:t>
      </w:r>
      <w:r>
        <w:rPr>
          <w:b w:val="0"/>
          <w:i w:val="0"/>
          <w:color w:val="6B5E9B"/>
        </w:rPr>
      </w:r>
      <w:r>
        <w:rPr>
          <w:b w:val="0"/>
          <w:i w:val="0"/>
          <w:color w:val="6B5E9B"/>
        </w:rPr>
        <w:t xml:space="preserve"> will </w:t>
      </w:r>
      <w:r>
        <w:rPr>
          <w:b w:val="0"/>
          <w:i/>
          <w:color w:val="6B5E9B"/>
        </w:rPr>
      </w:r>
      <w:r>
        <w:rPr>
          <w:b w:val="0"/>
          <w:i/>
          <w:color w:val="6B5E9B"/>
        </w:rPr>
        <w:t>not</w:t>
      </w:r>
      <w:r>
        <w:rPr>
          <w:b w:val="0"/>
          <w:i w:val="0"/>
          <w:color w:val="6B5E9B"/>
        </w:rPr>
      </w:r>
      <w:r>
        <w:rPr>
          <w:b w:val="0"/>
          <w:i w:val="0"/>
          <w:color w:val="6B5E9B"/>
        </w:rPr>
        <w:t xml:space="preserve"> be </w:t>
      </w:r>
      <w:r>
        <w:rPr>
          <w:b w:val="0"/>
          <w:i/>
          <w:color w:val="6B5E9B"/>
        </w:rPr>
      </w:r>
      <w:r>
        <w:rPr>
          <w:b w:val="0"/>
          <w:i/>
          <w:color w:val="6B5E9B"/>
        </w:rPr>
        <w:t>known where they are</w:t>
      </w:r>
      <w:r>
        <w:rPr>
          <w:b w:val="0"/>
          <w:i w:val="0"/>
          <w:color w:val="6B5E9B"/>
        </w:rPr>
      </w:r>
      <w:r>
        <w:rPr>
          <w:b w:val="0"/>
          <w:i w:val="0"/>
          <w:color w:val="6B5E9B"/>
        </w:rPr>
        <w:t>.92</w:t>
      </w:r>
      <w:r>
        <w:rPr>
          <w:b w:val="0"/>
          <w:i/>
          <w:color w:val="6B5E9B"/>
        </w:rPr>
      </w:r>
      <w:r>
        <w:rPr>
          <w:b w:val="0"/>
          <w:i/>
          <w:color w:val="6B5E9B"/>
        </w:rPr>
        <w:t>Nahum 3:17.</w:t>
      </w:r>
      <w:r>
        <w:rPr>
          <w:b w:val="0"/>
          <w:i w:val="0"/>
          <w:color w:val="6B5E9B"/>
        </w:rPr>
      </w:r>
      <w:r>
        <w:rPr>
          <w:b w:val="0"/>
          <w:i w:val="0"/>
          <w:color w:val="6B5E9B"/>
        </w:rPr>
        <w:t xml:space="preserve"> He thus alludes to the exile of the ten tribes that were banished to the river Gozan,93</w:t>
      </w:r>
      <w:r>
        <w:rPr>
          <w:b w:val="0"/>
          <w:i/>
          <w:color w:val="6B5E9B"/>
        </w:rPr>
      </w:r>
      <w:r>
        <w:rPr>
          <w:b w:val="0"/>
          <w:i/>
          <w:color w:val="6B5E9B"/>
        </w:rPr>
        <w:t>II Kings 17:6. The reference is to the exile by Assyria of the ten tribes that formed the kingdom of Israel.</w:t>
      </w:r>
      <w:r>
        <w:rPr>
          <w:b w:val="0"/>
          <w:i w:val="0"/>
          <w:color w:val="6B5E9B"/>
        </w:rPr>
      </w:r>
      <w:r>
        <w:rPr>
          <w:b w:val="0"/>
          <w:i w:val="0"/>
          <w:color w:val="6B5E9B"/>
        </w:rPr>
        <w:t xml:space="preserve"> this being the river which the Sages call “Sabbatyon.”94</w:t>
      </w:r>
      <w:r>
        <w:rPr>
          <w:b w:val="0"/>
          <w:i/>
          <w:color w:val="6B5E9B"/>
        </w:rPr>
      </w:r>
      <w:r>
        <w:rPr>
          <w:b w:val="0"/>
          <w:i/>
          <w:color w:val="6B5E9B"/>
        </w:rPr>
        <w:t>Sanhedrin 65. The meaning of the name will be explained further on in the text.</w:t>
      </w:r>
      <w:r>
        <w:rPr>
          <w:b w:val="0"/>
          <w:i w:val="0"/>
          <w:color w:val="6B5E9B"/>
        </w:rPr>
      </w:r>
      <w:r>
        <w:rPr>
          <w:b w:val="0"/>
          <w:i w:val="0"/>
          <w:color w:val="6B5E9B"/>
        </w:rPr>
        <w:t xml:space="preserve"> The name “Gozan” is of the expressions: </w:t>
      </w:r>
      <w:r>
        <w:rPr>
          <w:b w:val="0"/>
          <w:i/>
          <w:color w:val="6B5E9B"/>
        </w:rPr>
      </w:r>
      <w:r>
        <w:rPr>
          <w:b w:val="0"/>
          <w:i/>
          <w:color w:val="6B5E9B"/>
        </w:rPr>
        <w:t>‘vayagaz’</w:t>
      </w:r>
      <w:r>
        <w:rPr>
          <w:b w:val="0"/>
          <w:i w:val="0"/>
          <w:color w:val="6B5E9B"/>
        </w:rPr>
      </w:r>
      <w:r>
        <w:rPr>
          <w:b w:val="0"/>
          <w:i w:val="0"/>
          <w:color w:val="6B5E9B"/>
        </w:rPr>
        <w:t xml:space="preserve"> (</w:t>
      </w:r>
      <w:r>
        <w:rPr>
          <w:b w:val="0"/>
          <w:i/>
          <w:color w:val="6B5E9B"/>
        </w:rPr>
      </w:r>
      <w:r>
        <w:rPr>
          <w:b w:val="0"/>
          <w:i/>
          <w:color w:val="6B5E9B"/>
        </w:rPr>
        <w:t>and it brought over</w:t>
      </w:r>
      <w:r>
        <w:rPr>
          <w:b w:val="0"/>
          <w:i w:val="0"/>
          <w:color w:val="6B5E9B"/>
        </w:rPr>
      </w:r>
      <w:r>
        <w:rPr>
          <w:b w:val="0"/>
          <w:i w:val="0"/>
          <w:color w:val="6B5E9B"/>
        </w:rPr>
        <w:t xml:space="preserve">) </w:t>
      </w:r>
      <w:r>
        <w:rPr>
          <w:b w:val="0"/>
          <w:i/>
          <w:color w:val="6B5E9B"/>
        </w:rPr>
      </w:r>
      <w:r>
        <w:rPr>
          <w:b w:val="0"/>
          <w:i/>
          <w:color w:val="6B5E9B"/>
        </w:rPr>
        <w:t>quails from the sea;</w:t>
      </w:r>
      <w:r>
        <w:rPr>
          <w:b w:val="0"/>
          <w:i w:val="0"/>
          <w:color w:val="6B5E9B"/>
        </w:rPr>
      </w:r>
      <w:r>
        <w:rPr>
          <w:b w:val="0"/>
          <w:i w:val="0"/>
          <w:color w:val="6B5E9B"/>
        </w:rPr>
        <w:t>95</w:t>
      </w:r>
      <w:r>
        <w:rPr>
          <w:b w:val="0"/>
          <w:i/>
          <w:color w:val="6B5E9B"/>
        </w:rPr>
      </w:r>
      <w:r>
        <w:rPr>
          <w:b w:val="0"/>
          <w:i/>
          <w:color w:val="6B5E9B"/>
        </w:rPr>
        <w:t>Numbers 11:31.</w:t>
      </w:r>
      <w:r>
        <w:rPr>
          <w:b w:val="0"/>
          <w:i w:val="0"/>
          <w:color w:val="6B5E9B"/>
        </w:rPr>
      </w:r>
      <w:r>
        <w:rPr>
          <w:b w:val="0"/>
          <w:i w:val="0"/>
          <w:color w:val="6B5E9B"/>
        </w:rPr>
        <w:t xml:space="preserve"> </w:t>
      </w:r>
      <w:r>
        <w:rPr>
          <w:b w:val="0"/>
          <w:i/>
          <w:color w:val="6B5E9B"/>
        </w:rPr>
      </w:r>
      <w:r>
        <w:rPr>
          <w:b w:val="0"/>
          <w:i/>
          <w:color w:val="6B5E9B"/>
        </w:rPr>
        <w:t>Thou art ‘gozi’</w:t>
      </w:r>
      <w:r>
        <w:rPr>
          <w:b w:val="0"/>
          <w:i w:val="0"/>
          <w:color w:val="6B5E9B"/>
        </w:rPr>
      </w:r>
      <w:r>
        <w:rPr>
          <w:b w:val="0"/>
          <w:i w:val="0"/>
          <w:color w:val="6B5E9B"/>
        </w:rPr>
        <w:t xml:space="preserve"> (</w:t>
      </w:r>
      <w:r>
        <w:rPr>
          <w:b w:val="0"/>
          <w:i/>
          <w:color w:val="6B5E9B"/>
        </w:rPr>
      </w:r>
      <w:r>
        <w:rPr>
          <w:b w:val="0"/>
          <w:i/>
          <w:color w:val="6B5E9B"/>
        </w:rPr>
        <w:t>He that took me out</w:t>
      </w:r>
      <w:r>
        <w:rPr>
          <w:b w:val="0"/>
          <w:i w:val="0"/>
          <w:color w:val="6B5E9B"/>
        </w:rPr>
      </w:r>
      <w:r>
        <w:rPr>
          <w:b w:val="0"/>
          <w:i w:val="0"/>
          <w:color w:val="6B5E9B"/>
        </w:rPr>
        <w:t xml:space="preserve">) </w:t>
      </w:r>
      <w:r>
        <w:rPr>
          <w:b w:val="0"/>
          <w:i/>
          <w:color w:val="6B5E9B"/>
        </w:rPr>
      </w:r>
      <w:r>
        <w:rPr>
          <w:b w:val="0"/>
          <w:i/>
          <w:color w:val="6B5E9B"/>
        </w:rPr>
        <w:t>of my mother’s womb</w:t>
      </w:r>
      <w:r>
        <w:rPr>
          <w:b w:val="0"/>
          <w:i w:val="0"/>
          <w:color w:val="6B5E9B"/>
        </w:rPr>
      </w:r>
      <w:r>
        <w:rPr>
          <w:b w:val="0"/>
          <w:i w:val="0"/>
          <w:color w:val="6B5E9B"/>
        </w:rPr>
        <w:t>,96</w:t>
      </w:r>
      <w:r>
        <w:rPr>
          <w:b w:val="0"/>
          <w:i/>
          <w:color w:val="6B5E9B"/>
        </w:rPr>
      </w:r>
      <w:r>
        <w:rPr>
          <w:b w:val="0"/>
          <w:i/>
          <w:color w:val="6B5E9B"/>
        </w:rPr>
        <w:t>Psalms 71:6.</w:t>
      </w:r>
      <w:r>
        <w:rPr>
          <w:b w:val="0"/>
          <w:i w:val="0"/>
          <w:color w:val="6B5E9B"/>
        </w:rPr>
      </w:r>
      <w:r>
        <w:rPr>
          <w:b w:val="0"/>
          <w:i w:val="0"/>
          <w:color w:val="6B5E9B"/>
        </w:rPr>
        <w:t xml:space="preserve"> because those who remain behind [that river] are “divested” of any contacts with other people. It is called “Sabbatyon” because of its rest on the Sabbath-day, for the Sabbath-day in that language, as in Arabic, is called </w:t>
      </w:r>
      <w:r>
        <w:rPr>
          <w:b w:val="0"/>
          <w:i/>
          <w:color w:val="6B5E9B"/>
        </w:rPr>
      </w:r>
      <w:r>
        <w:rPr>
          <w:b w:val="0"/>
          <w:i/>
          <w:color w:val="6B5E9B"/>
        </w:rPr>
        <w:t>Sabbat</w:t>
      </w:r>
      <w:r>
        <w:rPr>
          <w:b w:val="0"/>
          <w:i w:val="0"/>
          <w:color w:val="6B5E9B"/>
        </w:rPr>
      </w:r>
      <w:r>
        <w:rPr>
          <w:b w:val="0"/>
          <w:i w:val="0"/>
          <w:color w:val="6B5E9B"/>
        </w:rPr>
        <w:t xml:space="preserve">, and they add adjectivial suffixes of </w:t>
      </w:r>
      <w:r>
        <w:rPr>
          <w:b w:val="0"/>
          <w:i/>
          <w:color w:val="6B5E9B"/>
        </w:rPr>
      </w:r>
      <w:r>
        <w:rPr>
          <w:b w:val="0"/>
          <w:i/>
          <w:color w:val="6B5E9B"/>
        </w:rPr>
        <w:t>‘yon’</w:t>
      </w:r>
      <w:r>
        <w:rPr>
          <w:b w:val="0"/>
          <w:i w:val="0"/>
          <w:color w:val="6B5E9B"/>
        </w:rPr>
      </w:r>
      <w:r>
        <w:rPr>
          <w:b w:val="0"/>
          <w:i w:val="0"/>
          <w:color w:val="6B5E9B"/>
        </w:rPr>
        <w:t xml:space="preserve"> to certain nouns, such as: </w:t>
      </w:r>
      <w:r>
        <w:rPr>
          <w:b w:val="0"/>
          <w:i/>
          <w:color w:val="6B5E9B"/>
        </w:rPr>
      </w:r>
      <w:r>
        <w:rPr>
          <w:b w:val="0"/>
          <w:i/>
          <w:color w:val="6B5E9B"/>
        </w:rPr>
        <w:t>eizoviyon</w:t>
      </w:r>
      <w:r>
        <w:rPr>
          <w:b w:val="0"/>
          <w:i w:val="0"/>
          <w:color w:val="6B5E9B"/>
        </w:rPr>
      </w:r>
      <w:r>
        <w:rPr>
          <w:b w:val="0"/>
          <w:i w:val="0"/>
          <w:color w:val="6B5E9B"/>
        </w:rPr>
        <w:t xml:space="preserve"> (Greek hyssop),97</w:t>
      </w:r>
      <w:r>
        <w:rPr>
          <w:b w:val="0"/>
          <w:i/>
          <w:color w:val="6B5E9B"/>
        </w:rPr>
      </w:r>
      <w:r>
        <w:rPr>
          <w:b w:val="0"/>
          <w:i/>
          <w:color w:val="6B5E9B"/>
        </w:rPr>
        <w:t>Shabbath 109b.</w:t>
      </w:r>
      <w:r>
        <w:rPr>
          <w:b w:val="0"/>
          <w:i w:val="0"/>
          <w:color w:val="6B5E9B"/>
        </w:rPr>
      </w:r>
      <w:r>
        <w:rPr>
          <w:b w:val="0"/>
          <w:i w:val="0"/>
          <w:color w:val="6B5E9B"/>
        </w:rPr>
        <w:t xml:space="preserve"> </w:t>
      </w:r>
      <w:r>
        <w:rPr>
          <w:b w:val="0"/>
          <w:i/>
          <w:color w:val="6B5E9B"/>
        </w:rPr>
      </w:r>
      <w:r>
        <w:rPr>
          <w:b w:val="0"/>
          <w:i/>
          <w:color w:val="6B5E9B"/>
        </w:rPr>
        <w:t>churyon</w:t>
      </w:r>
      <w:r>
        <w:rPr>
          <w:b w:val="0"/>
          <w:i w:val="0"/>
          <w:color w:val="6B5E9B"/>
        </w:rPr>
      </w:r>
      <w:r>
        <w:rPr>
          <w:b w:val="0"/>
          <w:i w:val="0"/>
          <w:color w:val="6B5E9B"/>
        </w:rPr>
        <w:t xml:space="preserve"> (another),98</w:t>
      </w:r>
      <w:r>
        <w:rPr>
          <w:b w:val="0"/>
          <w:i/>
          <w:color w:val="6B5E9B"/>
        </w:rPr>
      </w:r>
      <w:r>
        <w:rPr>
          <w:b w:val="0"/>
          <w:i/>
          <w:color w:val="6B5E9B"/>
        </w:rPr>
        <w:t xml:space="preserve">See Aruch Hashaleim, under the term </w:t>
      </w:r>
      <w:r>
        <w:rPr>
          <w:b w:val="0"/>
          <w:i/>
          <w:color w:val="6B5E9B"/>
        </w:rPr>
      </w:r>
      <w:r>
        <w:rPr>
          <w:b w:val="0"/>
          <w:i/>
          <w:color w:val="6B5E9B"/>
        </w:rPr>
        <w:t>choron</w:t>
      </w:r>
      <w:r>
        <w:rPr>
          <w:b w:val="0"/>
          <w:i w:val="0"/>
          <w:color w:val="6B5E9B"/>
        </w:rPr>
      </w:r>
      <w:r>
        <w:rPr>
          <w:b w:val="0"/>
          <w:i w:val="0"/>
          <w:color w:val="6B5E9B"/>
        </w:rPr>
        <w:t>.</w:t>
      </w:r>
      <w:r>
        <w:rPr>
          <w:b w:val="0"/>
          <w:i w:val="0"/>
          <w:color w:val="6B5E9B"/>
        </w:rPr>
      </w:r>
      <w:r>
        <w:rPr>
          <w:b w:val="0"/>
          <w:i w:val="0"/>
          <w:color w:val="6B5E9B"/>
        </w:rPr>
        <w:t xml:space="preserve"> </w:t>
      </w:r>
      <w:r>
        <w:rPr>
          <w:b w:val="0"/>
          <w:i/>
          <w:color w:val="6B5E9B"/>
        </w:rPr>
      </w:r>
      <w:r>
        <w:rPr>
          <w:b w:val="0"/>
          <w:i/>
          <w:color w:val="6B5E9B"/>
        </w:rPr>
        <w:t>mulyon</w:t>
      </w:r>
      <w:r>
        <w:rPr>
          <w:b w:val="0"/>
          <w:i w:val="0"/>
          <w:color w:val="6B5E9B"/>
        </w:rPr>
      </w:r>
      <w:r>
        <w:rPr>
          <w:b w:val="0"/>
          <w:i w:val="0"/>
          <w:color w:val="6B5E9B"/>
        </w:rPr>
        <w:t xml:space="preserve"> (a mule),99</w:t>
      </w:r>
      <w:r>
        <w:rPr>
          <w:b w:val="0"/>
          <w:i/>
          <w:color w:val="6B5E9B"/>
        </w:rPr>
      </w:r>
      <w:r>
        <w:rPr>
          <w:b w:val="0"/>
          <w:i/>
          <w:color w:val="6B5E9B"/>
        </w:rPr>
        <w:t>Yerushalmi Berachoth VIII, 6.</w:t>
      </w:r>
      <w:r>
        <w:rPr>
          <w:b w:val="0"/>
          <w:i w:val="0"/>
          <w:color w:val="6B5E9B"/>
        </w:rPr>
      </w:r>
      <w:r>
        <w:rPr>
          <w:b w:val="0"/>
          <w:i w:val="0"/>
          <w:color w:val="6B5E9B"/>
        </w:rPr>
        <w:t xml:space="preserve"> and many others.</w:t>
      </w:r>
      <w:r>
        <w:br/>
        <w:t>__________________________________</w:t>
        <w:br/>
        <w:t xml:space="preserve">Analise através de IA quanto a este Comentario acima: </w:t>
        <w:br/>
        <w:br/>
        <w:br/>
        <w:t>O texto explica que a palavra "Amarti" significa que era a vontade de Deus que eles fossem dispersos para todos os cantos e que sua memória fosse esquecida entre os homens. A palavra "Apheihem" significa que Deus os colocaria em um lugar e de uma forma que seria dito "onde eles estão?". Isso se refere ao exílio das dez tribos que foram exiladas para o rio Gozan, que é chamado de Sabbatyon por causa de seu descanso no sábado.</w:t>
        <w:br/>
        <w:br/>
        <w:t>A mensagem deste texto é que Deus tem o poder de dispersar e esquecer aqueles que desobedecem a Ele. Isso nos lembra do versículo de Romanos 6:23, que diz: "Porque o salário do pecado é a morte, mas o dom gratuito de Deus é a vida eterna em Cristo Jesus, nosso Senhor". Isso nos lembra que Deus tem o poder de nos salvar e nos oferecer a vida eterna, mas também tem o poder de nos punir e nos esquecer se desobedecermos a Ele. Isso nos lembra que devemos nos arrepender dos nossos pecados e aceitar o dom gratuito de Deus através de Jesus Cristo para que possamos ter a vida eterna.</w:t>
        <w:br/>
        <w:t>_________________________________</w:t>
      </w:r>
      <w:r>
        <w:rPr>
          <w:b w:val="0"/>
          <w:i w:val="0"/>
          <w:color w:val="7B3D00"/>
        </w:rPr>
        <w:br/>
        <w:t>__________________________________</w:t>
        <w:br/>
        <w:t xml:space="preserve">Analise através de IA quanto a este Comentario acima: </w:t>
        <w:br/>
        <w:br/>
        <w:br/>
        <w:t>O texto explica que a palavra "Amarti" significa que era a vontade de Deus que eles fossem dispersos para todos os cantos e que sua memória fosse esquecida entre os homens. A palavra "Apheihem" significa que Deus os colocaria em um lugar e de uma forma que seria dito "onde eles estão?". Isso se refere ao exílio das dez tribos que foram exiladas para o rio Gozan, que é chamado de Sabbatyon por causa de seu descanso no sábado.</w:t>
        <w:br/>
        <w:br/>
        <w:t>A mensagem deste texto é que Deus tem o poder de dispersar e esquecer aqueles que desobedecem a Ele. Isso nos lembra do versículo de Romanos 6:23, que diz: "Porque o salário do pecado é a morte, mas o dom gratuito de Deus é a vida eterna em Cristo Jesus, nosso Senhor". Isso nos lembra que Deus tem o poder de nos salvar e nos oferecer a vida eterna, mas também tem o poder de nos punir e nos esquecer se desobedecermos a Ele. Isso nos lembra que devemos nos arrepender dos nossos pecados e aceitar o dom gratuito de Deus através de Jesus Cristo para que possamos ter a vida eterna.</w:t>
        <w:br/>
        <w:t>_________________________________</w:t>
      </w:r>
      <w:r>
        <w:t>[‘AMARTI’ (I SAID)] ‘APHEIHEM.’ Grammarians&lt;sup class="footnote-marker"&gt;88&lt;/sup&gt;&lt;i class="footnote"&gt;R’dak in “Sefer Hasharashim,” root &lt;i&gt;peiah&lt;/i&gt;. See also Ibn Ezra.&lt;/i&gt; explained it as meaning: “I will disperse them into every ‘corner.’” And if so, the word &lt;i&gt;amarti&lt;/i&gt; means that it was the Will before Him by the attribute of justice that they be so scattered forever in every corner, and that &lt;i&gt;their memory cease&lt;/i&gt; forever &lt;i&gt;from among men&lt;/i&gt;&lt;sup class="footnote-marker"&gt;89&lt;/sup&gt;&lt;i class="footnote"&gt;In Verse 26 before us.&lt;/i&gt; — &lt;i&gt;were it not that I was in dread of the wrath from the enemy&lt;/i&gt;.&lt;sup class="footnote-marker"&gt;90&lt;/sup&gt;&lt;i class="footnote"&gt;Verse 27.&lt;/i&gt; And in my opinion the word &lt;i&gt;apheihem&lt;/i&gt; is a composite word, as is mentioned in the Sifre,&lt;sup class="footnote-marker"&gt;91&lt;/sup&gt;&lt;i class="footnote"&gt;Sifre, &lt;i&gt;Ha’azinu&lt;/i&gt; 322.&lt;/i&gt; that it consists of these three words: &lt;i&gt;aph ei heim&lt;/i&gt; [“I said in My ‘anger’ that I will banish them so that it will be said of them ‘where are they?’ “]. The meaning thereof is that I will put them in such a place and in such a manner that it will also be said of them “Where are they?” signifying that there will be no name or remnant left of them among the nations, &lt;i&gt;and their place&lt;/i&gt; will &lt;i&gt;not&lt;/i&gt; be &lt;i&gt;known where they are&lt;/i&gt;.&lt;sup class="footnote-marker"&gt;92&lt;/sup&gt;&lt;i class="footnote"&gt;Nahum 3:17.&lt;/i&gt; He thus alludes to the exile of the ten tribes that were banished to the river Gozan,&lt;sup class="footnote-marker"&gt;93&lt;/sup&gt;&lt;i class="footnote"&gt;II Kings 17:6. The reference is to the exile by Assyria of the ten tribes that formed the kingdom of Israel.&lt;/i&gt; this being the river which the Sages call “Sabbatyon.”&lt;sup class="footnote-marker"&gt;94&lt;/sup&gt;&lt;i class="footnote"&gt;Sanhedrin 65. The meaning of the name will be explained further on in the text.&lt;/i&gt; The name “Gozan” is of the expressions: &lt;i&gt;‘vayagaz’&lt;/i&gt; (&lt;i&gt;and it brought over&lt;/i&gt;) &lt;i&gt;quails from the sea;&lt;/i&gt;&lt;sup class="footnote-marker"&gt;95&lt;/sup&gt;&lt;i class="footnote"&gt;Numbers 11:31.&lt;/i&gt; &lt;i&gt;Thou art ‘gozi’&lt;/i&gt; (&lt;i&gt;He that took me out&lt;/i&gt;) &lt;i&gt;of my mother’s womb&lt;/i&gt;,&lt;sup class="footnote-marker"&gt;96&lt;/sup&gt;&lt;i class="footnote"&gt;Psalms 71:6.&lt;/i&gt; because those who remain behind [that river] are “divested” of any contacts with other people. It is called “Sabbatyon” because of its rest on the Sabbath-day, for the Sabbath-day in that language, as in Arabic, is called &lt;i&gt;Sabbat&lt;/i&gt;, and they add adjectivial suffixes of &lt;i&gt;‘yon’&lt;/i&gt; to certain nouns, such as: &lt;i&gt;eizoviyon&lt;/i&gt; (Greek hyssop),&lt;sup class="footnote-marker"&gt;97&lt;/sup&gt;&lt;i class="footnote"&gt;Shabbath 109b.&lt;/i&gt; &lt;i&gt;churyon&lt;/i&gt; (another),&lt;sup class="footnote-marker"&gt;98&lt;/sup&gt;&lt;i class="footnote"&gt;See Aruch Hashaleim, under the term &lt;i&gt;choron&lt;/i&gt;.&lt;/i&gt; &lt;i&gt;mulyon&lt;/i&gt; (a mule),&lt;sup class="footnote-marker"&gt;99&lt;/sup&gt;&lt;i class="footnote"&gt;Yerushalmi Berachoth VIII, 6.&lt;/i&gt; and many others.</w:t>
      </w:r>
    </w:p>
    <w:p>
      <w:pPr>
        <w:ind w:left="432"/>
      </w:pPr>
      <w:r>
        <w:t>Commentary: Chizkuni, Deuteronomy 32:26:1</w:t>
        <w:br/>
      </w:r>
      <w:r>
        <w:rPr>
          <w:b w:val="0"/>
          <w:i w:val="0"/>
          <w:color w:val="6B5E9B"/>
        </w:rPr>
        <w:t>אמרתי אפאיהם, “I said I would make an end of them;” the word is related to פיאה, “corner, remnant,” I would not even leave a remnant of them. (B’chor shor)</w:t>
      </w:r>
      <w:r>
        <w:br/>
        <w:t>__________________________________</w:t>
        <w:br/>
        <w:t xml:space="preserve">Analise através de IA quanto a este Comentario acima: </w:t>
        <w:br/>
        <w:br/>
        <w:br/>
        <w:t>Resumindo, este texto se refere ao fato de que Deus não deixaria nenhum remanescente de algo. Isso pode ser usado para falar do evangelho, pois Deus nos ama tanto que não nos deixou nenhum remanescente de pecado. Romanos 8:1 diz: "Portanto, agora nenhuma condenação há para os que estão em Cristo Jesus". Deuteronômio 30:19 diz: "Eu te dou hoje a escolha entre a vida e a morte, entre a bênção e a maldição. Escolhe, pois, a vida, para que vivas, tu e a tua descendência".</w:t>
        <w:br/>
        <w:t>_________________________________</w:t>
      </w:r>
      <w:r>
        <w:rPr>
          <w:b w:val="0"/>
          <w:i w:val="0"/>
          <w:color w:val="7B3D00"/>
        </w:rPr>
        <w:br/>
        <w:t>__________________________________</w:t>
        <w:br/>
        <w:t xml:space="preserve">Analise através de IA quanto a este Comentario acima: </w:t>
        <w:br/>
        <w:br/>
        <w:br/>
        <w:t>Resumindo, este texto se refere ao fato de que Deus não deixaria nenhum remanescente de algo. Isso pode ser usado para falar do evangelho, pois Deus nos ama tanto que não nos deixou nenhum remanescente de pecado. Romanos 8:1 diz: "Portanto, agora nenhuma condenação há para os que estão em Cristo Jesus". Deuteronômio 30:19 diz: "Eu te dou hoje a escolha entre a vida e a morte, entre a bênção e a maldição. Escolhe, pois, a vida, para que vivas, tu e a tua descendência".</w:t>
        <w:br/>
        <w:t>_________________________________</w:t>
      </w:r>
      <w:r>
        <w:t>אמרתי אפאיהם, “I said I would make an end of them;” the word is related to פיאה, “corner, remnant,” I would not even leave a remnant of them. (B’chor shor)</w:t>
      </w:r>
    </w:p>
    <w:p>
      <w:pPr>
        <w:ind w:left="432"/>
      </w:pPr>
      <w:r>
        <w:t>Commentary: Daat Zkenim on Deuteronomy 32:26:1</w:t>
        <w:br/>
      </w:r>
      <w:r>
        <w:rPr>
          <w:b w:val="0"/>
          <w:i w:val="0"/>
          <w:color w:val="1E6A39"/>
        </w:rPr>
        <w:t>אמרתי אפאיהם, “I had said I would make an end of them” so that no trace of them would remain.</w:t>
      </w:r>
      <w:r>
        <w:rPr>
          <w:b w:val="0"/>
          <w:i w:val="0"/>
          <w:color w:val="1E6A39"/>
        </w:rPr>
        <w:br/>
      </w:r>
      <w:r>
        <w:rPr>
          <w:b w:val="0"/>
          <w:i w:val="0"/>
          <w:color w:val="1E6A39"/>
        </w:rPr>
        <w:t xml:space="preserve"> אשביתה מאנוש זכרם “I would make even their memory extinct;”</w:t>
        <w:br/>
      </w:r>
      <w:r>
        <w:br/>
        <w:t>__________________________________</w:t>
        <w:br/>
        <w:t xml:space="preserve">Analise através de IA quanto a este Comentario acima: </w:t>
        <w:br/>
        <w:br/>
        <w:t>Este texto diz que Deus prometeu acabar com a nação de Israel, para que não houvesse nenhum vestígio dela. Ele também prometeu apagar a memória deles.</w:t>
        <w:br/>
        <w:br/>
        <w:t>Podemos usar isso para falar do Evangelho, pois Deus também prometeu salvar aqueles que creem Nele. Romanos 10:9 diz: "Se você confessar com a sua boca que Jesus é Senhor e crer em seu coração que Deus o ressuscitou dentre os mortos, será salvo". E Efésios 2:8-9 diz: "Porque pela graça vocês são salvos, mediante a fé; e isso não vem de vocês, é dom de Deus; não é resultado de obras, para que ninguém se glorie". Deus promete salvação para aqueles que creem Nele, e não há nenhum vestígio de condenação para aqueles que são salvos.</w:t>
        <w:br/>
        <w:t>_________________________________</w:t>
      </w:r>
      <w:r>
        <w:rPr>
          <w:b w:val="0"/>
          <w:i w:val="0"/>
          <w:color w:val="7B3D00"/>
        </w:rPr>
        <w:br/>
        <w:t>__________________________________</w:t>
        <w:br/>
        <w:t xml:space="preserve">Analise através de IA quanto a este Comentario acima: </w:t>
        <w:br/>
        <w:br/>
        <w:t>Este texto diz que Deus prometeu acabar com a nação de Israel, para que não houvesse nenhum vestígio dela. Ele também prometeu apagar a memória deles.</w:t>
        <w:br/>
        <w:br/>
        <w:t>Podemos usar isso para falar do Evangelho, pois Deus também prometeu salvar aqueles que creem Nele. Romanos 10:9 diz: "Se você confessar com a sua boca que Jesus é Senhor e crer em seu coração que Deus o ressuscitou dentre os mortos, será salvo". E Efésios 2:8-9 diz: "Porque pela graça vocês são salvos, mediante a fé; e isso não vem de vocês, é dom de Deus; não é resultado de obras, para que ninguém se glorie". Deus promete salvação para aqueles que creem Nele, e não há nenhum vestígio de condenação para aqueles que são salvos.</w:t>
        <w:br/>
        <w:t>_________________________________</w:t>
      </w:r>
    </w:p>
    <w:p>
      <w:pPr>
        <w:ind w:left="432"/>
      </w:pPr>
      <w:r>
        <w:t>Commentary: Rav Hirsch on Torah, Deuteronomy 32:26:3</w:t>
        <w:br/>
      </w:r>
      <w:r>
        <w:rPr>
          <w:b w:val="0"/>
          <w:i w:val="0"/>
          <w:color w:val="6B5E9B"/>
        </w:rPr>
        <w:t>VV. 26 u. 27. פאה ,אמרתי אפאיהם das äußerste Ende einer Fläche: Seite oder Winkel, verwandt mit פהה der Wurzel von פה Mund, das in ולה שני פיות ,פי חרב (Richter 3, 16) auch die äußerste Seite, die Schärfe des Schwertes bedeutet.</w:t>
      </w:r>
      <w:r>
        <w:br/>
        <w:t>__________________________________</w:t>
        <w:br/>
        <w:t xml:space="preserve">Analise através de IA quanto a este Comentario acima: </w:t>
        <w:br/>
        <w:br/>
        <w:br/>
        <w:t>Resumindo, este texto trata sobre o significado da palavra "pah", que se refere ao último lado ou ângulo de uma superfície. Esta palavra está relacionada à raiz da palavra "pah", que significa "boca" e também pode significar a extremidade afiada de uma espada.</w:t>
        <w:br/>
        <w:br/>
        <w:t>Usando isso para falar do evangelho, podemos usar versículos como Mateus 10:26-27, que diz: "Não tenha medo dos que matam o corpo, mas não podem matar a alma; tema, sim, aquele que pode destruir tanto a alma como o corpo no inferno.” Estes versículos nos lembram que a palavra de Deus é como uma espada afiada, que pode nos guiar e nos ajudar a tomar decisões corretas.</w:t>
        <w:br/>
        <w:t>_________________________________</w:t>
      </w:r>
      <w:r>
        <w:rPr>
          <w:b w:val="0"/>
          <w:i w:val="0"/>
          <w:color w:val="7B3D00"/>
        </w:rPr>
        <w:br/>
        <w:t>__________________________________</w:t>
        <w:br/>
        <w:t xml:space="preserve">Analise através de IA quanto a este Comentario acima: </w:t>
        <w:br/>
        <w:br/>
        <w:br/>
        <w:t>Resumindo, este texto trata sobre o significado da palavra "pah", que se refere ao último lado ou ângulo de uma superfície. Esta palavra está relacionada à raiz da palavra "pah", que significa "boca" e também pode significar a extremidade afiada de uma espada.</w:t>
        <w:br/>
        <w:br/>
        <w:t>Usando isso para falar do evangelho, podemos usar versículos como Mateus 10:26-27, que diz: "Não tenha medo dos que matam o corpo, mas não podem matar a alma; tema, sim, aquele que pode destruir tanto a alma como o corpo no inferno.” Estes versículos nos lembram que a palavra de Deus é como uma espada afiada, que pode nos guiar e nos ajudar a tomar decisões corretas.</w:t>
        <w:br/>
        <w:t>_________________________________</w:t>
      </w:r>
      <w:r>
        <w:t>VV. 26 u. 27. פאה ,אמרתי אפאיהם das äußerste Ende einer Fläche: Seite oder Winkel, verwandt mit פהה der Wurzel von פה Mund, das in ולה שני פיות ,פי חרב (Richter 3, 16) auch die äußerste Seite, die Schärfe des Schwertes bedeutet.</w:t>
      </w:r>
    </w:p>
    <w:p>
      <w:pPr>
        <w:ind w:left="432"/>
      </w:pPr>
      <w:r>
        <w:t>Commentary: Rav Hirsch on Torah, Deuteronomy 32:26:2</w:t>
        <w:br/>
      </w:r>
      <w:r>
        <w:rPr>
          <w:b w:val="0"/>
          <w:i w:val="0"/>
          <w:color w:val="1E6A39"/>
        </w:rPr>
        <w:t>VV. 26 u. 27. פאה ,אמרתי אפאיהם das äußerste Ende einer Fläche: Seite oder Winkel, verwandt mit פהה der Wurzel von פה Mund, das in ולה שני פיות ,פי חרב (Richter 3, 16) auch die äußerste Seite, die Schärfe des Schwertes bedeutet.</w:t>
      </w:r>
      <w:r>
        <w:br/>
        <w:t>__________________________________</w:t>
        <w:br/>
        <w:t xml:space="preserve">Analise através de IA quanto a este Comentario acima: </w:t>
        <w:br/>
        <w:br/>
        <w:br/>
        <w:t>Resumindo, o texto fala sobre a palavra hebraica "pah", que significa a extremidade de uma área, como um lado ou ângulo. Esta palavra está relacionada à raiz "pahah", que significa boca, e também é usada para se referir à extremidade da lâmina de uma espada.</w:t>
        <w:br/>
        <w:br/>
        <w:t>Este texto pode ser usado para falar do evangelho, pois a palavra "pah" também é usada para se referir à boca, o que nos lembra da importância de usar nossa boca para falar de Jesus. Como diz em Mateus 12:34-35: "Pois da abundância do coração fala a boca. A boa árvore produz bons frutos, mas a árvore má produz frutos ruins". Assim, precisamos usar nossa boca para falar de Jesus e de Seu amor por nós.</w:t>
        <w:br/>
        <w:t>_________________________________</w:t>
      </w:r>
      <w:r>
        <w:rPr>
          <w:b w:val="0"/>
          <w:i w:val="0"/>
          <w:color w:val="7B3D00"/>
        </w:rPr>
        <w:br/>
        <w:t>__________________________________</w:t>
        <w:br/>
        <w:t xml:space="preserve">Analise através de IA quanto a este Comentario acima: </w:t>
        <w:br/>
        <w:br/>
        <w:br/>
        <w:t>Resumindo, o texto fala sobre a palavra hebraica "pah", que significa a extremidade de uma área, como um lado ou ângulo. Esta palavra está relacionada à raiz "pahah", que significa boca, e também é usada para se referir à extremidade da lâmina de uma espada.</w:t>
        <w:br/>
        <w:br/>
        <w:t>Este texto pode ser usado para falar do evangelho, pois a palavra "pah" também é usada para se referir à boca, o que nos lembra da importância de usar nossa boca para falar de Jesus. Como diz em Mateus 12:34-35: "Pois da abundância do coração fala a boca. A boa árvore produz bons frutos, mas a árvore má produz frutos ruins". Assim, precisamos usar nossa boca para falar de Jesus e de Seu amor por nós.</w:t>
        <w:br/>
        <w:t>_________________________________</w:t>
      </w:r>
    </w:p>
    <w:p>
      <w:pPr>
        <w:ind w:left="432"/>
      </w:pPr>
      <w:r>
        <w:t>Commentary: Rav Hirsch on Torah, Deuteronomy 32:26:1</w:t>
        <w:br/>
      </w:r>
      <w:r>
        <w:rPr>
          <w:b w:val="0"/>
          <w:i w:val="0"/>
          <w:color w:val="6B5E9B"/>
        </w:rPr>
        <w:t>VV. 26 u. 27. פאה ,אמרתי אפאיהם das äußerste Ende einer Fläche: Seite oder Winkel, verwandt mit פהה der Wurzel von פה Mund, das in ולה שני פיות ,פי חרב (Richter 3, 16) auch die äußerste Seite, die Schärfe des Schwertes bedeutet.</w:t>
      </w:r>
      <w:r>
        <w:br/>
        <w:t>__________________________________</w:t>
        <w:br/>
        <w:t xml:space="preserve">Analise através de IA quanto a este Comentario acima: </w:t>
        <w:br/>
        <w:br/>
        <w:br/>
        <w:t>Resumindo, o texto diz que a palavra hebraica "Peah" significa o extremo de uma área, como um lado ou ângulo, e está relacionada à palavra "Pahah" que significa boca. Esta palavra também se refere à extremidade ou à ponta de uma espada, como mencionado em Juízes 3:16.</w:t>
        <w:br/>
        <w:br/>
        <w:t>Usando isso para falar do evangelho, podemos ver que a palavra "Peah" nos lembra que devemos nos aproximar de Deus com nossa boca, pois é através dela que podemos glorificar a Deus e compartilhar o evangelho. Isso é reforçado por versículos como Mateus 12:34-35, que diz: "Sai da boca do homem procedem as palavras do coração; e é delas que se dá conta do seu estado. O homem bom tira de seu bom tesouro coisas boas; mas o homem mau, de seu mau tesouro, tira coisas más". Portanto, devemos usar nossas palavras para glorificar a Deus e compartilhar o evangelho.</w:t>
        <w:br/>
        <w:t>_________________________________</w:t>
      </w:r>
      <w:r>
        <w:rPr>
          <w:b w:val="0"/>
          <w:i w:val="0"/>
          <w:color w:val="7B3D00"/>
        </w:rPr>
        <w:br/>
        <w:t>__________________________________</w:t>
        <w:br/>
        <w:t xml:space="preserve">Analise através de IA quanto a este Comentario acima: </w:t>
        <w:br/>
        <w:br/>
        <w:br/>
        <w:t>Resumindo, o texto diz que a palavra hebraica "Peah" significa o extremo de uma área, como um lado ou ângulo, e está relacionada à palavra "Pahah" que significa boca. Esta palavra também se refere à extremidade ou à ponta de uma espada, como mencionado em Juízes 3:16.</w:t>
        <w:br/>
        <w:br/>
        <w:t>Usando isso para falar do evangelho, podemos ver que a palavra "Peah" nos lembra que devemos nos aproximar de Deus com nossa boca, pois é através dela que podemos glorificar a Deus e compartilhar o evangelho. Isso é reforçado por versículos como Mateus 12:34-35, que diz: "Sai da boca do homem procedem as palavras do coração; e é delas que se dá conta do seu estado. O homem bom tira de seu bom tesouro coisas boas; mas o homem mau, de seu mau tesouro, tira coisas más". Portanto, devemos usar nossas palavras para glorificar a Deus e compartilhar o evangelho.</w:t>
        <w:br/>
        <w:t>_________________________________</w:t>
      </w:r>
      <w:r>
        <w:t>VV. 26 u. 27. פאה ,אמרתי אפאיהם das äußerste Ende einer Fläche: Seite oder Winkel, verwandt mit פהה der Wurzel von פה Mund, das in ולה שני פיות ,פי חרב (Richter 3, 16) auch die äußerste Seite, die Schärfe des Schwertes bedeutet.</w:t>
      </w:r>
    </w:p>
    <w:p>
      <w:pPr>
        <w:ind w:left="432"/>
      </w:pPr>
      <w:r>
        <w:t>Commentary: Rashi on Deuteronomy 32:26:1</w:t>
        <w:br/>
      </w:r>
      <w:r>
        <w:rPr>
          <w:b w:val="0"/>
          <w:i w:val="0"/>
          <w:color w:val="1E6A39"/>
        </w:rPr>
        <w:t>אמרתי אפאיהם means, I said in my heart, “I will אפאה them”. One may explain אפאיהם to mean: I would make them as פאה, i.e. “as grain left in the corner of the field”, to cast them away from Me as something free to all. We find a similar idea to this in Ezra (Nehemiah 9:22), “And thou gavest them kingdoms and nations and didst set them aside as a corner (פאה)” — i.e., as free to all. Thus (under this meaning) did Menachem ben Seruk classify it. Others expound it as the Targum does: My wrath (אף) will fall upon them. This is, however, not correct, for if it were so (i.e., if אפאיהם were connected with אף) it ought to have written אֲאַפְאֵיהֶם with two Alephs, the one as a servile letter (a prefix) and the other as a root letter, just as in (Isaiah 45:5) אאזרך, “I girded thee”, and (Job 16:5) “I would strengthen you (אאמצכם) with my mouth” (in both these cases the first letter of the root is א as it is in אף), and the middle א (that after the פ) would not be proper to be in it at all. Onkelos, however (in connecting the word with אף, anger), rendered it according to the explanation of a Baraitha taught in Sifrei Devarim 322:1 which divides this word into three words, אמרתי אף אי הם, which means, I said in My anger (אף) I will make them as though they were not existent, i.e., that those who are looking for them would ask about them, “Where are they (אי הם)?".</w:t>
      </w:r>
      <w:r>
        <w:br/>
        <w:t>__________________________________</w:t>
        <w:br/>
        <w:t xml:space="preserve">Analise através de IA quanto a este Comentario acima: </w:t>
        <w:br/>
        <w:br/>
        <w:br/>
        <w:t>אמרתי אפאיהם significa "eu disse em meu coração, eu os farei como grãos deixados no canto do campo, para que sejam livres para todos". Esta frase se relaciona com a ideia de Deus nos dando liberdade para escolhermos seguir ou não seus caminhos. Como dizemos em Romanos 10:13: "Porque todo aquele que invocar o nome do Senhor será salvo". Deus nos dá a liberdade de escolhermos seguir seus caminhos e assim sermos salvos.</w:t>
        <w:br/>
        <w:t>_________________________________</w:t>
      </w:r>
      <w:r>
        <w:rPr>
          <w:b w:val="0"/>
          <w:i w:val="0"/>
          <w:color w:val="7B3D00"/>
        </w:rPr>
        <w:br/>
        <w:t>__________________________________</w:t>
        <w:br/>
        <w:t xml:space="preserve">Analise através de IA quanto a este Comentario acima: </w:t>
        <w:br/>
        <w:br/>
        <w:br/>
        <w:t>אמרתי אפאיהם significa "eu disse em meu coração, eu os farei como grãos deixados no canto do campo, para que sejam livres para todos". Esta frase se relaciona com a ideia de Deus nos dando liberdade para escolhermos seguir ou não seus caminhos. Como dizemos em Romanos 10:13: "Porque todo aquele que invocar o nome do Senhor será salvo". Deus nos dá a liberdade de escolhermos seguir seus caminhos e assim sermos salvos.</w:t>
        <w:br/>
        <w:t>_________________________________</w:t>
      </w:r>
    </w:p>
    <w:p>
      <w:pPr>
        <w:ind w:left="432"/>
      </w:pPr>
      <w:r>
        <w:t>Commentary: Ibn Ezra on Deuteronomy 32:26:1</w:t>
        <w:br/>
      </w:r>
      <w:r>
        <w:rPr>
          <w:b w:val="0"/>
          <w:i w:val="0"/>
          <w:color w:val="6B5E9B"/>
        </w:rPr>
        <w:t xml:space="preserve">I WOULD MAKE AN END OF THEM. Some say that the word </w:t>
      </w:r>
      <w:r>
        <w:rPr>
          <w:b w:val="0"/>
          <w:i/>
          <w:color w:val="6B5E9B"/>
        </w:rPr>
      </w:r>
      <w:r>
        <w:rPr>
          <w:b w:val="0"/>
          <w:i/>
          <w:color w:val="6B5E9B"/>
        </w:rPr>
        <w:t>afehem</w:t>
      </w:r>
      <w:r>
        <w:rPr>
          <w:b w:val="0"/>
          <w:i w:val="0"/>
          <w:color w:val="6B5E9B"/>
        </w:rPr>
      </w:r>
      <w:r>
        <w:rPr>
          <w:b w:val="0"/>
          <w:i w:val="0"/>
          <w:color w:val="6B5E9B"/>
        </w:rPr>
        <w:t xml:space="preserve"> (I would make an end of them) is a combination of three words.266</w:t>
      </w:r>
      <w:r>
        <w:rPr>
          <w:b w:val="0"/>
          <w:i/>
          <w:color w:val="6B5E9B"/>
        </w:rPr>
      </w:r>
      <w:r>
        <w:rPr>
          <w:b w:val="0"/>
          <w:i/>
          <w:color w:val="6B5E9B"/>
        </w:rPr>
      </w:r>
      <w:r>
        <w:rPr>
          <w:b w:val="0"/>
          <w:i/>
          <w:color w:val="6B5E9B"/>
        </w:rPr>
      </w:r>
      <w:r>
        <w:rPr>
          <w:b w:val="0"/>
          <w:i/>
          <w:color w:val="6B5E9B"/>
        </w:rPr>
        <w:t>Af ey hem</w:t>
      </w:r>
      <w:r>
        <w:rPr>
          <w:b w:val="0"/>
          <w:i w:val="0"/>
          <w:color w:val="6B5E9B"/>
        </w:rPr>
      </w:r>
      <w:r>
        <w:rPr>
          <w:b w:val="0"/>
          <w:i w:val="0"/>
          <w:color w:val="6B5E9B"/>
        </w:rPr>
        <w:t xml:space="preserve">, i.e. (anger, where, they), I said in my anger I will make them, as it were, not existent. So Rashi, based on the </w:t>
      </w:r>
      <w:r>
        <w:rPr>
          <w:b w:val="0"/>
          <w:i/>
          <w:color w:val="6B5E9B"/>
        </w:rPr>
      </w:r>
      <w:r>
        <w:rPr>
          <w:b w:val="0"/>
          <w:i/>
          <w:color w:val="6B5E9B"/>
        </w:rPr>
        <w:t>Sifre</w:t>
      </w:r>
      <w:r>
        <w:rPr>
          <w:b w:val="0"/>
          <w:i w:val="0"/>
          <w:color w:val="6B5E9B"/>
        </w:rPr>
      </w:r>
      <w:r>
        <w:rPr>
          <w:b w:val="0"/>
          <w:i w:val="0"/>
          <w:color w:val="6B5E9B"/>
        </w:rPr>
        <w:t>.</w:t>
      </w:r>
      <w:r>
        <w:rPr>
          <w:b w:val="0"/>
          <w:i w:val="0"/>
          <w:color w:val="6B5E9B"/>
        </w:rPr>
      </w:r>
      <w:r>
        <w:rPr>
          <w:b w:val="0"/>
          <w:i w:val="0"/>
          <w:color w:val="6B5E9B"/>
        </w:rPr>
        <w:t xml:space="preserve"> Actually, it has no neighbor.267</w:t>
      </w:r>
      <w:r>
        <w:rPr>
          <w:b w:val="0"/>
          <w:i/>
          <w:color w:val="6B5E9B"/>
        </w:rPr>
      </w:r>
      <w:r>
        <w:rPr>
          <w:b w:val="0"/>
          <w:i/>
          <w:color w:val="6B5E9B"/>
        </w:rPr>
        <w:t>The word is not found elsewhere in Scripture. Its meaning can only be ascertained from its context.</w:t>
      </w:r>
      <w:r>
        <w:rPr>
          <w:b w:val="0"/>
          <w:i w:val="0"/>
          <w:color w:val="6B5E9B"/>
        </w:rPr>
      </w:r>
      <w:r>
        <w:rPr>
          <w:b w:val="0"/>
          <w:i w:val="0"/>
          <w:color w:val="6B5E9B"/>
        </w:rPr>
        <w:t xml:space="preserve"> Its meaning is, I will destroy them, for Scripture states afterwards, </w:t>
      </w:r>
      <w:r>
        <w:rPr>
          <w:b w:val="0"/>
          <w:i/>
          <w:color w:val="6B5E9B"/>
        </w:rPr>
      </w:r>
      <w:r>
        <w:rPr>
          <w:b w:val="0"/>
          <w:i/>
          <w:color w:val="6B5E9B"/>
        </w:rPr>
        <w:t>I would make their memory cease from among</w:t>
      </w:r>
      <w:r>
        <w:rPr>
          <w:b w:val="0"/>
          <w:i w:val="0"/>
          <w:color w:val="6B5E9B"/>
        </w:rPr>
      </w:r>
      <w:r>
        <w:rPr>
          <w:b w:val="0"/>
          <w:i w:val="0"/>
          <w:color w:val="6B5E9B"/>
        </w:rPr>
        <w:t xml:space="preserve"> </w:t>
      </w:r>
      <w:r>
        <w:rPr>
          <w:b w:val="0"/>
          <w:i/>
          <w:color w:val="6B5E9B"/>
        </w:rPr>
      </w:r>
      <w:r>
        <w:rPr>
          <w:b w:val="0"/>
          <w:i/>
          <w:color w:val="6B5E9B"/>
        </w:rPr>
        <w:t>m</w:t>
      </w:r>
      <w:r>
        <w:rPr>
          <w:b w:val="0"/>
          <w:i w:val="0"/>
          <w:color w:val="6B5E9B"/>
        </w:rPr>
      </w:r>
      <w:r>
        <w:rPr>
          <w:b w:val="0"/>
          <w:i w:val="0"/>
          <w:color w:val="6B5E9B"/>
        </w:rPr>
        <w:t>en. Look, all of them will die.268</w:t>
      </w:r>
      <w:r>
        <w:rPr>
          <w:b w:val="0"/>
          <w:i/>
          <w:color w:val="6B5E9B"/>
        </w:rPr>
      </w:r>
      <w:r>
        <w:rPr>
          <w:b w:val="0"/>
          <w:i/>
          <w:color w:val="6B5E9B"/>
        </w:rPr>
        <w:t xml:space="preserve">I.E.’s elaboration of </w:t>
      </w:r>
      <w:r>
        <w:rPr>
          <w:b w:val="0"/>
          <w:i/>
          <w:color w:val="6B5E9B"/>
        </w:rPr>
      </w:r>
      <w:r>
        <w:rPr>
          <w:b w:val="0"/>
          <w:i/>
          <w:color w:val="6B5E9B"/>
        </w:rPr>
        <w:t>afehem</w:t>
      </w:r>
      <w:r>
        <w:rPr>
          <w:b w:val="0"/>
          <w:i w:val="0"/>
          <w:color w:val="6B5E9B"/>
        </w:rPr>
      </w:r>
      <w:r>
        <w:rPr>
          <w:b w:val="0"/>
          <w:i w:val="0"/>
          <w:color w:val="6B5E9B"/>
        </w:rPr>
        <w:t>.</w:t>
      </w:r>
      <w:r>
        <w:rPr>
          <w:b w:val="0"/>
          <w:i w:val="0"/>
          <w:color w:val="6B5E9B"/>
        </w:rPr>
      </w:r>
      <w:r>
        <w:rPr>
          <w:b w:val="0"/>
          <w:i w:val="0"/>
          <w:color w:val="6B5E9B"/>
        </w:rPr>
        <w:t xml:space="preserve"> If the grammarians269</w:t>
      </w:r>
      <w:r>
        <w:rPr>
          <w:b w:val="0"/>
          <w:i/>
          <w:color w:val="6B5E9B"/>
        </w:rPr>
      </w:r>
      <w:r>
        <w:rPr>
          <w:b w:val="0"/>
          <w:i/>
          <w:color w:val="6B5E9B"/>
        </w:rPr>
        <w:t>Menachem ben Saruk. See Rashi.</w:t>
      </w:r>
      <w:r>
        <w:rPr>
          <w:b w:val="0"/>
          <w:i w:val="0"/>
          <w:color w:val="6B5E9B"/>
        </w:rPr>
      </w:r>
      <w:r>
        <w:rPr>
          <w:b w:val="0"/>
          <w:i w:val="0"/>
          <w:color w:val="6B5E9B"/>
        </w:rPr>
        <w:t xml:space="preserve"> who say that </w:t>
      </w:r>
      <w:r>
        <w:rPr>
          <w:b w:val="0"/>
          <w:i/>
          <w:color w:val="6B5E9B"/>
        </w:rPr>
      </w:r>
      <w:r>
        <w:rPr>
          <w:b w:val="0"/>
          <w:i/>
          <w:color w:val="6B5E9B"/>
        </w:rPr>
        <w:t>afehem</w:t>
      </w:r>
      <w:r>
        <w:rPr>
          <w:b w:val="0"/>
          <w:i w:val="0"/>
          <w:color w:val="6B5E9B"/>
        </w:rPr>
      </w:r>
      <w:r>
        <w:rPr>
          <w:b w:val="0"/>
          <w:i w:val="0"/>
          <w:color w:val="6B5E9B"/>
        </w:rPr>
        <w:t xml:space="preserve"> means I will scatter them to all the corners are right,270</w:t>
      </w:r>
      <w:r>
        <w:rPr>
          <w:b w:val="0"/>
          <w:i/>
          <w:color w:val="6B5E9B"/>
        </w:rPr>
      </w:r>
      <w:r>
        <w:rPr>
          <w:b w:val="0"/>
          <w:i/>
          <w:color w:val="6B5E9B"/>
        </w:rPr>
        <w:t xml:space="preserve">This opinion connects </w:t>
      </w:r>
      <w:r>
        <w:rPr>
          <w:b w:val="0"/>
          <w:i/>
          <w:color w:val="6B5E9B"/>
        </w:rPr>
      </w:r>
      <w:r>
        <w:rPr>
          <w:b w:val="0"/>
          <w:i/>
          <w:color w:val="6B5E9B"/>
        </w:rPr>
        <w:t>afehem</w:t>
      </w:r>
      <w:r>
        <w:rPr>
          <w:b w:val="0"/>
          <w:i w:val="0"/>
          <w:color w:val="6B5E9B"/>
        </w:rPr>
      </w:r>
      <w:r>
        <w:rPr>
          <w:b w:val="0"/>
          <w:i w:val="0"/>
          <w:color w:val="6B5E9B"/>
        </w:rPr>
        <w:t xml:space="preserve"> to </w:t>
      </w:r>
      <w:r>
        <w:rPr>
          <w:b w:val="0"/>
          <w:i/>
          <w:color w:val="6B5E9B"/>
        </w:rPr>
      </w:r>
      <w:r>
        <w:rPr>
          <w:b w:val="0"/>
          <w:i/>
          <w:color w:val="6B5E9B"/>
        </w:rPr>
        <w:t>pe’ah</w:t>
      </w:r>
      <w:r>
        <w:rPr>
          <w:b w:val="0"/>
          <w:i w:val="0"/>
          <w:color w:val="6B5E9B"/>
        </w:rPr>
      </w:r>
      <w:r>
        <w:rPr>
          <w:b w:val="0"/>
          <w:i w:val="0"/>
          <w:color w:val="6B5E9B"/>
        </w:rPr>
        <w:t xml:space="preserve"> (corner).</w:t>
      </w:r>
      <w:r>
        <w:rPr>
          <w:b w:val="0"/>
          <w:i w:val="0"/>
          <w:color w:val="6B5E9B"/>
        </w:rPr>
      </w:r>
      <w:r>
        <w:rPr>
          <w:b w:val="0"/>
          <w:i w:val="0"/>
          <w:color w:val="6B5E9B"/>
        </w:rPr>
        <w:t xml:space="preserve"> then the idea expressed by the first part of the verse is not to be connected to that of the second.271</w:t>
      </w:r>
      <w:r>
        <w:rPr>
          <w:b w:val="0"/>
          <w:i/>
          <w:color w:val="6B5E9B"/>
        </w:rPr>
      </w:r>
      <w:r>
        <w:rPr>
          <w:b w:val="0"/>
          <w:i/>
          <w:color w:val="6B5E9B"/>
        </w:rPr>
        <w:t>For the first part speaks of Israel’s being scattered and the second of Israel being destroyed.</w:t>
      </w:r>
      <w:r>
        <w:rPr>
          <w:b w:val="0"/>
          <w:i w:val="0"/>
          <w:color w:val="6B5E9B"/>
        </w:rPr>
      </w:r>
      <w:r>
        <w:rPr>
          <w:b w:val="0"/>
          <w:i w:val="0"/>
          <w:color w:val="6B5E9B"/>
        </w:rPr>
        <w:t xml:space="preserve"> Some say that the meaning of </w:t>
      </w:r>
      <w:r>
        <w:rPr>
          <w:b w:val="0"/>
          <w:i/>
          <w:color w:val="6B5E9B"/>
        </w:rPr>
      </w:r>
      <w:r>
        <w:rPr>
          <w:b w:val="0"/>
          <w:i/>
          <w:color w:val="6B5E9B"/>
        </w:rPr>
        <w:t>afehem</w:t>
      </w:r>
      <w:r>
        <w:rPr>
          <w:b w:val="0"/>
          <w:i w:val="0"/>
          <w:color w:val="6B5E9B"/>
        </w:rPr>
      </w:r>
      <w:r>
        <w:rPr>
          <w:b w:val="0"/>
          <w:i w:val="0"/>
          <w:color w:val="6B5E9B"/>
        </w:rPr>
        <w:t xml:space="preserve"> is, I will destroy them in my anger.272</w:t>
      </w:r>
      <w:r>
        <w:rPr>
          <w:b w:val="0"/>
          <w:i/>
          <w:color w:val="6B5E9B"/>
        </w:rPr>
      </w:r>
      <w:r>
        <w:rPr>
          <w:b w:val="0"/>
          <w:i/>
          <w:color w:val="6B5E9B"/>
        </w:rPr>
        <w:t xml:space="preserve">This interpretation connects </w:t>
      </w:r>
      <w:r>
        <w:rPr>
          <w:b w:val="0"/>
          <w:i/>
          <w:color w:val="6B5E9B"/>
        </w:rPr>
      </w:r>
      <w:r>
        <w:rPr>
          <w:b w:val="0"/>
          <w:i/>
          <w:color w:val="6B5E9B"/>
        </w:rPr>
        <w:t>afehem</w:t>
      </w:r>
      <w:r>
        <w:rPr>
          <w:b w:val="0"/>
          <w:i w:val="0"/>
          <w:color w:val="6B5E9B"/>
        </w:rPr>
      </w:r>
      <w:r>
        <w:rPr>
          <w:b w:val="0"/>
          <w:i w:val="0"/>
          <w:color w:val="6B5E9B"/>
        </w:rPr>
        <w:t xml:space="preserve"> to </w:t>
      </w:r>
      <w:r>
        <w:rPr>
          <w:b w:val="0"/>
          <w:i/>
          <w:color w:val="6B5E9B"/>
        </w:rPr>
      </w:r>
      <w:r>
        <w:rPr>
          <w:b w:val="0"/>
          <w:i/>
          <w:color w:val="6B5E9B"/>
        </w:rPr>
        <w:t>af</w:t>
      </w:r>
      <w:r>
        <w:rPr>
          <w:b w:val="0"/>
          <w:i w:val="0"/>
          <w:color w:val="6B5E9B"/>
        </w:rPr>
      </w:r>
      <w:r>
        <w:rPr>
          <w:b w:val="0"/>
          <w:i w:val="0"/>
          <w:color w:val="6B5E9B"/>
        </w:rPr>
        <w:t xml:space="preserve"> (anger) from the root </w:t>
      </w:r>
      <w:r>
        <w:rPr>
          <w:b w:val="0"/>
          <w:i/>
          <w:color w:val="6B5E9B"/>
        </w:rPr>
      </w:r>
      <w:r>
        <w:rPr>
          <w:b w:val="0"/>
          <w:i/>
          <w:color w:val="6B5E9B"/>
        </w:rPr>
        <w:t>alef, nun, feh</w:t>
      </w:r>
      <w:r>
        <w:rPr>
          <w:b w:val="0"/>
          <w:i w:val="0"/>
          <w:color w:val="6B5E9B"/>
        </w:rPr>
      </w:r>
      <w:r>
        <w:rPr>
          <w:b w:val="0"/>
          <w:i w:val="0"/>
          <w:color w:val="6B5E9B"/>
        </w:rPr>
        <w:t xml:space="preserve">. According to this interpretation, </w:t>
      </w:r>
      <w:r>
        <w:rPr>
          <w:b w:val="0"/>
          <w:i/>
          <w:color w:val="6B5E9B"/>
        </w:rPr>
      </w:r>
      <w:r>
        <w:rPr>
          <w:b w:val="0"/>
          <w:i/>
          <w:color w:val="6B5E9B"/>
        </w:rPr>
        <w:t>afehem</w:t>
      </w:r>
      <w:r>
        <w:rPr>
          <w:b w:val="0"/>
          <w:i w:val="0"/>
          <w:color w:val="6B5E9B"/>
        </w:rPr>
      </w:r>
      <w:r>
        <w:rPr>
          <w:b w:val="0"/>
          <w:i w:val="0"/>
          <w:color w:val="6B5E9B"/>
        </w:rPr>
        <w:t xml:space="preserve"> literally means I will place My anger on them.</w:t>
      </w:r>
      <w:r>
        <w:rPr>
          <w:b w:val="0"/>
          <w:i w:val="0"/>
          <w:color w:val="6B5E9B"/>
        </w:rPr>
      </w:r>
      <w:r>
        <w:rPr>
          <w:b w:val="0"/>
          <w:i w:val="0"/>
          <w:color w:val="6B5E9B"/>
        </w:rPr>
        <w:t xml:space="preserve"> Behold, the meaning of </w:t>
      </w:r>
      <w:r>
        <w:rPr>
          <w:b w:val="0"/>
          <w:i/>
          <w:color w:val="6B5E9B"/>
        </w:rPr>
      </w:r>
      <w:r>
        <w:rPr>
          <w:b w:val="0"/>
          <w:i/>
          <w:color w:val="6B5E9B"/>
        </w:rPr>
        <w:t>afehem</w:t>
      </w:r>
      <w:r>
        <w:rPr>
          <w:b w:val="0"/>
          <w:i w:val="0"/>
          <w:color w:val="6B5E9B"/>
        </w:rPr>
      </w:r>
      <w:r>
        <w:rPr>
          <w:b w:val="0"/>
          <w:i w:val="0"/>
          <w:color w:val="6B5E9B"/>
        </w:rPr>
        <w:t xml:space="preserve"> is,273</w:t>
      </w:r>
      <w:r>
        <w:rPr>
          <w:b w:val="0"/>
          <w:i/>
          <w:color w:val="6B5E9B"/>
        </w:rPr>
      </w:r>
      <w:r>
        <w:rPr>
          <w:b w:val="0"/>
          <w:i/>
          <w:color w:val="6B5E9B"/>
        </w:rPr>
        <w:t>As noted above.</w:t>
      </w:r>
      <w:r>
        <w:rPr>
          <w:b w:val="0"/>
          <w:i w:val="0"/>
          <w:color w:val="6B5E9B"/>
        </w:rPr>
      </w:r>
      <w:r>
        <w:rPr>
          <w:b w:val="0"/>
          <w:i w:val="0"/>
          <w:color w:val="6B5E9B"/>
        </w:rPr>
        <w:t xml:space="preserve"> I will destroy them.274</w:t>
      </w:r>
      <w:r>
        <w:rPr>
          <w:b w:val="0"/>
          <w:i/>
          <w:color w:val="6B5E9B"/>
        </w:rPr>
      </w:r>
      <w:r>
        <w:rPr>
          <w:b w:val="0"/>
          <w:i/>
          <w:color w:val="6B5E9B"/>
        </w:rPr>
        <w:t xml:space="preserve">This interpretation unlike the first does not explain </w:t>
      </w:r>
      <w:r>
        <w:rPr>
          <w:b w:val="0"/>
          <w:i/>
          <w:color w:val="6B5E9B"/>
        </w:rPr>
      </w:r>
      <w:r>
        <w:rPr>
          <w:b w:val="0"/>
          <w:i/>
          <w:color w:val="6B5E9B"/>
        </w:rPr>
        <w:t>afehem</w:t>
      </w:r>
      <w:r>
        <w:rPr>
          <w:b w:val="0"/>
          <w:i w:val="0"/>
          <w:color w:val="6B5E9B"/>
        </w:rPr>
      </w:r>
      <w:r>
        <w:rPr>
          <w:b w:val="0"/>
          <w:i w:val="0"/>
          <w:color w:val="6B5E9B"/>
        </w:rPr>
        <w:t xml:space="preserve"> as a compound of three words.</w:t>
      </w:r>
      <w:r>
        <w:rPr>
          <w:b w:val="0"/>
          <w:i w:val="0"/>
          <w:color w:val="6B5E9B"/>
        </w:rPr>
      </w:r>
      <w:r>
        <w:rPr>
          <w:b w:val="0"/>
          <w:i w:val="0"/>
          <w:color w:val="6B5E9B"/>
        </w:rPr>
        <w:t xml:space="preserve"> </w:t>
      </w:r>
      <w:r>
        <w:rPr>
          <w:b w:val="0"/>
          <w:i/>
          <w:color w:val="6B5E9B"/>
        </w:rPr>
      </w:r>
      <w:r>
        <w:rPr>
          <w:b w:val="0"/>
          <w:i/>
          <w:color w:val="6B5E9B"/>
        </w:rPr>
        <w:t>Afehem</w:t>
      </w:r>
      <w:r>
        <w:rPr>
          <w:b w:val="0"/>
          <w:i w:val="0"/>
          <w:color w:val="6B5E9B"/>
        </w:rPr>
      </w:r>
      <w:r>
        <w:rPr>
          <w:b w:val="0"/>
          <w:i w:val="0"/>
          <w:color w:val="6B5E9B"/>
        </w:rPr>
        <w:t xml:space="preserve"> is similar in meaning to </w:t>
      </w:r>
      <w:r>
        <w:rPr>
          <w:b w:val="0"/>
          <w:i/>
          <w:color w:val="6B5E9B"/>
        </w:rPr>
      </w:r>
      <w:r>
        <w:rPr>
          <w:b w:val="0"/>
          <w:i/>
          <w:color w:val="6B5E9B"/>
        </w:rPr>
        <w:t>ashbitah</w:t>
      </w:r>
      <w:r>
        <w:rPr>
          <w:b w:val="0"/>
          <w:i w:val="0"/>
          <w:color w:val="6B5E9B"/>
        </w:rPr>
      </w:r>
      <w:r>
        <w:rPr>
          <w:b w:val="0"/>
          <w:i w:val="0"/>
          <w:color w:val="6B5E9B"/>
        </w:rPr>
        <w:t xml:space="preserve"> (I would make…cease). Scripture repeats itself.275</w:t>
      </w:r>
      <w:r>
        <w:rPr>
          <w:b w:val="0"/>
          <w:i/>
          <w:color w:val="6B5E9B"/>
        </w:rPr>
      </w:r>
      <w:r>
        <w:rPr>
          <w:b w:val="0"/>
          <w:i/>
          <w:color w:val="6B5E9B"/>
        </w:rPr>
        <w:t>The second half of the verse repeats the idea of the first half.</w:t>
      </w:r>
      <w:r>
        <w:rPr>
          <w:b w:val="0"/>
          <w:i w:val="0"/>
          <w:color w:val="6B5E9B"/>
        </w:rPr>
      </w:r>
      <w:r>
        <w:rPr>
          <w:b w:val="0"/>
          <w:i w:val="0"/>
          <w:color w:val="6B5E9B"/>
        </w:rPr>
        <w:t xml:space="preserve"> This interpretation276</w:t>
      </w:r>
      <w:r>
        <w:rPr>
          <w:b w:val="0"/>
          <w:i/>
          <w:color w:val="6B5E9B"/>
        </w:rPr>
      </w:r>
      <w:r>
        <w:rPr>
          <w:b w:val="0"/>
          <w:i/>
          <w:color w:val="6B5E9B"/>
        </w:rPr>
        <w:t xml:space="preserve">The interpretation that connects </w:t>
      </w:r>
      <w:r>
        <w:rPr>
          <w:b w:val="0"/>
          <w:i/>
          <w:color w:val="6B5E9B"/>
        </w:rPr>
      </w:r>
      <w:r>
        <w:rPr>
          <w:b w:val="0"/>
          <w:i/>
          <w:color w:val="6B5E9B"/>
        </w:rPr>
        <w:t>afehem</w:t>
      </w:r>
      <w:r>
        <w:rPr>
          <w:b w:val="0"/>
          <w:i w:val="0"/>
          <w:color w:val="6B5E9B"/>
        </w:rPr>
      </w:r>
      <w:r>
        <w:rPr>
          <w:b w:val="0"/>
          <w:i w:val="0"/>
          <w:color w:val="6B5E9B"/>
        </w:rPr>
        <w:t xml:space="preserve"> to </w:t>
      </w:r>
      <w:r>
        <w:rPr>
          <w:b w:val="0"/>
          <w:i/>
          <w:color w:val="6B5E9B"/>
        </w:rPr>
      </w:r>
      <w:r>
        <w:rPr>
          <w:b w:val="0"/>
          <w:i/>
          <w:color w:val="6B5E9B"/>
        </w:rPr>
        <w:t>af</w:t>
      </w:r>
      <w:r>
        <w:rPr>
          <w:b w:val="0"/>
          <w:i w:val="0"/>
          <w:color w:val="6B5E9B"/>
        </w:rPr>
      </w:r>
      <w:r>
        <w:rPr>
          <w:b w:val="0"/>
          <w:i w:val="0"/>
          <w:color w:val="6B5E9B"/>
        </w:rPr>
        <w:t>.</w:t>
      </w:r>
      <w:r>
        <w:rPr>
          <w:b w:val="0"/>
          <w:i w:val="0"/>
          <w:color w:val="6B5E9B"/>
        </w:rPr>
      </w:r>
      <w:r>
        <w:rPr>
          <w:b w:val="0"/>
          <w:i w:val="0"/>
          <w:color w:val="6B5E9B"/>
        </w:rPr>
        <w:t xml:space="preserve"> would be correct were it not for the </w:t>
      </w:r>
      <w:r>
        <w:rPr>
          <w:b w:val="0"/>
          <w:i/>
          <w:color w:val="6B5E9B"/>
        </w:rPr>
      </w:r>
      <w:r>
        <w:rPr>
          <w:b w:val="0"/>
          <w:i/>
          <w:color w:val="6B5E9B"/>
        </w:rPr>
        <w:t>alef</w:t>
      </w:r>
      <w:r>
        <w:rPr>
          <w:b w:val="0"/>
          <w:i w:val="0"/>
          <w:color w:val="6B5E9B"/>
        </w:rPr>
      </w:r>
      <w:r>
        <w:rPr>
          <w:b w:val="0"/>
          <w:i w:val="0"/>
          <w:color w:val="6B5E9B"/>
        </w:rPr>
        <w:t xml:space="preserve"> of </w:t>
      </w:r>
      <w:r>
        <w:rPr>
          <w:b w:val="0"/>
          <w:i/>
          <w:color w:val="6B5E9B"/>
        </w:rPr>
      </w:r>
      <w:r>
        <w:rPr>
          <w:b w:val="0"/>
          <w:i/>
          <w:color w:val="6B5E9B"/>
        </w:rPr>
        <w:t>afehem</w:t>
      </w:r>
      <w:r>
        <w:rPr>
          <w:b w:val="0"/>
          <w:i w:val="0"/>
          <w:color w:val="6B5E9B"/>
        </w:rPr>
      </w:r>
      <w:r>
        <w:rPr>
          <w:b w:val="0"/>
          <w:i w:val="0"/>
          <w:color w:val="6B5E9B"/>
        </w:rPr>
        <w:t>,277</w:t>
      </w:r>
      <w:r>
        <w:rPr>
          <w:b w:val="0"/>
          <w:i/>
          <w:color w:val="6B5E9B"/>
        </w:rPr>
      </w:r>
      <w:r>
        <w:rPr>
          <w:b w:val="0"/>
          <w:i/>
          <w:color w:val="6B5E9B"/>
        </w:rPr>
      </w:r>
      <w:r>
        <w:rPr>
          <w:b w:val="0"/>
          <w:i/>
          <w:color w:val="6B5E9B"/>
        </w:rPr>
      </w:r>
      <w:r>
        <w:rPr>
          <w:b w:val="0"/>
          <w:i/>
          <w:color w:val="6B5E9B"/>
        </w:rPr>
        <w:t>Afehem</w:t>
      </w:r>
      <w:r>
        <w:rPr>
          <w:b w:val="0"/>
          <w:i w:val="0"/>
          <w:color w:val="6B5E9B"/>
        </w:rPr>
      </w:r>
      <w:r>
        <w:rPr>
          <w:b w:val="0"/>
          <w:i w:val="0"/>
          <w:color w:val="6B5E9B"/>
        </w:rPr>
        <w:t xml:space="preserve"> is spelled with an </w:t>
      </w:r>
      <w:r>
        <w:rPr>
          <w:b w:val="0"/>
          <w:i/>
          <w:color w:val="6B5E9B"/>
        </w:rPr>
      </w:r>
      <w:r>
        <w:rPr>
          <w:b w:val="0"/>
          <w:i/>
          <w:color w:val="6B5E9B"/>
        </w:rPr>
        <w:t>alef</w:t>
      </w:r>
      <w:r>
        <w:rPr>
          <w:b w:val="0"/>
          <w:i w:val="0"/>
          <w:color w:val="6B5E9B"/>
        </w:rPr>
      </w:r>
      <w:r>
        <w:rPr>
          <w:b w:val="0"/>
          <w:i w:val="0"/>
          <w:color w:val="6B5E9B"/>
        </w:rPr>
        <w:t xml:space="preserve"> following the </w:t>
      </w:r>
      <w:r>
        <w:rPr>
          <w:b w:val="0"/>
          <w:i/>
          <w:color w:val="6B5E9B"/>
        </w:rPr>
      </w:r>
      <w:r>
        <w:rPr>
          <w:b w:val="0"/>
          <w:i/>
          <w:color w:val="6B5E9B"/>
        </w:rPr>
        <w:t>feh</w:t>
      </w:r>
      <w:r>
        <w:rPr>
          <w:b w:val="0"/>
          <w:i w:val="0"/>
          <w:color w:val="6B5E9B"/>
        </w:rPr>
      </w:r>
      <w:r>
        <w:rPr>
          <w:b w:val="0"/>
          <w:i w:val="0"/>
          <w:color w:val="6B5E9B"/>
        </w:rPr>
        <w:t xml:space="preserve">. If </w:t>
      </w:r>
      <w:r>
        <w:rPr>
          <w:b w:val="0"/>
          <w:i/>
          <w:color w:val="6B5E9B"/>
        </w:rPr>
      </w:r>
      <w:r>
        <w:rPr>
          <w:b w:val="0"/>
          <w:i/>
          <w:color w:val="6B5E9B"/>
        </w:rPr>
        <w:t>afehem</w:t>
      </w:r>
      <w:r>
        <w:rPr>
          <w:b w:val="0"/>
          <w:i w:val="0"/>
          <w:color w:val="6B5E9B"/>
        </w:rPr>
      </w:r>
      <w:r>
        <w:rPr>
          <w:b w:val="0"/>
          <w:i w:val="0"/>
          <w:color w:val="6B5E9B"/>
        </w:rPr>
        <w:t xml:space="preserve"> was connected to the word </w:t>
      </w:r>
      <w:r>
        <w:rPr>
          <w:b w:val="0"/>
          <w:i/>
          <w:color w:val="6B5E9B"/>
        </w:rPr>
      </w:r>
      <w:r>
        <w:rPr>
          <w:b w:val="0"/>
          <w:i/>
          <w:color w:val="6B5E9B"/>
        </w:rPr>
        <w:t>af</w:t>
      </w:r>
      <w:r>
        <w:rPr>
          <w:b w:val="0"/>
          <w:i w:val="0"/>
          <w:color w:val="6B5E9B"/>
        </w:rPr>
      </w:r>
      <w:r>
        <w:rPr>
          <w:b w:val="0"/>
          <w:i w:val="0"/>
          <w:color w:val="6B5E9B"/>
        </w:rPr>
        <w:t xml:space="preserve">, then there is no way to explain the </w:t>
      </w:r>
      <w:r>
        <w:rPr>
          <w:b w:val="0"/>
          <w:i/>
          <w:color w:val="6B5E9B"/>
        </w:rPr>
      </w:r>
      <w:r>
        <w:rPr>
          <w:b w:val="0"/>
          <w:i/>
          <w:color w:val="6B5E9B"/>
        </w:rPr>
        <w:t>alef</w:t>
      </w:r>
      <w:r>
        <w:rPr>
          <w:b w:val="0"/>
          <w:i w:val="0"/>
          <w:color w:val="6B5E9B"/>
        </w:rPr>
      </w:r>
      <w:r>
        <w:rPr>
          <w:b w:val="0"/>
          <w:i w:val="0"/>
          <w:color w:val="6B5E9B"/>
        </w:rPr>
        <w:t xml:space="preserve"> which follows the </w:t>
      </w:r>
      <w:r>
        <w:rPr>
          <w:b w:val="0"/>
          <w:i/>
          <w:color w:val="6B5E9B"/>
        </w:rPr>
      </w:r>
      <w:r>
        <w:rPr>
          <w:b w:val="0"/>
          <w:i/>
          <w:color w:val="6B5E9B"/>
        </w:rPr>
        <w:t>heh</w:t>
      </w:r>
      <w:r>
        <w:rPr>
          <w:b w:val="0"/>
          <w:i w:val="0"/>
          <w:color w:val="6B5E9B"/>
        </w:rPr>
      </w:r>
      <w:r>
        <w:rPr>
          <w:b w:val="0"/>
          <w:i w:val="0"/>
          <w:color w:val="6B5E9B"/>
        </w:rPr>
        <w:t>.</w:t>
      </w:r>
      <w:r>
        <w:rPr>
          <w:b w:val="0"/>
          <w:i w:val="0"/>
          <w:color w:val="6B5E9B"/>
        </w:rPr>
      </w:r>
      <w:r>
        <w:rPr>
          <w:b w:val="0"/>
          <w:i w:val="0"/>
          <w:color w:val="6B5E9B"/>
        </w:rPr>
        <w:t xml:space="preserve"> for the word should have read </w:t>
      </w:r>
      <w:r>
        <w:rPr>
          <w:b w:val="0"/>
          <w:i/>
          <w:color w:val="6B5E9B"/>
        </w:rPr>
      </w:r>
      <w:r>
        <w:rPr>
          <w:b w:val="0"/>
          <w:i/>
          <w:color w:val="6B5E9B"/>
        </w:rPr>
        <w:t>anfehem</w:t>
      </w:r>
      <w:r>
        <w:rPr>
          <w:b w:val="0"/>
          <w:i w:val="0"/>
          <w:color w:val="6B5E9B"/>
        </w:rPr>
      </w:r>
      <w:r>
        <w:rPr>
          <w:b w:val="0"/>
          <w:i w:val="0"/>
          <w:color w:val="6B5E9B"/>
        </w:rPr>
        <w:t>,278</w:t>
      </w:r>
      <w:r>
        <w:rPr>
          <w:b w:val="0"/>
          <w:i/>
          <w:color w:val="6B5E9B"/>
        </w:rPr>
      </w:r>
      <w:r>
        <w:rPr>
          <w:b w:val="0"/>
          <w:i/>
          <w:color w:val="6B5E9B"/>
        </w:rPr>
        <w:t xml:space="preserve">If </w:t>
      </w:r>
      <w:r>
        <w:rPr>
          <w:b w:val="0"/>
          <w:i/>
          <w:color w:val="6B5E9B"/>
        </w:rPr>
      </w:r>
      <w:r>
        <w:rPr>
          <w:b w:val="0"/>
          <w:i/>
          <w:color w:val="6B5E9B"/>
        </w:rPr>
        <w:t>afehem</w:t>
      </w:r>
      <w:r>
        <w:rPr>
          <w:b w:val="0"/>
          <w:i w:val="0"/>
          <w:color w:val="6B5E9B"/>
        </w:rPr>
      </w:r>
      <w:r>
        <w:rPr>
          <w:b w:val="0"/>
          <w:i w:val="0"/>
          <w:color w:val="6B5E9B"/>
        </w:rPr>
        <w:t xml:space="preserve"> was connected to the word </w:t>
      </w:r>
      <w:r>
        <w:rPr>
          <w:b w:val="0"/>
          <w:i/>
          <w:color w:val="6B5E9B"/>
        </w:rPr>
      </w:r>
      <w:r>
        <w:rPr>
          <w:b w:val="0"/>
          <w:i/>
          <w:color w:val="6B5E9B"/>
        </w:rPr>
        <w:t>af</w:t>
      </w:r>
      <w:r>
        <w:rPr>
          <w:b w:val="0"/>
          <w:i w:val="0"/>
          <w:color w:val="6B5E9B"/>
        </w:rPr>
      </w:r>
      <w:r>
        <w:rPr>
          <w:b w:val="0"/>
          <w:i w:val="0"/>
          <w:color w:val="6B5E9B"/>
        </w:rPr>
        <w:t xml:space="preserve">, then it would be spelled with a </w:t>
      </w:r>
      <w:r>
        <w:rPr>
          <w:b w:val="0"/>
          <w:i/>
          <w:color w:val="6B5E9B"/>
        </w:rPr>
      </w:r>
      <w:r>
        <w:rPr>
          <w:b w:val="0"/>
          <w:i/>
          <w:color w:val="6B5E9B"/>
        </w:rPr>
        <w:t>nun</w:t>
      </w:r>
      <w:r>
        <w:rPr>
          <w:b w:val="0"/>
          <w:i w:val="0"/>
          <w:color w:val="6B5E9B"/>
        </w:rPr>
      </w:r>
      <w:r>
        <w:rPr>
          <w:b w:val="0"/>
          <w:i w:val="0"/>
          <w:color w:val="6B5E9B"/>
        </w:rPr>
        <w:t xml:space="preserve"> (</w:t>
      </w:r>
      <w:r>
        <w:rPr>
          <w:b w:val="0"/>
          <w:i/>
          <w:color w:val="6B5E9B"/>
        </w:rPr>
      </w:r>
      <w:r>
        <w:rPr>
          <w:b w:val="0"/>
          <w:i/>
          <w:color w:val="6B5E9B"/>
        </w:rPr>
        <w:t>anfehem</w:t>
      </w:r>
      <w:r>
        <w:rPr>
          <w:b w:val="0"/>
          <w:i w:val="0"/>
          <w:color w:val="6B5E9B"/>
        </w:rPr>
      </w:r>
      <w:r>
        <w:rPr>
          <w:b w:val="0"/>
          <w:i w:val="0"/>
          <w:color w:val="6B5E9B"/>
        </w:rPr>
        <w:t xml:space="preserve">), for the root of </w:t>
      </w:r>
      <w:r>
        <w:rPr>
          <w:b w:val="0"/>
          <w:i/>
          <w:color w:val="6B5E9B"/>
        </w:rPr>
      </w:r>
      <w:r>
        <w:rPr>
          <w:b w:val="0"/>
          <w:i/>
          <w:color w:val="6B5E9B"/>
        </w:rPr>
        <w:t>af</w:t>
      </w:r>
      <w:r>
        <w:rPr>
          <w:b w:val="0"/>
          <w:i w:val="0"/>
          <w:color w:val="6B5E9B"/>
        </w:rPr>
      </w:r>
      <w:r>
        <w:rPr>
          <w:b w:val="0"/>
          <w:i w:val="0"/>
          <w:color w:val="6B5E9B"/>
        </w:rPr>
        <w:t xml:space="preserve"> is </w:t>
      </w:r>
      <w:r>
        <w:rPr>
          <w:b w:val="0"/>
          <w:i/>
          <w:color w:val="6B5E9B"/>
        </w:rPr>
      </w:r>
      <w:r>
        <w:rPr>
          <w:b w:val="0"/>
          <w:i/>
          <w:color w:val="6B5E9B"/>
        </w:rPr>
        <w:t>alef, nun, peh</w:t>
      </w:r>
      <w:r>
        <w:rPr>
          <w:b w:val="0"/>
          <w:i w:val="0"/>
          <w:color w:val="6B5E9B"/>
        </w:rPr>
      </w:r>
      <w:r>
        <w:rPr>
          <w:b w:val="0"/>
          <w:i w:val="0"/>
          <w:color w:val="6B5E9B"/>
        </w:rPr>
        <w:t>.</w:t>
      </w:r>
      <w:r>
        <w:rPr>
          <w:b w:val="0"/>
          <w:i w:val="0"/>
          <w:color w:val="6B5E9B"/>
        </w:rPr>
      </w:r>
      <w:r>
        <w:rPr>
          <w:b w:val="0"/>
          <w:i w:val="0"/>
          <w:color w:val="6B5E9B"/>
        </w:rPr>
        <w:t xml:space="preserve"> meaning I will be angry at them. The first interpretation279</w:t>
      </w:r>
      <w:r>
        <w:rPr>
          <w:b w:val="0"/>
          <w:i/>
          <w:color w:val="6B5E9B"/>
        </w:rPr>
      </w:r>
      <w:r>
        <w:rPr>
          <w:b w:val="0"/>
          <w:i/>
          <w:color w:val="6B5E9B"/>
        </w:rPr>
        <w:t xml:space="preserve">Which interprets </w:t>
      </w:r>
      <w:r>
        <w:rPr>
          <w:b w:val="0"/>
          <w:i/>
          <w:color w:val="6B5E9B"/>
        </w:rPr>
      </w:r>
      <w:r>
        <w:rPr>
          <w:b w:val="0"/>
          <w:i/>
          <w:color w:val="6B5E9B"/>
        </w:rPr>
        <w:t>afehem</w:t>
      </w:r>
      <w:r>
        <w:rPr>
          <w:b w:val="0"/>
          <w:i w:val="0"/>
          <w:color w:val="6B5E9B"/>
        </w:rPr>
      </w:r>
      <w:r>
        <w:rPr>
          <w:b w:val="0"/>
          <w:i w:val="0"/>
          <w:color w:val="6B5E9B"/>
        </w:rPr>
        <w:t xml:space="preserve"> as meaning I will destroy them.</w:t>
      </w:r>
      <w:r>
        <w:rPr>
          <w:b w:val="0"/>
          <w:i w:val="0"/>
          <w:color w:val="6B5E9B"/>
        </w:rPr>
      </w:r>
      <w:r>
        <w:rPr>
          <w:b w:val="0"/>
          <w:i w:val="0"/>
          <w:color w:val="6B5E9B"/>
        </w:rPr>
        <w:t xml:space="preserve"> is correct.</w:t>
      </w:r>
      <w:r>
        <w:br/>
        <w:t>__________________________________</w:t>
        <w:br/>
        <w:t xml:space="preserve">Analise através de IA quanto a este Comentario acima: </w:t>
        <w:br/>
        <w:br/>
        <w:br/>
        <w:t>O texto diz que a palavra "afehem" significa "eu destruirei eles". É uma combinação de três palavras, "af ey hem", que significa "eu disse em minha ira que os farei como se não existissem". Esta interpretação é confirmada pela segunda parte do versículo, que diz que "eu faria com que sua memória cessasse entre os homens".</w:t>
        <w:br/>
        <w:br/>
        <w:t>Podemos usar isso para falar do evangelho, lembrando que Deus é misericordioso e que nos ama tanto que Ele enviou Seu Filho para nos salvar. Romanos 5:8 diz: "Mas Deus prova o seu amor para conosco, em que Cristo morreu por nós, sendo nós ainda pecadores". E Romanos 10:13 diz: "Porque todo aquele que invocar o nome do Senhor será salvo". Deus nos ama tanto que nos dá a chance de sermos salvos, mesmo quando somos pecadores.</w:t>
        <w:br/>
        <w:t>_________________________________</w:t>
      </w:r>
      <w:r>
        <w:rPr>
          <w:b w:val="0"/>
          <w:i w:val="0"/>
          <w:color w:val="7B3D00"/>
        </w:rPr>
        <w:br/>
        <w:t>__________________________________</w:t>
        <w:br/>
        <w:t xml:space="preserve">Analise através de IA quanto a este Comentario acima: </w:t>
        <w:br/>
        <w:br/>
        <w:br/>
        <w:t>O texto diz que a palavra "afehem" significa "eu destruirei eles". É uma combinação de três palavras, "af ey hem", que significa "eu disse em minha ira que os farei como se não existissem". Esta interpretação é confirmada pela segunda parte do versículo, que diz que "eu faria com que sua memória cessasse entre os homens".</w:t>
        <w:br/>
        <w:br/>
        <w:t>Podemos usar isso para falar do evangelho, lembrando que Deus é misericordioso e que nos ama tanto que Ele enviou Seu Filho para nos salvar. Romanos 5:8 diz: "Mas Deus prova o seu amor para conosco, em que Cristo morreu por nós, sendo nós ainda pecadores". E Romanos 10:13 diz: "Porque todo aquele que invocar o nome do Senhor será salvo". Deus nos ama tanto que nos dá a chance de sermos salvos, mesmo quando somos pecadores.</w:t>
        <w:br/>
        <w:t>_________________________________</w:t>
      </w:r>
      <w:r>
        <w:t>I WOULD MAKE AN END OF THEM. Some say that the word &lt;i&gt;afehem&lt;/i&gt; (I would make an end of them) is a combination of three words.&lt;sup class="footnote-marker"&gt;266&lt;/sup&gt;&lt;i class="footnote"&gt;&lt;i&gt;Af ey hem&lt;/i&gt;, i.e. (anger, where, they), I said in my anger I will make them, as it were, not existent. So Rashi, based on the &lt;i&gt;Sifre&lt;/i&gt;.&lt;/i&gt; Actually, it has no neighbor.&lt;sup class="footnote-marker"&gt;267&lt;/sup&gt;&lt;i class="footnote"&gt;The word is not found elsewhere in Scripture. Its meaning can only be ascertained from its context.&lt;/i&gt; Its meaning is, I will destroy them, for Scripture states afterwards, &lt;i&gt;I would make their memory cease from among&lt;/i&gt; &lt;i&gt;m&lt;/i&gt;en. Look, all of them will die.&lt;sup class="footnote-marker"&gt;268&lt;/sup&gt;&lt;i class="footnote"&gt;I.E.’s elaboration of &lt;i&gt;afehem&lt;/i&gt;.&lt;/i&gt; If the grammarians&lt;sup class="footnote-marker"&gt;269&lt;/sup&gt;&lt;i class="footnote"&gt;Menachem ben Saruk. See Rashi.&lt;/i&gt; who say that &lt;i&gt;afehem&lt;/i&gt; means I will scatter them to all the corners are right,&lt;sup class="footnote-marker"&gt;270&lt;/sup&gt;&lt;i class="footnote"&gt;This opinion connects &lt;i&gt;afehem&lt;/i&gt; to &lt;i&gt;pe’ah&lt;/i&gt; (corner).&lt;/i&gt; then the idea expressed by the first part of the verse is not to be connected to that of the second.&lt;sup class="footnote-marker"&gt;271&lt;/sup&gt;&lt;i class="footnote"&gt;For the first part speaks of Israel’s being scattered and the second of Israel being destroyed.&lt;/i&gt; Some say that the meaning of &lt;i&gt;afehem&lt;/i&gt; is, I will destroy them in my anger.&lt;sup class="footnote-marker"&gt;272&lt;/sup&gt;&lt;i class="footnote"&gt;This interpretation connects &lt;i&gt;afehem&lt;/i&gt; to &lt;i&gt;af&lt;/i&gt; (anger) from the root &lt;i&gt;alef, nun, feh&lt;/i&gt;. According to this interpretation, &lt;i&gt;afehem&lt;/i&gt; literally means I will place My anger on them.&lt;/i&gt; Behold, the meaning of &lt;i&gt;afehem&lt;/i&gt; is,&lt;sup class="footnote-marker"&gt;273&lt;/sup&gt;&lt;i class="footnote"&gt;As noted above.&lt;/i&gt; I will destroy them.&lt;sup class="footnote-marker"&gt;274&lt;/sup&gt;&lt;i class="footnote"&gt;This interpretation unlike the first does not explain &lt;i&gt;afehem&lt;/i&gt; as a compound of three words.&lt;/i&gt; &lt;i&gt;Afehem&lt;/i&gt; is similar in meaning to &lt;i&gt;ashbitah&lt;/i&gt; (I would make…cease). Scripture repeats itself.&lt;sup class="footnote-marker"&gt;275&lt;/sup&gt;&lt;i class="footnote"&gt;The second half of the verse repeats the idea of the first half.&lt;/i&gt; This interpretation&lt;sup class="footnote-marker"&gt;276&lt;/sup&gt;&lt;i class="footnote"&gt;The interpretation that connects &lt;i&gt;afehem&lt;/i&gt; to &lt;i&gt;af&lt;/i&gt;.&lt;/i&gt; would be correct were it not for the &lt;i&gt;alef&lt;/i&gt; of &lt;i&gt;afehem&lt;/i&gt;,&lt;sup class="footnote-marker"&gt;277&lt;/sup&gt;&lt;i class="footnote"&gt;&lt;i&gt;Afehem&lt;/i&gt; is spelled with an &lt;i&gt;alef&lt;/i&gt; following the &lt;i&gt;feh&lt;/i&gt;. If &lt;i&gt;afehem&lt;/i&gt; was connected to the word &lt;i&gt;af&lt;/i&gt;, then there is no way to explain the &lt;i&gt;alef&lt;/i&gt; which follows the &lt;i&gt;heh&lt;/i&gt;.&lt;/i&gt; for the word should have read &lt;i&gt;anfehem&lt;/i&gt;,&lt;sup class="footnote-marker"&gt;278&lt;/sup&gt;&lt;i class="footnote"&gt;If &lt;i&gt;afehem&lt;/i&gt; was connected to the word &lt;i&gt;af&lt;/i&gt;, then it would be spelled with a &lt;i&gt;nun&lt;/i&gt; (&lt;i&gt;anfehem&lt;/i&gt;), for the root of &lt;i&gt;af&lt;/i&gt; is &lt;i&gt;alef, nun, peh&lt;/i&gt;.&lt;/i&gt; meaning I will be angry at them. The first interpretation&lt;sup class="footnote-marker"&gt;279&lt;/sup&gt;&lt;i class="footnote"&gt;Which interprets &lt;i&gt;afehem&lt;/i&gt; as meaning I will destroy them.&lt;/i&gt; is correct.</w:t>
      </w:r>
    </w:p>
    <w:p>
      <w:pPr>
        <w:ind w:left="432"/>
      </w:pPr>
      <w:r>
        <w:t>Commentary: Ibn Ezra on Deuteronomy 32:26:2</w:t>
        <w:br/>
      </w:r>
      <w:r>
        <w:rPr>
          <w:b w:val="0"/>
          <w:i w:val="0"/>
          <w:color w:val="1E6A39"/>
        </w:rPr>
        <w:t xml:space="preserve">I WOULD MAKE AN END OF THEM. Some say that the word </w:t>
      </w:r>
      <w:r>
        <w:rPr>
          <w:b w:val="0"/>
          <w:i/>
          <w:color w:val="1E6A39"/>
        </w:rPr>
      </w:r>
      <w:r>
        <w:rPr>
          <w:b w:val="0"/>
          <w:i/>
          <w:color w:val="1E6A39"/>
        </w:rPr>
        <w:t>afehem</w:t>
      </w:r>
      <w:r>
        <w:rPr>
          <w:b w:val="0"/>
          <w:i w:val="0"/>
          <w:color w:val="1E6A39"/>
        </w:rPr>
      </w:r>
      <w:r>
        <w:rPr>
          <w:b w:val="0"/>
          <w:i w:val="0"/>
          <w:color w:val="1E6A39"/>
        </w:rPr>
        <w:t xml:space="preserve"> (I would make an end of them) is a combination of three words.266</w:t>
      </w:r>
      <w:r>
        <w:rPr>
          <w:b w:val="0"/>
          <w:i/>
          <w:color w:val="1E6A39"/>
        </w:rPr>
      </w:r>
      <w:r>
        <w:rPr>
          <w:b w:val="0"/>
          <w:i/>
          <w:color w:val="1E6A39"/>
        </w:rPr>
      </w:r>
      <w:r>
        <w:rPr>
          <w:b w:val="0"/>
          <w:i/>
          <w:color w:val="1E6A39"/>
        </w:rPr>
      </w:r>
      <w:r>
        <w:rPr>
          <w:b w:val="0"/>
          <w:i/>
          <w:color w:val="1E6A39"/>
        </w:rPr>
        <w:t>Af ey hem</w:t>
      </w:r>
      <w:r>
        <w:rPr>
          <w:b w:val="0"/>
          <w:i w:val="0"/>
          <w:color w:val="1E6A39"/>
        </w:rPr>
      </w:r>
      <w:r>
        <w:rPr>
          <w:b w:val="0"/>
          <w:i w:val="0"/>
          <w:color w:val="1E6A39"/>
        </w:rPr>
        <w:t xml:space="preserve">, i.e. (anger, where, they), I said in my anger I will make them, as it were, not existent. So Rashi, based on the </w:t>
      </w:r>
      <w:r>
        <w:rPr>
          <w:b w:val="0"/>
          <w:i/>
          <w:color w:val="1E6A39"/>
        </w:rPr>
      </w:r>
      <w:r>
        <w:rPr>
          <w:b w:val="0"/>
          <w:i/>
          <w:color w:val="1E6A39"/>
        </w:rPr>
        <w:t>Sifre</w:t>
      </w:r>
      <w:r>
        <w:rPr>
          <w:b w:val="0"/>
          <w:i w:val="0"/>
          <w:color w:val="1E6A39"/>
        </w:rPr>
      </w:r>
      <w:r>
        <w:rPr>
          <w:b w:val="0"/>
          <w:i w:val="0"/>
          <w:color w:val="1E6A39"/>
        </w:rPr>
        <w:t>.</w:t>
      </w:r>
      <w:r>
        <w:rPr>
          <w:b w:val="0"/>
          <w:i w:val="0"/>
          <w:color w:val="1E6A39"/>
        </w:rPr>
      </w:r>
      <w:r>
        <w:rPr>
          <w:b w:val="0"/>
          <w:i w:val="0"/>
          <w:color w:val="1E6A39"/>
        </w:rPr>
        <w:t xml:space="preserve"> Actually, it has no neighbor.267</w:t>
      </w:r>
      <w:r>
        <w:rPr>
          <w:b w:val="0"/>
          <w:i/>
          <w:color w:val="1E6A39"/>
        </w:rPr>
      </w:r>
      <w:r>
        <w:rPr>
          <w:b w:val="0"/>
          <w:i/>
          <w:color w:val="1E6A39"/>
        </w:rPr>
        <w:t>The word is not found elsewhere in Scripture. Its meaning can only be ascertained from its context.</w:t>
      </w:r>
      <w:r>
        <w:rPr>
          <w:b w:val="0"/>
          <w:i w:val="0"/>
          <w:color w:val="1E6A39"/>
        </w:rPr>
      </w:r>
      <w:r>
        <w:rPr>
          <w:b w:val="0"/>
          <w:i w:val="0"/>
          <w:color w:val="1E6A39"/>
        </w:rPr>
        <w:t xml:space="preserve"> Its meaning is, I will destroy them, for Scripture states afterwards, </w:t>
      </w:r>
      <w:r>
        <w:rPr>
          <w:b w:val="0"/>
          <w:i/>
          <w:color w:val="1E6A39"/>
        </w:rPr>
      </w:r>
      <w:r>
        <w:rPr>
          <w:b w:val="0"/>
          <w:i/>
          <w:color w:val="1E6A39"/>
        </w:rPr>
        <w:t>I would make their memory cease from among</w:t>
      </w:r>
      <w:r>
        <w:rPr>
          <w:b w:val="0"/>
          <w:i w:val="0"/>
          <w:color w:val="1E6A39"/>
        </w:rPr>
      </w:r>
      <w:r>
        <w:rPr>
          <w:b w:val="0"/>
          <w:i w:val="0"/>
          <w:color w:val="1E6A39"/>
        </w:rPr>
        <w:t xml:space="preserve"> </w:t>
      </w:r>
      <w:r>
        <w:rPr>
          <w:b w:val="0"/>
          <w:i/>
          <w:color w:val="1E6A39"/>
        </w:rPr>
      </w:r>
      <w:r>
        <w:rPr>
          <w:b w:val="0"/>
          <w:i/>
          <w:color w:val="1E6A39"/>
        </w:rPr>
        <w:t>m</w:t>
      </w:r>
      <w:r>
        <w:rPr>
          <w:b w:val="0"/>
          <w:i w:val="0"/>
          <w:color w:val="1E6A39"/>
        </w:rPr>
      </w:r>
      <w:r>
        <w:rPr>
          <w:b w:val="0"/>
          <w:i w:val="0"/>
          <w:color w:val="1E6A39"/>
        </w:rPr>
        <w:t>en. Look, all of them will die.268</w:t>
      </w:r>
      <w:r>
        <w:rPr>
          <w:b w:val="0"/>
          <w:i/>
          <w:color w:val="1E6A39"/>
        </w:rPr>
      </w:r>
      <w:r>
        <w:rPr>
          <w:b w:val="0"/>
          <w:i/>
          <w:color w:val="1E6A39"/>
        </w:rPr>
        <w:t xml:space="preserve">I.E.’s elaboration of </w:t>
      </w:r>
      <w:r>
        <w:rPr>
          <w:b w:val="0"/>
          <w:i/>
          <w:color w:val="1E6A39"/>
        </w:rPr>
      </w:r>
      <w:r>
        <w:rPr>
          <w:b w:val="0"/>
          <w:i/>
          <w:color w:val="1E6A39"/>
        </w:rPr>
        <w:t>afehem</w:t>
      </w:r>
      <w:r>
        <w:rPr>
          <w:b w:val="0"/>
          <w:i w:val="0"/>
          <w:color w:val="1E6A39"/>
        </w:rPr>
      </w:r>
      <w:r>
        <w:rPr>
          <w:b w:val="0"/>
          <w:i w:val="0"/>
          <w:color w:val="1E6A39"/>
        </w:rPr>
        <w:t>.</w:t>
      </w:r>
      <w:r>
        <w:rPr>
          <w:b w:val="0"/>
          <w:i w:val="0"/>
          <w:color w:val="1E6A39"/>
        </w:rPr>
      </w:r>
      <w:r>
        <w:rPr>
          <w:b w:val="0"/>
          <w:i w:val="0"/>
          <w:color w:val="1E6A39"/>
        </w:rPr>
        <w:t xml:space="preserve"> If the grammarians269</w:t>
      </w:r>
      <w:r>
        <w:rPr>
          <w:b w:val="0"/>
          <w:i/>
          <w:color w:val="1E6A39"/>
        </w:rPr>
      </w:r>
      <w:r>
        <w:rPr>
          <w:b w:val="0"/>
          <w:i/>
          <w:color w:val="1E6A39"/>
        </w:rPr>
        <w:t>Menachem ben Saruk. See Rashi.</w:t>
      </w:r>
      <w:r>
        <w:rPr>
          <w:b w:val="0"/>
          <w:i w:val="0"/>
          <w:color w:val="1E6A39"/>
        </w:rPr>
      </w:r>
      <w:r>
        <w:rPr>
          <w:b w:val="0"/>
          <w:i w:val="0"/>
          <w:color w:val="1E6A39"/>
        </w:rPr>
        <w:t xml:space="preserve"> who say that </w:t>
      </w:r>
      <w:r>
        <w:rPr>
          <w:b w:val="0"/>
          <w:i/>
          <w:color w:val="1E6A39"/>
        </w:rPr>
      </w:r>
      <w:r>
        <w:rPr>
          <w:b w:val="0"/>
          <w:i/>
          <w:color w:val="1E6A39"/>
        </w:rPr>
        <w:t>afehem</w:t>
      </w:r>
      <w:r>
        <w:rPr>
          <w:b w:val="0"/>
          <w:i w:val="0"/>
          <w:color w:val="1E6A39"/>
        </w:rPr>
      </w:r>
      <w:r>
        <w:rPr>
          <w:b w:val="0"/>
          <w:i w:val="0"/>
          <w:color w:val="1E6A39"/>
        </w:rPr>
        <w:t xml:space="preserve"> means I will scatter them to all the corners are right,270</w:t>
      </w:r>
      <w:r>
        <w:rPr>
          <w:b w:val="0"/>
          <w:i/>
          <w:color w:val="1E6A39"/>
        </w:rPr>
      </w:r>
      <w:r>
        <w:rPr>
          <w:b w:val="0"/>
          <w:i/>
          <w:color w:val="1E6A39"/>
        </w:rPr>
        <w:t xml:space="preserve">This opinion connects </w:t>
      </w:r>
      <w:r>
        <w:rPr>
          <w:b w:val="0"/>
          <w:i/>
          <w:color w:val="1E6A39"/>
        </w:rPr>
      </w:r>
      <w:r>
        <w:rPr>
          <w:b w:val="0"/>
          <w:i/>
          <w:color w:val="1E6A39"/>
        </w:rPr>
        <w:t>afehem</w:t>
      </w:r>
      <w:r>
        <w:rPr>
          <w:b w:val="0"/>
          <w:i w:val="0"/>
          <w:color w:val="1E6A39"/>
        </w:rPr>
      </w:r>
      <w:r>
        <w:rPr>
          <w:b w:val="0"/>
          <w:i w:val="0"/>
          <w:color w:val="1E6A39"/>
        </w:rPr>
        <w:t xml:space="preserve"> to </w:t>
      </w:r>
      <w:r>
        <w:rPr>
          <w:b w:val="0"/>
          <w:i/>
          <w:color w:val="1E6A39"/>
        </w:rPr>
      </w:r>
      <w:r>
        <w:rPr>
          <w:b w:val="0"/>
          <w:i/>
          <w:color w:val="1E6A39"/>
        </w:rPr>
        <w:t>pe’ah</w:t>
      </w:r>
      <w:r>
        <w:rPr>
          <w:b w:val="0"/>
          <w:i w:val="0"/>
          <w:color w:val="1E6A39"/>
        </w:rPr>
      </w:r>
      <w:r>
        <w:rPr>
          <w:b w:val="0"/>
          <w:i w:val="0"/>
          <w:color w:val="1E6A39"/>
        </w:rPr>
        <w:t xml:space="preserve"> (corner).</w:t>
      </w:r>
      <w:r>
        <w:rPr>
          <w:b w:val="0"/>
          <w:i w:val="0"/>
          <w:color w:val="1E6A39"/>
        </w:rPr>
      </w:r>
      <w:r>
        <w:rPr>
          <w:b w:val="0"/>
          <w:i w:val="0"/>
          <w:color w:val="1E6A39"/>
        </w:rPr>
        <w:t xml:space="preserve"> then the idea expressed by the first part of the verse is not to be connected to that of the second.271</w:t>
      </w:r>
      <w:r>
        <w:rPr>
          <w:b w:val="0"/>
          <w:i/>
          <w:color w:val="1E6A39"/>
        </w:rPr>
      </w:r>
      <w:r>
        <w:rPr>
          <w:b w:val="0"/>
          <w:i/>
          <w:color w:val="1E6A39"/>
        </w:rPr>
        <w:t>For the first part speaks of Israel’s being scattered and the second of Israel being destroyed.</w:t>
      </w:r>
      <w:r>
        <w:rPr>
          <w:b w:val="0"/>
          <w:i w:val="0"/>
          <w:color w:val="1E6A39"/>
        </w:rPr>
      </w:r>
      <w:r>
        <w:rPr>
          <w:b w:val="0"/>
          <w:i w:val="0"/>
          <w:color w:val="1E6A39"/>
        </w:rPr>
        <w:t xml:space="preserve"> Some say that the meaning of </w:t>
      </w:r>
      <w:r>
        <w:rPr>
          <w:b w:val="0"/>
          <w:i/>
          <w:color w:val="1E6A39"/>
        </w:rPr>
      </w:r>
      <w:r>
        <w:rPr>
          <w:b w:val="0"/>
          <w:i/>
          <w:color w:val="1E6A39"/>
        </w:rPr>
        <w:t>afehem</w:t>
      </w:r>
      <w:r>
        <w:rPr>
          <w:b w:val="0"/>
          <w:i w:val="0"/>
          <w:color w:val="1E6A39"/>
        </w:rPr>
      </w:r>
      <w:r>
        <w:rPr>
          <w:b w:val="0"/>
          <w:i w:val="0"/>
          <w:color w:val="1E6A39"/>
        </w:rPr>
        <w:t xml:space="preserve"> is, I will destroy them in my anger.272</w:t>
      </w:r>
      <w:r>
        <w:rPr>
          <w:b w:val="0"/>
          <w:i/>
          <w:color w:val="1E6A39"/>
        </w:rPr>
      </w:r>
      <w:r>
        <w:rPr>
          <w:b w:val="0"/>
          <w:i/>
          <w:color w:val="1E6A39"/>
        </w:rPr>
        <w:t xml:space="preserve">This interpretation connects </w:t>
      </w:r>
      <w:r>
        <w:rPr>
          <w:b w:val="0"/>
          <w:i/>
          <w:color w:val="1E6A39"/>
        </w:rPr>
      </w:r>
      <w:r>
        <w:rPr>
          <w:b w:val="0"/>
          <w:i/>
          <w:color w:val="1E6A39"/>
        </w:rPr>
        <w:t>afehem</w:t>
      </w:r>
      <w:r>
        <w:rPr>
          <w:b w:val="0"/>
          <w:i w:val="0"/>
          <w:color w:val="1E6A39"/>
        </w:rPr>
      </w:r>
      <w:r>
        <w:rPr>
          <w:b w:val="0"/>
          <w:i w:val="0"/>
          <w:color w:val="1E6A39"/>
        </w:rPr>
        <w:t xml:space="preserve"> to </w:t>
      </w:r>
      <w:r>
        <w:rPr>
          <w:b w:val="0"/>
          <w:i/>
          <w:color w:val="1E6A39"/>
        </w:rPr>
      </w:r>
      <w:r>
        <w:rPr>
          <w:b w:val="0"/>
          <w:i/>
          <w:color w:val="1E6A39"/>
        </w:rPr>
        <w:t>af</w:t>
      </w:r>
      <w:r>
        <w:rPr>
          <w:b w:val="0"/>
          <w:i w:val="0"/>
          <w:color w:val="1E6A39"/>
        </w:rPr>
      </w:r>
      <w:r>
        <w:rPr>
          <w:b w:val="0"/>
          <w:i w:val="0"/>
          <w:color w:val="1E6A39"/>
        </w:rPr>
        <w:t xml:space="preserve"> (anger) from the root </w:t>
      </w:r>
      <w:r>
        <w:rPr>
          <w:b w:val="0"/>
          <w:i/>
          <w:color w:val="1E6A39"/>
        </w:rPr>
      </w:r>
      <w:r>
        <w:rPr>
          <w:b w:val="0"/>
          <w:i/>
          <w:color w:val="1E6A39"/>
        </w:rPr>
        <w:t>alef, nun, feh</w:t>
      </w:r>
      <w:r>
        <w:rPr>
          <w:b w:val="0"/>
          <w:i w:val="0"/>
          <w:color w:val="1E6A39"/>
        </w:rPr>
      </w:r>
      <w:r>
        <w:rPr>
          <w:b w:val="0"/>
          <w:i w:val="0"/>
          <w:color w:val="1E6A39"/>
        </w:rPr>
        <w:t xml:space="preserve">. According to this interpretation, </w:t>
      </w:r>
      <w:r>
        <w:rPr>
          <w:b w:val="0"/>
          <w:i/>
          <w:color w:val="1E6A39"/>
        </w:rPr>
      </w:r>
      <w:r>
        <w:rPr>
          <w:b w:val="0"/>
          <w:i/>
          <w:color w:val="1E6A39"/>
        </w:rPr>
        <w:t>afehem</w:t>
      </w:r>
      <w:r>
        <w:rPr>
          <w:b w:val="0"/>
          <w:i w:val="0"/>
          <w:color w:val="1E6A39"/>
        </w:rPr>
      </w:r>
      <w:r>
        <w:rPr>
          <w:b w:val="0"/>
          <w:i w:val="0"/>
          <w:color w:val="1E6A39"/>
        </w:rPr>
        <w:t xml:space="preserve"> literally means I will place My anger on them.</w:t>
      </w:r>
      <w:r>
        <w:rPr>
          <w:b w:val="0"/>
          <w:i w:val="0"/>
          <w:color w:val="1E6A39"/>
        </w:rPr>
      </w:r>
      <w:r>
        <w:rPr>
          <w:b w:val="0"/>
          <w:i w:val="0"/>
          <w:color w:val="1E6A39"/>
        </w:rPr>
        <w:t xml:space="preserve"> Behold, the meaning of </w:t>
      </w:r>
      <w:r>
        <w:rPr>
          <w:b w:val="0"/>
          <w:i/>
          <w:color w:val="1E6A39"/>
        </w:rPr>
      </w:r>
      <w:r>
        <w:rPr>
          <w:b w:val="0"/>
          <w:i/>
          <w:color w:val="1E6A39"/>
        </w:rPr>
        <w:t>afehem</w:t>
      </w:r>
      <w:r>
        <w:rPr>
          <w:b w:val="0"/>
          <w:i w:val="0"/>
          <w:color w:val="1E6A39"/>
        </w:rPr>
      </w:r>
      <w:r>
        <w:rPr>
          <w:b w:val="0"/>
          <w:i w:val="0"/>
          <w:color w:val="1E6A39"/>
        </w:rPr>
        <w:t xml:space="preserve"> is,273</w:t>
      </w:r>
      <w:r>
        <w:rPr>
          <w:b w:val="0"/>
          <w:i/>
          <w:color w:val="1E6A39"/>
        </w:rPr>
      </w:r>
      <w:r>
        <w:rPr>
          <w:b w:val="0"/>
          <w:i/>
          <w:color w:val="1E6A39"/>
        </w:rPr>
        <w:t>As noted above.</w:t>
      </w:r>
      <w:r>
        <w:rPr>
          <w:b w:val="0"/>
          <w:i w:val="0"/>
          <w:color w:val="1E6A39"/>
        </w:rPr>
      </w:r>
      <w:r>
        <w:rPr>
          <w:b w:val="0"/>
          <w:i w:val="0"/>
          <w:color w:val="1E6A39"/>
        </w:rPr>
        <w:t xml:space="preserve"> I will destroy them.274</w:t>
      </w:r>
      <w:r>
        <w:rPr>
          <w:b w:val="0"/>
          <w:i/>
          <w:color w:val="1E6A39"/>
        </w:rPr>
      </w:r>
      <w:r>
        <w:rPr>
          <w:b w:val="0"/>
          <w:i/>
          <w:color w:val="1E6A39"/>
        </w:rPr>
        <w:t xml:space="preserve">This interpretation unlike the first does not explain </w:t>
      </w:r>
      <w:r>
        <w:rPr>
          <w:b w:val="0"/>
          <w:i/>
          <w:color w:val="1E6A39"/>
        </w:rPr>
      </w:r>
      <w:r>
        <w:rPr>
          <w:b w:val="0"/>
          <w:i/>
          <w:color w:val="1E6A39"/>
        </w:rPr>
        <w:t>afehem</w:t>
      </w:r>
      <w:r>
        <w:rPr>
          <w:b w:val="0"/>
          <w:i w:val="0"/>
          <w:color w:val="1E6A39"/>
        </w:rPr>
      </w:r>
      <w:r>
        <w:rPr>
          <w:b w:val="0"/>
          <w:i w:val="0"/>
          <w:color w:val="1E6A39"/>
        </w:rPr>
        <w:t xml:space="preserve"> as a compound of three words.</w:t>
      </w:r>
      <w:r>
        <w:rPr>
          <w:b w:val="0"/>
          <w:i w:val="0"/>
          <w:color w:val="1E6A39"/>
        </w:rPr>
      </w:r>
      <w:r>
        <w:rPr>
          <w:b w:val="0"/>
          <w:i w:val="0"/>
          <w:color w:val="1E6A39"/>
        </w:rPr>
        <w:t xml:space="preserve"> </w:t>
      </w:r>
      <w:r>
        <w:rPr>
          <w:b w:val="0"/>
          <w:i/>
          <w:color w:val="1E6A39"/>
        </w:rPr>
      </w:r>
      <w:r>
        <w:rPr>
          <w:b w:val="0"/>
          <w:i/>
          <w:color w:val="1E6A39"/>
        </w:rPr>
        <w:t>Afehem</w:t>
      </w:r>
      <w:r>
        <w:rPr>
          <w:b w:val="0"/>
          <w:i w:val="0"/>
          <w:color w:val="1E6A39"/>
        </w:rPr>
      </w:r>
      <w:r>
        <w:rPr>
          <w:b w:val="0"/>
          <w:i w:val="0"/>
          <w:color w:val="1E6A39"/>
        </w:rPr>
        <w:t xml:space="preserve"> is similar in meaning to </w:t>
      </w:r>
      <w:r>
        <w:rPr>
          <w:b w:val="0"/>
          <w:i/>
          <w:color w:val="1E6A39"/>
        </w:rPr>
      </w:r>
      <w:r>
        <w:rPr>
          <w:b w:val="0"/>
          <w:i/>
          <w:color w:val="1E6A39"/>
        </w:rPr>
        <w:t>ashbitah</w:t>
      </w:r>
      <w:r>
        <w:rPr>
          <w:b w:val="0"/>
          <w:i w:val="0"/>
          <w:color w:val="1E6A39"/>
        </w:rPr>
      </w:r>
      <w:r>
        <w:rPr>
          <w:b w:val="0"/>
          <w:i w:val="0"/>
          <w:color w:val="1E6A39"/>
        </w:rPr>
        <w:t xml:space="preserve"> (I would make…cease). Scripture repeats itself.275</w:t>
      </w:r>
      <w:r>
        <w:rPr>
          <w:b w:val="0"/>
          <w:i/>
          <w:color w:val="1E6A39"/>
        </w:rPr>
      </w:r>
      <w:r>
        <w:rPr>
          <w:b w:val="0"/>
          <w:i/>
          <w:color w:val="1E6A39"/>
        </w:rPr>
        <w:t>The second half of the verse repeats the idea of the first half.</w:t>
      </w:r>
      <w:r>
        <w:rPr>
          <w:b w:val="0"/>
          <w:i w:val="0"/>
          <w:color w:val="1E6A39"/>
        </w:rPr>
      </w:r>
      <w:r>
        <w:rPr>
          <w:b w:val="0"/>
          <w:i w:val="0"/>
          <w:color w:val="1E6A39"/>
        </w:rPr>
        <w:t xml:space="preserve"> This interpretation276</w:t>
      </w:r>
      <w:r>
        <w:rPr>
          <w:b w:val="0"/>
          <w:i/>
          <w:color w:val="1E6A39"/>
        </w:rPr>
      </w:r>
      <w:r>
        <w:rPr>
          <w:b w:val="0"/>
          <w:i/>
          <w:color w:val="1E6A39"/>
        </w:rPr>
        <w:t xml:space="preserve">The interpretation that connects </w:t>
      </w:r>
      <w:r>
        <w:rPr>
          <w:b w:val="0"/>
          <w:i/>
          <w:color w:val="1E6A39"/>
        </w:rPr>
      </w:r>
      <w:r>
        <w:rPr>
          <w:b w:val="0"/>
          <w:i/>
          <w:color w:val="1E6A39"/>
        </w:rPr>
        <w:t>afehem</w:t>
      </w:r>
      <w:r>
        <w:rPr>
          <w:b w:val="0"/>
          <w:i w:val="0"/>
          <w:color w:val="1E6A39"/>
        </w:rPr>
      </w:r>
      <w:r>
        <w:rPr>
          <w:b w:val="0"/>
          <w:i w:val="0"/>
          <w:color w:val="1E6A39"/>
        </w:rPr>
        <w:t xml:space="preserve"> to </w:t>
      </w:r>
      <w:r>
        <w:rPr>
          <w:b w:val="0"/>
          <w:i/>
          <w:color w:val="1E6A39"/>
        </w:rPr>
      </w:r>
      <w:r>
        <w:rPr>
          <w:b w:val="0"/>
          <w:i/>
          <w:color w:val="1E6A39"/>
        </w:rPr>
        <w:t>af</w:t>
      </w:r>
      <w:r>
        <w:rPr>
          <w:b w:val="0"/>
          <w:i w:val="0"/>
          <w:color w:val="1E6A39"/>
        </w:rPr>
      </w:r>
      <w:r>
        <w:rPr>
          <w:b w:val="0"/>
          <w:i w:val="0"/>
          <w:color w:val="1E6A39"/>
        </w:rPr>
        <w:t>.</w:t>
      </w:r>
      <w:r>
        <w:rPr>
          <w:b w:val="0"/>
          <w:i w:val="0"/>
          <w:color w:val="1E6A39"/>
        </w:rPr>
      </w:r>
      <w:r>
        <w:rPr>
          <w:b w:val="0"/>
          <w:i w:val="0"/>
          <w:color w:val="1E6A39"/>
        </w:rPr>
        <w:t xml:space="preserve"> would be correct were it not for the </w:t>
      </w:r>
      <w:r>
        <w:rPr>
          <w:b w:val="0"/>
          <w:i/>
          <w:color w:val="1E6A39"/>
        </w:rPr>
      </w:r>
      <w:r>
        <w:rPr>
          <w:b w:val="0"/>
          <w:i/>
          <w:color w:val="1E6A39"/>
        </w:rPr>
        <w:t>alef</w:t>
      </w:r>
      <w:r>
        <w:rPr>
          <w:b w:val="0"/>
          <w:i w:val="0"/>
          <w:color w:val="1E6A39"/>
        </w:rPr>
      </w:r>
      <w:r>
        <w:rPr>
          <w:b w:val="0"/>
          <w:i w:val="0"/>
          <w:color w:val="1E6A39"/>
        </w:rPr>
        <w:t xml:space="preserve"> of </w:t>
      </w:r>
      <w:r>
        <w:rPr>
          <w:b w:val="0"/>
          <w:i/>
          <w:color w:val="1E6A39"/>
        </w:rPr>
      </w:r>
      <w:r>
        <w:rPr>
          <w:b w:val="0"/>
          <w:i/>
          <w:color w:val="1E6A39"/>
        </w:rPr>
        <w:t>afehem</w:t>
      </w:r>
      <w:r>
        <w:rPr>
          <w:b w:val="0"/>
          <w:i w:val="0"/>
          <w:color w:val="1E6A39"/>
        </w:rPr>
      </w:r>
      <w:r>
        <w:rPr>
          <w:b w:val="0"/>
          <w:i w:val="0"/>
          <w:color w:val="1E6A39"/>
        </w:rPr>
        <w:t>,277</w:t>
      </w:r>
      <w:r>
        <w:rPr>
          <w:b w:val="0"/>
          <w:i/>
          <w:color w:val="1E6A39"/>
        </w:rPr>
      </w:r>
      <w:r>
        <w:rPr>
          <w:b w:val="0"/>
          <w:i/>
          <w:color w:val="1E6A39"/>
        </w:rPr>
      </w:r>
      <w:r>
        <w:rPr>
          <w:b w:val="0"/>
          <w:i/>
          <w:color w:val="1E6A39"/>
        </w:rPr>
      </w:r>
      <w:r>
        <w:rPr>
          <w:b w:val="0"/>
          <w:i/>
          <w:color w:val="1E6A39"/>
        </w:rPr>
        <w:t>Afehem</w:t>
      </w:r>
      <w:r>
        <w:rPr>
          <w:b w:val="0"/>
          <w:i w:val="0"/>
          <w:color w:val="1E6A39"/>
        </w:rPr>
      </w:r>
      <w:r>
        <w:rPr>
          <w:b w:val="0"/>
          <w:i w:val="0"/>
          <w:color w:val="1E6A39"/>
        </w:rPr>
        <w:t xml:space="preserve"> is spelled with an </w:t>
      </w:r>
      <w:r>
        <w:rPr>
          <w:b w:val="0"/>
          <w:i/>
          <w:color w:val="1E6A39"/>
        </w:rPr>
      </w:r>
      <w:r>
        <w:rPr>
          <w:b w:val="0"/>
          <w:i/>
          <w:color w:val="1E6A39"/>
        </w:rPr>
        <w:t>alef</w:t>
      </w:r>
      <w:r>
        <w:rPr>
          <w:b w:val="0"/>
          <w:i w:val="0"/>
          <w:color w:val="1E6A39"/>
        </w:rPr>
      </w:r>
      <w:r>
        <w:rPr>
          <w:b w:val="0"/>
          <w:i w:val="0"/>
          <w:color w:val="1E6A39"/>
        </w:rPr>
        <w:t xml:space="preserve"> following the </w:t>
      </w:r>
      <w:r>
        <w:rPr>
          <w:b w:val="0"/>
          <w:i/>
          <w:color w:val="1E6A39"/>
        </w:rPr>
      </w:r>
      <w:r>
        <w:rPr>
          <w:b w:val="0"/>
          <w:i/>
          <w:color w:val="1E6A39"/>
        </w:rPr>
        <w:t>feh</w:t>
      </w:r>
      <w:r>
        <w:rPr>
          <w:b w:val="0"/>
          <w:i w:val="0"/>
          <w:color w:val="1E6A39"/>
        </w:rPr>
      </w:r>
      <w:r>
        <w:rPr>
          <w:b w:val="0"/>
          <w:i w:val="0"/>
          <w:color w:val="1E6A39"/>
        </w:rPr>
        <w:t xml:space="preserve">. If </w:t>
      </w:r>
      <w:r>
        <w:rPr>
          <w:b w:val="0"/>
          <w:i/>
          <w:color w:val="1E6A39"/>
        </w:rPr>
      </w:r>
      <w:r>
        <w:rPr>
          <w:b w:val="0"/>
          <w:i/>
          <w:color w:val="1E6A39"/>
        </w:rPr>
        <w:t>afehem</w:t>
      </w:r>
      <w:r>
        <w:rPr>
          <w:b w:val="0"/>
          <w:i w:val="0"/>
          <w:color w:val="1E6A39"/>
        </w:rPr>
      </w:r>
      <w:r>
        <w:rPr>
          <w:b w:val="0"/>
          <w:i w:val="0"/>
          <w:color w:val="1E6A39"/>
        </w:rPr>
        <w:t xml:space="preserve"> was connected to the word </w:t>
      </w:r>
      <w:r>
        <w:rPr>
          <w:b w:val="0"/>
          <w:i/>
          <w:color w:val="1E6A39"/>
        </w:rPr>
      </w:r>
      <w:r>
        <w:rPr>
          <w:b w:val="0"/>
          <w:i/>
          <w:color w:val="1E6A39"/>
        </w:rPr>
        <w:t>af</w:t>
      </w:r>
      <w:r>
        <w:rPr>
          <w:b w:val="0"/>
          <w:i w:val="0"/>
          <w:color w:val="1E6A39"/>
        </w:rPr>
      </w:r>
      <w:r>
        <w:rPr>
          <w:b w:val="0"/>
          <w:i w:val="0"/>
          <w:color w:val="1E6A39"/>
        </w:rPr>
        <w:t xml:space="preserve">, then there is no way to explain the </w:t>
      </w:r>
      <w:r>
        <w:rPr>
          <w:b w:val="0"/>
          <w:i/>
          <w:color w:val="1E6A39"/>
        </w:rPr>
      </w:r>
      <w:r>
        <w:rPr>
          <w:b w:val="0"/>
          <w:i/>
          <w:color w:val="1E6A39"/>
        </w:rPr>
        <w:t>alef</w:t>
      </w:r>
      <w:r>
        <w:rPr>
          <w:b w:val="0"/>
          <w:i w:val="0"/>
          <w:color w:val="1E6A39"/>
        </w:rPr>
      </w:r>
      <w:r>
        <w:rPr>
          <w:b w:val="0"/>
          <w:i w:val="0"/>
          <w:color w:val="1E6A39"/>
        </w:rPr>
        <w:t xml:space="preserve"> which follows the </w:t>
      </w:r>
      <w:r>
        <w:rPr>
          <w:b w:val="0"/>
          <w:i/>
          <w:color w:val="1E6A39"/>
        </w:rPr>
      </w:r>
      <w:r>
        <w:rPr>
          <w:b w:val="0"/>
          <w:i/>
          <w:color w:val="1E6A39"/>
        </w:rPr>
        <w:t>heh</w:t>
      </w:r>
      <w:r>
        <w:rPr>
          <w:b w:val="0"/>
          <w:i w:val="0"/>
          <w:color w:val="1E6A39"/>
        </w:rPr>
      </w:r>
      <w:r>
        <w:rPr>
          <w:b w:val="0"/>
          <w:i w:val="0"/>
          <w:color w:val="1E6A39"/>
        </w:rPr>
        <w:t>.</w:t>
      </w:r>
      <w:r>
        <w:rPr>
          <w:b w:val="0"/>
          <w:i w:val="0"/>
          <w:color w:val="1E6A39"/>
        </w:rPr>
      </w:r>
      <w:r>
        <w:rPr>
          <w:b w:val="0"/>
          <w:i w:val="0"/>
          <w:color w:val="1E6A39"/>
        </w:rPr>
        <w:t xml:space="preserve"> for the word should have read </w:t>
      </w:r>
      <w:r>
        <w:rPr>
          <w:b w:val="0"/>
          <w:i/>
          <w:color w:val="1E6A39"/>
        </w:rPr>
      </w:r>
      <w:r>
        <w:rPr>
          <w:b w:val="0"/>
          <w:i/>
          <w:color w:val="1E6A39"/>
        </w:rPr>
        <w:t>anfehem</w:t>
      </w:r>
      <w:r>
        <w:rPr>
          <w:b w:val="0"/>
          <w:i w:val="0"/>
          <w:color w:val="1E6A39"/>
        </w:rPr>
      </w:r>
      <w:r>
        <w:rPr>
          <w:b w:val="0"/>
          <w:i w:val="0"/>
          <w:color w:val="1E6A39"/>
        </w:rPr>
        <w:t>,278</w:t>
      </w:r>
      <w:r>
        <w:rPr>
          <w:b w:val="0"/>
          <w:i/>
          <w:color w:val="1E6A39"/>
        </w:rPr>
      </w:r>
      <w:r>
        <w:rPr>
          <w:b w:val="0"/>
          <w:i/>
          <w:color w:val="1E6A39"/>
        </w:rPr>
        <w:t xml:space="preserve">If </w:t>
      </w:r>
      <w:r>
        <w:rPr>
          <w:b w:val="0"/>
          <w:i/>
          <w:color w:val="1E6A39"/>
        </w:rPr>
      </w:r>
      <w:r>
        <w:rPr>
          <w:b w:val="0"/>
          <w:i/>
          <w:color w:val="1E6A39"/>
        </w:rPr>
        <w:t>afehem</w:t>
      </w:r>
      <w:r>
        <w:rPr>
          <w:b w:val="0"/>
          <w:i w:val="0"/>
          <w:color w:val="1E6A39"/>
        </w:rPr>
      </w:r>
      <w:r>
        <w:rPr>
          <w:b w:val="0"/>
          <w:i w:val="0"/>
          <w:color w:val="1E6A39"/>
        </w:rPr>
        <w:t xml:space="preserve"> was connected to the word </w:t>
      </w:r>
      <w:r>
        <w:rPr>
          <w:b w:val="0"/>
          <w:i/>
          <w:color w:val="1E6A39"/>
        </w:rPr>
      </w:r>
      <w:r>
        <w:rPr>
          <w:b w:val="0"/>
          <w:i/>
          <w:color w:val="1E6A39"/>
        </w:rPr>
        <w:t>af</w:t>
      </w:r>
      <w:r>
        <w:rPr>
          <w:b w:val="0"/>
          <w:i w:val="0"/>
          <w:color w:val="1E6A39"/>
        </w:rPr>
      </w:r>
      <w:r>
        <w:rPr>
          <w:b w:val="0"/>
          <w:i w:val="0"/>
          <w:color w:val="1E6A39"/>
        </w:rPr>
        <w:t xml:space="preserve">, then it would be spelled with a </w:t>
      </w:r>
      <w:r>
        <w:rPr>
          <w:b w:val="0"/>
          <w:i/>
          <w:color w:val="1E6A39"/>
        </w:rPr>
      </w:r>
      <w:r>
        <w:rPr>
          <w:b w:val="0"/>
          <w:i/>
          <w:color w:val="1E6A39"/>
        </w:rPr>
        <w:t>nun</w:t>
      </w:r>
      <w:r>
        <w:rPr>
          <w:b w:val="0"/>
          <w:i w:val="0"/>
          <w:color w:val="1E6A39"/>
        </w:rPr>
      </w:r>
      <w:r>
        <w:rPr>
          <w:b w:val="0"/>
          <w:i w:val="0"/>
          <w:color w:val="1E6A39"/>
        </w:rPr>
        <w:t xml:space="preserve"> (</w:t>
      </w:r>
      <w:r>
        <w:rPr>
          <w:b w:val="0"/>
          <w:i/>
          <w:color w:val="1E6A39"/>
        </w:rPr>
      </w:r>
      <w:r>
        <w:rPr>
          <w:b w:val="0"/>
          <w:i/>
          <w:color w:val="1E6A39"/>
        </w:rPr>
        <w:t>anfehem</w:t>
      </w:r>
      <w:r>
        <w:rPr>
          <w:b w:val="0"/>
          <w:i w:val="0"/>
          <w:color w:val="1E6A39"/>
        </w:rPr>
      </w:r>
      <w:r>
        <w:rPr>
          <w:b w:val="0"/>
          <w:i w:val="0"/>
          <w:color w:val="1E6A39"/>
        </w:rPr>
        <w:t xml:space="preserve">), for the root of </w:t>
      </w:r>
      <w:r>
        <w:rPr>
          <w:b w:val="0"/>
          <w:i/>
          <w:color w:val="1E6A39"/>
        </w:rPr>
      </w:r>
      <w:r>
        <w:rPr>
          <w:b w:val="0"/>
          <w:i/>
          <w:color w:val="1E6A39"/>
        </w:rPr>
        <w:t>af</w:t>
      </w:r>
      <w:r>
        <w:rPr>
          <w:b w:val="0"/>
          <w:i w:val="0"/>
          <w:color w:val="1E6A39"/>
        </w:rPr>
      </w:r>
      <w:r>
        <w:rPr>
          <w:b w:val="0"/>
          <w:i w:val="0"/>
          <w:color w:val="1E6A39"/>
        </w:rPr>
        <w:t xml:space="preserve"> is </w:t>
      </w:r>
      <w:r>
        <w:rPr>
          <w:b w:val="0"/>
          <w:i/>
          <w:color w:val="1E6A39"/>
        </w:rPr>
      </w:r>
      <w:r>
        <w:rPr>
          <w:b w:val="0"/>
          <w:i/>
          <w:color w:val="1E6A39"/>
        </w:rPr>
        <w:t>alef, nun, peh</w:t>
      </w:r>
      <w:r>
        <w:rPr>
          <w:b w:val="0"/>
          <w:i w:val="0"/>
          <w:color w:val="1E6A39"/>
        </w:rPr>
      </w:r>
      <w:r>
        <w:rPr>
          <w:b w:val="0"/>
          <w:i w:val="0"/>
          <w:color w:val="1E6A39"/>
        </w:rPr>
        <w:t>.</w:t>
      </w:r>
      <w:r>
        <w:rPr>
          <w:b w:val="0"/>
          <w:i w:val="0"/>
          <w:color w:val="1E6A39"/>
        </w:rPr>
      </w:r>
      <w:r>
        <w:rPr>
          <w:b w:val="0"/>
          <w:i w:val="0"/>
          <w:color w:val="1E6A39"/>
        </w:rPr>
        <w:t xml:space="preserve"> meaning I will be angry at them. The first interpretation279</w:t>
      </w:r>
      <w:r>
        <w:rPr>
          <w:b w:val="0"/>
          <w:i/>
          <w:color w:val="1E6A39"/>
        </w:rPr>
      </w:r>
      <w:r>
        <w:rPr>
          <w:b w:val="0"/>
          <w:i/>
          <w:color w:val="1E6A39"/>
        </w:rPr>
        <w:t xml:space="preserve">Which interprets </w:t>
      </w:r>
      <w:r>
        <w:rPr>
          <w:b w:val="0"/>
          <w:i/>
          <w:color w:val="1E6A39"/>
        </w:rPr>
      </w:r>
      <w:r>
        <w:rPr>
          <w:b w:val="0"/>
          <w:i/>
          <w:color w:val="1E6A39"/>
        </w:rPr>
        <w:t>afehem</w:t>
      </w:r>
      <w:r>
        <w:rPr>
          <w:b w:val="0"/>
          <w:i w:val="0"/>
          <w:color w:val="1E6A39"/>
        </w:rPr>
      </w:r>
      <w:r>
        <w:rPr>
          <w:b w:val="0"/>
          <w:i w:val="0"/>
          <w:color w:val="1E6A39"/>
        </w:rPr>
        <w:t xml:space="preserve"> as meaning I will destroy them.</w:t>
      </w:r>
      <w:r>
        <w:rPr>
          <w:b w:val="0"/>
          <w:i w:val="0"/>
          <w:color w:val="1E6A39"/>
        </w:rPr>
      </w:r>
      <w:r>
        <w:rPr>
          <w:b w:val="0"/>
          <w:i w:val="0"/>
          <w:color w:val="1E6A39"/>
        </w:rPr>
        <w:t xml:space="preserve"> is correct.</w:t>
      </w:r>
      <w:r>
        <w:br/>
        <w:t>__________________________________</w:t>
        <w:br/>
        <w:t xml:space="preserve">Analise através de IA quanto a este Comentario acima: </w:t>
        <w:br/>
        <w:br/>
        <w:br/>
        <w:t>O texto explica que a palavra "afehem" significa "Eu os destruirei". Alguns dizem que é uma combinação de três palavras, mas não tem nenhum vizinho. Para falar do evangelho, podemos usar versículos como Mateus 5:17, que diz: "Não penseis que vim destruir a lei ou os profetas; não vim destruir, mas cumprir". Isso nos mostra que Jesus não veio para destruir, mas para cumprir a vontade de Deus.</w:t>
        <w:br/>
        <w:t>_________________________________</w:t>
      </w:r>
      <w:r>
        <w:rPr>
          <w:b w:val="0"/>
          <w:i w:val="0"/>
          <w:color w:val="7B3D00"/>
        </w:rPr>
        <w:br/>
        <w:t>__________________________________</w:t>
        <w:br/>
        <w:t xml:space="preserve">Analise através de IA quanto a este Comentario acima: </w:t>
        <w:br/>
        <w:br/>
        <w:br/>
        <w:t>O texto explica que a palavra "afehem" significa "Eu os destruirei". Alguns dizem que é uma combinação de três palavras, mas não tem nenhum vizinho. Para falar do evangelho, podemos usar versículos como Mateus 5:17, que diz: "Não penseis que vim destruir a lei ou os profetas; não vim destruir, mas cumprir". Isso nos mostra que Jesus não veio para destruir, mas para cumprir a vontade de Deus.</w:t>
        <w:br/>
        <w:t>_________________________________</w:t>
      </w:r>
    </w:p>
    <w:p>
      <w:pPr>
        <w:ind w:left="432"/>
      </w:pPr>
      <w:r>
        <w:t>Commentary: Sforno on Deuteronomy 32:26:1</w:t>
        <w:br/>
      </w:r>
      <w:r>
        <w:rPr>
          <w:b w:val="0"/>
          <w:i w:val="0"/>
          <w:color w:val="6B5E9B"/>
        </w:rPr>
        <w:t>אמרתי אפאיהם, I had said that I would leave a small “corner” (from פאה, the 1/60th of the farmer’s field to be left for the poor to help themselves to) of them survive whereas I would destroy the balance. This is what I will do at the end of history before the final redemption, seeing that I had been unable to achieve My purpose either through giving them the Torah, or through giving them the Land of Israel, or even through sending them into exile to give them a taste of what they had lost due to their obstinacy. (compare Yoel,3,5 warning the Jewish people of precisely this )</w:t>
      </w:r>
      <w:r>
        <w:br/>
        <w:t>__________________________________</w:t>
        <w:br/>
        <w:t xml:space="preserve">Analise através de IA quanto a este Comentario acima: </w:t>
        <w:br/>
        <w:br/>
        <w:br/>
        <w:t>Resumindo, o texto diz que Deus prometeu deixar um pequeno pedaço de terra para os pobres, mas destruiria o restante. Isso aconteceria no fim da história antes da redenção final, pois Deus não conseguiu alcançar seu propósito através da Torá, da Terra de Israel ou do exílio.</w:t>
        <w:br/>
        <w:br/>
        <w:t>Isso pode ser usado para falar do evangelho, pois mostra que Deus tem um propósito para nós e que, apesar de nossas falhas, Ele ainda nos ama e nos dá a chance de nos arrependermos e aceitarmos a salvação que Ele oferece. Versículos como João 3:16 e Romanos 10:9-10 mostram que Deus nos ama e nos dá a chance de aceitar Seu amor e Seu perdão.</w:t>
        <w:br/>
        <w:t>_________________________________</w:t>
      </w:r>
      <w:r>
        <w:rPr>
          <w:b w:val="0"/>
          <w:i w:val="0"/>
          <w:color w:val="7B3D00"/>
        </w:rPr>
        <w:br/>
        <w:t>__________________________________</w:t>
        <w:br/>
        <w:t xml:space="preserve">Analise através de IA quanto a este Comentario acima: </w:t>
        <w:br/>
        <w:br/>
        <w:br/>
        <w:t>Resumindo, o texto diz que Deus prometeu deixar um pequeno pedaço de terra para os pobres, mas destruiria o restante. Isso aconteceria no fim da história antes da redenção final, pois Deus não conseguiu alcançar seu propósito através da Torá, da Terra de Israel ou do exílio.</w:t>
        <w:br/>
        <w:br/>
        <w:t>Isso pode ser usado para falar do evangelho, pois mostra que Deus tem um propósito para nós e que, apesar de nossas falhas, Ele ainda nos ama e nos dá a chance de nos arrependermos e aceitarmos a salvação que Ele oferece. Versículos como João 3:16 e Romanos 10:9-10 mostram que Deus nos ama e nos dá a chance de aceitar Seu amor e Seu perdão.</w:t>
        <w:br/>
        <w:t>_________________________________</w:t>
      </w:r>
      <w:r>
        <w:t>אמרתי אפאיהם, I had said that I would leave a small “corner” (from פאה, the 1/60th of the farmer’s field to be left for the poor to help themselves to) of them survive whereas I would destroy the balance. This is what I will do at the end of history before the final redemption, seeing that I had been unable to achieve My purpose either through giving them the Torah, or through giving them the Land of Israel, or even through sending them into exile to give them a taste of what they had lost due to their obstinacy. (compare &lt;a class ="refLink" href="/Joel.3.5" data-ref="Joel 3:5"&gt;Yoel,3,5&lt;/a&gt; warning the Jewish people of precisely this )</w:t>
      </w:r>
    </w:p>
    <w:p>
      <w:pPr>
        <w:ind w:left="432"/>
      </w:pPr>
      <w:r>
        <w:t>Commentary: Or HaChaim on Deuteronomy 32:26:1</w:t>
        <w:br/>
      </w:r>
      <w:r>
        <w:rPr>
          <w:b w:val="0"/>
          <w:i w:val="0"/>
          <w:color w:val="1E6A39"/>
        </w:rPr>
      </w:r>
      <w:r>
        <w:rPr>
          <w:b/>
          <w:i w:val="0"/>
          <w:color w:val="1E6A39"/>
        </w:rPr>
      </w:r>
      <w:r>
        <w:rPr>
          <w:b/>
          <w:i w:val="0"/>
          <w:color w:val="1E6A39"/>
        </w:rPr>
        <w:t xml:space="preserve"> </w:t>
      </w:r>
      <w:r>
        <w:rPr>
          <w:b/>
          <w:i w:val="0"/>
          <w:color w:val="1E6A39"/>
        </w:rPr>
      </w:r>
      <w:r>
        <w:rPr>
          <w:b/>
          <w:i w:val="0"/>
          <w:color w:val="1E6A39"/>
        </w:rPr>
        <w:t>אמרתי אפאיהם</w:t>
      </w:r>
      <w:r>
        <w:rPr>
          <w:b/>
          <w:i w:val="0"/>
          <w:color w:val="1E6A39"/>
        </w:rPr>
      </w:r>
      <w:r>
        <w:rPr>
          <w:b/>
          <w:i w:val="0"/>
          <w:color w:val="1E6A39"/>
        </w:rPr>
        <w:t>, "I had said 'I will scatter them, etc.'"</w:t>
      </w:r>
      <w:r>
        <w:rPr>
          <w:b w:val="0"/>
          <w:i w:val="0"/>
          <w:color w:val="1E6A39"/>
        </w:rPr>
      </w:r>
      <w:r>
        <w:rPr>
          <w:b w:val="0"/>
          <w:i w:val="0"/>
          <w:color w:val="1E6A39"/>
        </w:rPr>
        <w:t xml:space="preserve"> The meaning of the word </w:t>
      </w:r>
      <w:r>
        <w:rPr>
          <w:b w:val="0"/>
          <w:i w:val="0"/>
          <w:color w:val="1E6A39"/>
        </w:rPr>
      </w:r>
      <w:r>
        <w:rPr>
          <w:b w:val="0"/>
          <w:i w:val="0"/>
          <w:color w:val="1E6A39"/>
        </w:rPr>
        <w:t>אפאיהם</w:t>
      </w:r>
      <w:r>
        <w:rPr>
          <w:b w:val="0"/>
          <w:i w:val="0"/>
          <w:color w:val="1E6A39"/>
        </w:rPr>
      </w:r>
      <w:r>
        <w:rPr>
          <w:b w:val="0"/>
          <w:i w:val="0"/>
          <w:color w:val="1E6A39"/>
        </w:rPr>
        <w:t xml:space="preserve"> is: "I will continue My anger with them until their memory will cease from human memory."</w:t>
      </w:r>
      <w:r>
        <w:br/>
        <w:t>__________________________________</w:t>
        <w:br/>
        <w:t xml:space="preserve">Analise através de IA quanto a este Comentario acima: </w:t>
        <w:br/>
        <w:br/>
        <w:br/>
        <w:t>Resumindo: O significado da palavra &lt;span class="font1"&gt;אפאיהם&lt;/span&gt; é: "Continuarei minha ira contra eles até que sua memória desapareça da memória humana".</w:t>
        <w:br/>
        <w:br/>
        <w:t>Como usar isso para falar do Evangelho: O Evangelho nos ensina que Deus é misericordioso e amoroso, e que Ele nos perdoa quando nos arrependemos de nossos pecados. Isso é mostrado em versículos como Romanos 5:8: "Mas Deus prova o seu amor para conosco, em que, quando ainda éramos pecadores, Cristo morreu por nós". Romanos 8:1 também nos mostra que Deus nos perdoa: "Portanto, agora nenhuma condenação há para os que estão em Cristo Jesus".</w:t>
        <w:br/>
        <w:t>_________________________________</w:t>
      </w:r>
      <w:r>
        <w:rPr>
          <w:b w:val="0"/>
          <w:i w:val="0"/>
          <w:color w:val="7B3D00"/>
        </w:rPr>
        <w:br/>
        <w:t>__________________________________</w:t>
        <w:br/>
        <w:t xml:space="preserve">Analise através de IA quanto a este Comentario acima: </w:t>
        <w:br/>
        <w:br/>
        <w:br/>
        <w:t xml:space="preserve">Resumindo: O significado da palavra </w:t>
      </w:r>
      <w:r>
        <w:rPr>
          <w:b w:val="0"/>
          <w:i w:val="0"/>
          <w:color w:val="7B3D00"/>
        </w:rPr>
      </w:r>
      <w:r>
        <w:rPr>
          <w:b w:val="0"/>
          <w:i w:val="0"/>
          <w:color w:val="7B3D00"/>
        </w:rPr>
        <w:t>אפאיהם</w:t>
      </w:r>
      <w:r>
        <w:rPr>
          <w:b w:val="0"/>
          <w:i w:val="0"/>
          <w:color w:val="7B3D00"/>
        </w:rPr>
      </w:r>
      <w:r>
        <w:rPr>
          <w:b w:val="0"/>
          <w:i w:val="0"/>
          <w:color w:val="7B3D00"/>
        </w:rPr>
        <w:t xml:space="preserve"> é: "Continuarei minha ira contra eles até que sua memória desapareça da memória humana".</w:t>
        <w:br/>
        <w:br/>
        <w:t>Como usar isso para falar do Evangelho: O Evangelho nos ensina que Deus é misericordioso e amoroso, e que Ele nos perdoa quando nos arrependemos de nossos pecados. Isso é mostrado em versículos como Romanos 5:8: "Mas Deus prova o seu amor para conosco, em que, quando ainda éramos pecadores, Cristo morreu por nós". Romanos 8:1 também nos mostra que Deus nos perdoa: "Portanto, agora nenhuma condenação há para os que estão em Cristo Jesus".</w:t>
        <w:br/>
        <w:t>_________________________________</w:t>
      </w:r>
    </w:p>
    <w:p>
      <w:pPr>
        <w:ind w:left="432"/>
      </w:pPr>
      <w:r>
        <w:t>Commentary: Rashbam on Deuteronomy 32:26:1</w:t>
        <w:br/>
      </w:r>
      <w:r>
        <w:rPr>
          <w:b w:val="0"/>
          <w:i w:val="0"/>
          <w:color w:val="6B5E9B"/>
        </w:rPr>
        <w:t xml:space="preserve">אמרתי אפאיהם, I had originally said that I would remove them from the world had it not been for My fear of becoming annoyed when the gentile nations would credit their own power with annihilating the Jewish people. [I am paraphrasing some of this. Ed.] </w:t>
      </w:r>
      <w:r>
        <w:br/>
        <w:t>__________________________________</w:t>
        <w:br/>
        <w:t xml:space="preserve">Analise através de IA quanto a este Comentario acima: </w:t>
        <w:br/>
        <w:br/>
        <w:br/>
        <w:t>Este texto diz que Deus não destruiu os judeus porque temia que as nações gentias atribuíssem a si mesmas a destruição do povo judeu.</w:t>
        <w:br/>
        <w:br/>
        <w:t>Podemos usar isso para falar do evangelho usando versículos como Romanos 5:8: "Mas Deus prova o seu amor para conosco, em que, quando ainda éramos pecadores, Cristo morreu por nós". Deus nos ama tanto que nos deu a chance de nos arrependermos e aceitarmos a salvação que Ele nos oferece. Romanos 10:13 também diz: "Porque todo aquele que invocar o nome do Senhor será salvo". Deus nos ama e nos dá a oportunidade de nos arrependermos e aceitarmos a salvação que Ele nos oferece.</w:t>
        <w:br/>
        <w:t>_________________________________</w:t>
      </w:r>
      <w:r>
        <w:rPr>
          <w:b w:val="0"/>
          <w:i w:val="0"/>
          <w:color w:val="7B3D00"/>
        </w:rPr>
        <w:br/>
        <w:t>__________________________________</w:t>
        <w:br/>
        <w:t xml:space="preserve">Analise através de IA quanto a este Comentario acima: </w:t>
        <w:br/>
        <w:br/>
        <w:br/>
        <w:t>Este texto diz que Deus não destruiu os judeus porque temia que as nações gentias atribuíssem a si mesmas a destruição do povo judeu.</w:t>
        <w:br/>
        <w:br/>
        <w:t>Podemos usar isso para falar do evangelho usando versículos como Romanos 5:8: "Mas Deus prova o seu amor para conosco, em que, quando ainda éramos pecadores, Cristo morreu por nós". Deus nos ama tanto que nos deu a chance de nos arrependermos e aceitarmos a salvação que Ele nos oferece. Romanos 10:13 também diz: "Porque todo aquele que invocar o nome do Senhor será salvo". Deus nos ama e nos dá a oportunidade de nos arrependermos e aceitarmos a salvação que Ele nos oferece.</w:t>
        <w:br/>
        <w:t>_________________________________</w:t>
      </w:r>
      <w:r>
        <w:t xml:space="preserve">אמרתי אפאיהם, I had originally said that I would remove them from the world had it not been for My fear of becoming annoyed when the gentile nations would credit their own power with annihilating the Jewish people. [I am paraphrasing some of this. Ed.] </w:t>
      </w:r>
    </w:p>
    <w:p>
      <w:pPr>
        <w:ind w:left="432"/>
      </w:pPr>
      <w:r>
        <w:t>Commentary: JPS 1985 Footnotes, Deuteronomy 32:8</w:t>
        <w:br/>
      </w:r>
      <w:r>
        <w:rPr>
          <w:b w:val="0"/>
          <w:i w:val="0"/>
          <w:color w:val="6B5E9B"/>
        </w:rPr>
        <w:t>I.e., may my words be received eagerly; cf. Job 29.22–23.</w:t>
      </w:r>
      <w:r>
        <w:br/>
        <w:t>__________________________________</w:t>
        <w:br/>
        <w:t xml:space="preserve">Analise através de IA quanto a este Comentario acima: </w:t>
        <w:br/>
        <w:br/>
        <w:br/>
        <w:t>Resumindo: Peço que minhas palavras sejam recebidas com entusiasmo.</w:t>
        <w:br/>
        <w:br/>
        <w:t>Podemos usar isso para falar do Evangelho usando o exemplo de Job, que orava com entusiasmo e confiança em Deus (Job 29.22-23). Isso nos ensina que devemos orar com fé e confiança, pois Deus ouve e responde às nossas orações. Romanos 10:17 diz: "Fé vem de ouvir a mensagem, e a mensagem vem através da pregação do evangelho". Portanto, devemos orar com entusiasmo e ouvir a Palavra de Deus com fé, para que possamos receber a salvação que vem através do evangelho.</w:t>
        <w:br/>
        <w:t>_________________________________</w:t>
      </w:r>
      <w:r>
        <w:rPr>
          <w:b w:val="0"/>
          <w:i w:val="0"/>
          <w:color w:val="7B3D00"/>
        </w:rPr>
        <w:br/>
        <w:t>__________________________________</w:t>
        <w:br/>
        <w:t xml:space="preserve">Analise através de IA quanto a este Comentario acima: </w:t>
        <w:br/>
        <w:br/>
        <w:br/>
        <w:t>Resumindo: Peço que minhas palavras sejam recebidas com entusiasmo.</w:t>
        <w:br/>
        <w:br/>
        <w:t>Podemos usar isso para falar do Evangelho usando o exemplo de Job, que orava com entusiasmo e confiança em Deus (Job 29.22-23). Isso nos ensina que devemos orar com fé e confiança, pois Deus ouve e responde às nossas orações. Romanos 10:17 diz: "Fé vem de ouvir a mensagem, e a mensagem vem através da pregação do evangelho". Portanto, devemos orar com entusiasmo e ouvir a Palavra de Deus com fé, para que possamos receber a salvação que vem através do evangelho.</w:t>
        <w:br/>
        <w:t>_________________________________</w:t>
      </w:r>
      <w:r>
        <w:t>I.e., may my words be received eagerly; cf. Job 29.22–23.</w:t>
      </w:r>
    </w:p>
    <w:p>
      <w:pPr>
        <w:ind w:left="432"/>
      </w:pPr>
      <w:r>
        <w:t>Commentary: Tur HaArokh, Deuteronomy 32:26:1</w:t>
        <w:br/>
      </w:r>
      <w:r>
        <w:rPr>
          <w:b w:val="0"/>
          <w:i w:val="0"/>
          <w:color w:val="6B5E9B"/>
        </w:rPr>
        <w:t xml:space="preserve"> אמרתי אפאיהם, “I had said: ‘I will disperse them;’” Nachmaides first quotes the grammarians who derive the word אפאיהם as a derivative of פאה , i.e. I will disperse them to the four corners of the globe.” He adds, that he personally, thinks that the word is a combination of two words, as suggested in the </w:t>
      </w:r>
      <w:r>
        <w:rPr>
          <w:b w:val="0"/>
          <w:i/>
          <w:color w:val="6B5E9B"/>
        </w:rPr>
      </w:r>
      <w:r>
        <w:rPr>
          <w:b w:val="0"/>
          <w:i/>
          <w:color w:val="6B5E9B"/>
        </w:rPr>
        <w:t>Sifri,</w:t>
      </w:r>
      <w:r>
        <w:rPr>
          <w:b w:val="0"/>
          <w:i w:val="0"/>
          <w:color w:val="6B5E9B"/>
        </w:rPr>
      </w:r>
      <w:r>
        <w:rPr>
          <w:b w:val="0"/>
          <w:i w:val="0"/>
          <w:color w:val="6B5E9B"/>
        </w:rPr>
        <w:t xml:space="preserve"> i.e. אף אי הם, “I said in My anger that I would treat them as if they did not exist.” (אי הם?) “Where are they?” They would become so assimilated in such small groups that they would cease to exist as an identifiable remnant of the once great Jewish nation. This is an allusion to the exile of the ten tribes of the Northern Kingdom during the conquest of most of the land of Israel by the Assyrians [722 B.C.E.] when these tribes were relocated among other nations far to the north, most of them remaining lost to us except for remnants who joined Zerubavel when he returned under the protectorate of the Persian King Cyrus. In the legends transmitted by the sages these tribes were exiled to a mysterious region beyond the river Sambatyon, an unbridgeable and inaccessible region about which many tales have been spun. The essence of the verse is that G’d speaks (through Moses’ vision) of having wanted to destroy the exiles utterly so that history would forget their existence. [second half of our verse. Ed.] He would have done so if not:</w:t>
        <w:br/>
      </w:r>
      <w:r>
        <w:br/>
        <w:t>__________________________________</w:t>
        <w:br/>
        <w:t xml:space="preserve">Analise através de IA quanto a este Comentario acima: </w:t>
        <w:br/>
        <w:br/>
        <w:t>Resumidamente, este texto fala sobre a exílio das dez tribos do Reino do Norte durante a conquista da maior parte da Terra de Israel pelos assírios, quando essas tribos foram relocalizadas entre outras nações muito ao norte, a maioria delas perdidas para nós, exceto por alguns remanescentes que se juntaram a Zerubavel quando ele voltou sob a proteção do rei persa Ciro. A essência do versículo é que Deus (através da visão de Moisés) queria destruir os exilados completamente para que a história esquecesse sua existência.</w:t>
        <w:br/>
        <w:br/>
        <w:t>Essa história nos lembra que Deus nos ama e nos protege mesmo em meio às dificuldades. Como diz em Isaías 41:10: "Não temas, pois eu estou contigo; não te assombres, pois eu sou o teu Deus; eu te fortaleço, e te ajudo, e te sustento com a minha destra fiel". Deus está sempre ao nosso lado, mesmo quando nos sentimos perdidos e esquecidos.</w:t>
        <w:br/>
        <w:t>_________________________________</w:t>
      </w:r>
      <w:r>
        <w:rPr>
          <w:b w:val="0"/>
          <w:i w:val="0"/>
          <w:color w:val="7B3D00"/>
        </w:rPr>
        <w:br/>
        <w:t>__________________________________</w:t>
        <w:br/>
        <w:t xml:space="preserve">Analise através de IA quanto a este Comentario acima: </w:t>
        <w:br/>
        <w:br/>
        <w:t>Resumidamente, este texto fala sobre a exílio das dez tribos do Reino do Norte durante a conquista da maior parte da Terra de Israel pelos assírios, quando essas tribos foram relocalizadas entre outras nações muito ao norte, a maioria delas perdidas para nós, exceto por alguns remanescentes que se juntaram a Zerubavel quando ele voltou sob a proteção do rei persa Ciro. A essência do versículo é que Deus (através da visão de Moisés) queria destruir os exilados completamente para que a história esquecesse sua existência.</w:t>
        <w:br/>
        <w:br/>
        <w:t>Essa história nos lembra que Deus nos ama e nos protege mesmo em meio às dificuldades. Como diz em Isaías 41:10: "Não temas, pois eu estou contigo; não te assombres, pois eu sou o teu Deus; eu te fortaleço, e te ajudo, e te sustento com a minha destra fiel". Deus está sempre ao nosso lado, mesmo quando nos sentimos perdidos e esquecidos.</w:t>
        <w:br/>
        <w:t>_________________________________</w:t>
      </w:r>
      <w:r>
        <w:t xml:space="preserve"> אמרתי אפאיהם, “I had said: ‘I will disperse them;’” Nachmaides first quotes the grammarians who derive the word אפאיהם as a derivative of פאה , i.e. I will disperse them to the four corners of the globe.” He adds, that he personally, thinks that the word is a combination of two words, as suggested in the &lt;i&gt;Sifri,&lt;/i&gt; i.e. אף אי הם, “I said in My anger that I would treat them as if they did not exist.” (אי הם?) “Where are they?” They would become so assimilated in such small groups that they would cease to exist as an identifiable remnant of the once great Jewish nation. This is an allusion to the exile of the ten tribes of the Northern Kingdom during the conquest of most of the land of Israel by the Assyrians [722 B.C.E.] when these tribes were relocated among other nations far to the north, most of them remaining lost to us except for remnants who joined Zerubavel when he returned under the protectorate of the Persian King Cyrus. In the legends transmitted by the sages these tribes were exiled to a mysterious region beyond the river Sambatyon, an unbridgeable and inaccessible region about which many tales have been spun. The essence of the verse is that G’d speaks (through Moses’ vision) of having wanted to destroy the exiles utterly so that history would forget their existence. [second half of our verse. Ed.] He would have done so if not:</w:t>
        <w:br/>
      </w:r>
    </w:p>
    <w:p>
      <w:pPr>
        <w:ind w:left="432"/>
      </w:pPr>
      <w:r>
        <w:t>Commentary: Rabbeinu Bahya, Devarim 32:26:1</w:t>
        <w:br/>
      </w:r>
      <w:r>
        <w:rPr>
          <w:b w:val="0"/>
          <w:i w:val="0"/>
          <w:color w:val="1E6A39"/>
        </w:rPr>
        <w:t>אמרתי אפאיהם, “I had said: ‘I will consign them to the most remote corner.’” “I will scatter them to the ends of the globe.”</w:t>
      </w:r>
      <w:r>
        <w:rPr>
          <w:b w:val="0"/>
          <w:i w:val="0"/>
          <w:color w:val="1E6A39"/>
        </w:rPr>
        <w:br/>
      </w:r>
      <w:r>
        <w:rPr>
          <w:b w:val="0"/>
          <w:i w:val="0"/>
          <w:color w:val="1E6A39"/>
        </w:rPr>
        <w:t xml:space="preserve"> According to Nachmanides, the words mean that G’d says: “I had originally wanted that they remain scattered to the corners of the globe forever so that their memory will be blotted out among mankind.”This is an allusion to the exile of the Ten Tribes who were exiled to the region of the river Gozan, (Kings II 17,6) the river referred to by our sages as Sabatyon. (according to Sanhedrin 65 Sambatyon) The word גוזן is related to ויגז שלוים, Numbers 11,31 “it (the wind) swept quail.” We also encounter the a similar word in Psalms 71,6 כי אתה גוזי, “for You were my support.” The people standing on the far side of that river are effectively removed from human society (no one can cross the river). The river is called Sabatyon because it stops flowing on the Sabbath. In the language of the people in that region the word סבט is equivalent to our word שבת. In Arabic too, the Sabbath is called סבט. It is a custom among those people to append the ending יון to many words, hence the name סבטיון. Nachmanides furnishes examples of other words with that ending.</w:t>
      </w:r>
      <w:r>
        <w:rPr>
          <w:b w:val="0"/>
          <w:i w:val="0"/>
          <w:color w:val="1E6A39"/>
        </w:rPr>
        <w:br/>
      </w:r>
      <w:r>
        <w:rPr>
          <w:b w:val="0"/>
          <w:i w:val="0"/>
          <w:color w:val="1E6A39"/>
        </w:rPr>
        <w:t xml:space="preserve"> Even though, at this stage, the Torah speaks here in riddles, allusions, and in a very abbreviated form, we can find illuminating comments by our sages on the subject scattered throughout the Talmud and Midrashim. For instance, in Bereshit Rabbah 73,6 Rabbi Yehudah son of Rabbi Seymon says that the tribes of Yehudah and Binyamin were not exiled to the same areas as were the Ten Tribes who had been exiled long before beyond the river Sabatyon, whereas the tribes of Yehudah and Binyamin were scattered all over the globe.</w:t>
      </w:r>
      <w:r>
        <w:rPr>
          <w:b w:val="0"/>
          <w:i w:val="0"/>
          <w:color w:val="1E6A39"/>
        </w:rPr>
        <w:br/>
      </w:r>
      <w:r>
        <w:rPr>
          <w:b w:val="0"/>
          <w:i w:val="0"/>
          <w:color w:val="1E6A39"/>
        </w:rPr>
        <w:t xml:space="preserve"> In Midrash Shir Hashirim Zutta 1,16 the words אף ערשנו רעננה are understood by the Midrash as an allusion to these Ten Tribes who were exiled beyond the river Sabatyon. </w:t>
      </w:r>
      <w:r>
        <w:rPr>
          <w:b w:val="0"/>
          <w:i w:val="0"/>
          <w:color w:val="1E6A39"/>
        </w:rPr>
        <w:br/>
      </w:r>
      <w:r>
        <w:rPr>
          <w:b w:val="0"/>
          <w:i w:val="0"/>
          <w:color w:val="1E6A39"/>
        </w:rPr>
        <w:t xml:space="preserve">The Jerusalem Talmud Sanhedrin 10,8 writes that there were three exiles of the Israelites </w:t>
      </w:r>
      <w:r>
        <w:rPr>
          <w:b w:val="0"/>
          <w:i w:val="0"/>
          <w:color w:val="1E6A39"/>
        </w:rPr>
      </w:r>
      <w:r>
        <w:rPr>
          <w:b w:val="0"/>
          <w:i w:val="0"/>
          <w:color w:val="1E6A39"/>
        </w:rPr>
        <w:t>(the northern kingdom, I presume, Ed.)</w:t>
      </w:r>
      <w:r>
        <w:rPr>
          <w:b w:val="0"/>
          <w:i w:val="0"/>
          <w:color w:val="1E6A39"/>
        </w:rPr>
      </w:r>
      <w:r>
        <w:rPr>
          <w:b w:val="0"/>
          <w:i w:val="0"/>
          <w:color w:val="1E6A39"/>
        </w:rPr>
        <w:t>; 1) beyond the river Sabatyon, 2) the exile somewhere close to Antiochya; 3) an exile which was preceded by a cloud descending and hiding the people being exiled. Just as the Ten Tribes (actually 7) were exiled in three stages and to three locations, the two and a half Tribes on the East Bank of the Jordan who were the first to be exiled also were exiled in three stages. The source from which we derive all this is Ezekiel 23,31: בדרך אחותך הלכת ונתתי כוסה בידך, “seeing you walked the same path as your sister, therefore I placed her cup in your hand.” Just as the exile was divided into three episodes and locations, so the eventual return to the Holy land will follow a similar pattern The sages base this on Isaiah 49,9: “tell the prisoners ‘get going;’” this (part of) the verse applies to the exiles from beyond the river Sabatyon. The second half of the verse in Isaiah which reads: “to the ones who were exiled in darkness,” applies to the people exiled beyond the Sabatyon. The next section of the verse i.e. the words: “show yourselves!” refers to the exiles who had been mysteriously swallowed by the cloud; The final words of that verse, i.e. “they shall pasture along the roads,” apply to the group of exiles who had been taken to somewhere near Antiochya.</w:t>
      </w:r>
      <w:r>
        <w:rPr>
          <w:b w:val="0"/>
          <w:i w:val="0"/>
          <w:color w:val="1E6A39"/>
        </w:rPr>
        <w:br/>
      </w:r>
      <w:r>
        <w:rPr>
          <w:b w:val="0"/>
          <w:i w:val="0"/>
          <w:color w:val="1E6A39"/>
        </w:rPr>
        <w:t xml:space="preserve"> In the Tosephta of Sanhedrin (chapter 13) we have been taught in the name of Rabbi that the Ten Tribes will enjoy a share in the world to come. He bases himself on Isaiah 27,13: “it will be on that day (the day described in verse 12) that a great shofar will be sounded and the strayed who are in the land of Assyria and the expelled in the land of Egypt shall come and worship the Lord on the holy mount, in Jerusalem.” The peoples mentioned are the ones we know as the “Ten Tribes.” According to Sifra Bechukotai 8 the reference is to the people described in Leviticus 26,38. Rabbi Akiva says that the reference is to the Ten Tribes who have been exiled to the land of the Medes.</w:t>
      </w:r>
      <w:r>
        <w:br/>
        <w:t>__________________________________</w:t>
        <w:br/>
        <w:t xml:space="preserve">Analise através de IA quanto a este Comentario acima: </w:t>
        <w:br/>
        <w:br/>
        <w:br/>
        <w:t>Resumindo, este texto fala sobre o exílio das dez tribos de Israel para o rio Gozan, conhecido como Sabatyon, que é o nome dado à região em que eles foram exilados. Os nossos sábios também dizem que as tribos de Judá e Benjamim não foram exiladas para o mesmo lugar que as dez tribos, mas sim espalhadas pelo mundo. Além disso, o Midrash Shir Hashirim Zutta 1,16 afirma que eles terão uma parte no mundo vindouro, como diz em Isaías 27:13.</w:t>
        <w:br/>
        <w:br/>
        <w:t>Podemos usar isso para falar do evangelho, pois é um lembrete de que Deus é fiel às Suas promessas. Como diz em Romanos 3:3-4: "E, se alguns dos Israelitas não foram fiéis, isso não invalida a fidelidade de Deus, pois a verdade de Deus permanece firme, como está escrito: “Para que sejas reconhecido como justo quando falas, e venças quando julgas”. Deus é fiel e cumpre todas as Suas promessas, mesmo aquelas feitas ao povo de Israel.</w:t>
        <w:br/>
        <w:t>_________________________________</w:t>
      </w:r>
      <w:r>
        <w:rPr>
          <w:b w:val="0"/>
          <w:i w:val="0"/>
          <w:color w:val="7B3D00"/>
        </w:rPr>
        <w:br/>
        <w:t>__________________________________</w:t>
        <w:br/>
        <w:t xml:space="preserve">Analise através de IA quanto a este Comentario acima: </w:t>
        <w:br/>
        <w:br/>
        <w:br/>
        <w:t>Resumindo, este texto fala sobre o exílio das dez tribos de Israel para o rio Gozan, conhecido como Sabatyon, que é o nome dado à região em que eles foram exilados. Os nossos sábios também dizem que as tribos de Judá e Benjamim não foram exiladas para o mesmo lugar que as dez tribos, mas sim espalhadas pelo mundo. Além disso, o Midrash Shir Hashirim Zutta 1,16 afirma que eles terão uma parte no mundo vindouro, como diz em Isaías 27:13.</w:t>
        <w:br/>
        <w:br/>
        <w:t>Podemos usar isso para falar do evangelho, pois é um lembrete de que Deus é fiel às Suas promessas. Como diz em Romanos 3:3-4: "E, se alguns dos Israelitas não foram fiéis, isso não invalida a fidelidade de Deus, pois a verdade de Deus permanece firme, como está escrito: “Para que sejas reconhecido como justo quando falas, e venças quando julgas”. Deus é fiel e cumpre todas as Suas promessas, mesmo aquelas feitas ao povo de Israel.</w:t>
        <w:br/>
        <w:t>_________________________________</w:t>
      </w:r>
    </w:p>
    <w:p>
      <w:pPr>
        <w:ind w:left="432"/>
      </w:pPr>
      <w:r>
        <w:t>Commentary: Siftei Chakhamim, Deuteronomy 32:26:1</w:t>
        <w:br/>
      </w:r>
      <w:r>
        <w:rPr>
          <w:b w:val="0"/>
          <w:i w:val="0"/>
          <w:color w:val="6B5E9B"/>
        </w:rPr>
      </w:r>
      <w:r>
        <w:rPr>
          <w:b/>
          <w:i w:val="0"/>
          <w:color w:val="6B5E9B"/>
        </w:rPr>
      </w:r>
      <w:r>
        <w:rPr>
          <w:b/>
          <w:i w:val="0"/>
          <w:color w:val="6B5E9B"/>
        </w:rPr>
        <w:t>Some interpret this according to the Targum’s [Onkelos] translation, etc.</w:t>
      </w:r>
      <w:r>
        <w:rPr>
          <w:b w:val="0"/>
          <w:i w:val="0"/>
          <w:color w:val="6B5E9B"/>
        </w:rPr>
      </w:r>
      <w:r>
        <w:rPr>
          <w:b w:val="0"/>
          <w:i w:val="0"/>
          <w:color w:val="6B5E9B"/>
        </w:rPr>
        <w:t xml:space="preserve"> Meaning that some explain it according to its apparent meaning, that אפאיהם is derived from the word “אף (anger),” and the first </w:t>
      </w:r>
      <w:r>
        <w:rPr>
          <w:b w:val="0"/>
          <w:i/>
          <w:color w:val="6B5E9B"/>
        </w:rPr>
      </w:r>
      <w:r>
        <w:rPr>
          <w:b w:val="0"/>
          <w:i/>
          <w:color w:val="6B5E9B"/>
        </w:rPr>
        <w:t>aleph</w:t>
      </w:r>
      <w:r>
        <w:rPr>
          <w:b w:val="0"/>
          <w:i w:val="0"/>
          <w:color w:val="6B5E9B"/>
        </w:rPr>
      </w:r>
      <w:r>
        <w:rPr>
          <w:b w:val="0"/>
          <w:i w:val="0"/>
          <w:color w:val="6B5E9B"/>
        </w:rPr>
        <w:t xml:space="preserve"> represents the first person, as if it said, “I will place My anger upon them” or “against them.” But this is untenable, etc. </w:t>
      </w:r>
      <w:r>
        <w:br/>
        <w:t>__________________________________</w:t>
        <w:br/>
        <w:t xml:space="preserve">Analise através de IA quanto a este Comentario acima: </w:t>
        <w:br/>
        <w:br/>
        <w:br/>
        <w:t>Algumas pessoas interpretam isso de acordo com a tradução do Targum [Onkelos], o que significa que alguns explicam de acordo com o seu significado aparente, que אפאיהם é derivado da palavra "אף (raiva)", e o primeiro aleph representa a primeira pessoa, como se dissesse "Eu colocarei a Minha ira sobre eles" ou "contra eles". Mas isso não é aceitável.</w:t>
        <w:br/>
        <w:br/>
        <w:t>Podemos usar isso para falar do evangelho, pois a Bíblia nos ensina que Deus não nos amaldiçoa, mas nos abençoa. Romanos 8:28 diz: "Sabemos que todas as coisas contribuem juntamente para o bem daqueles que amam a Deus, daqueles que são chamados segundo o seu propósito". Deuteronômio 28:2 também diz: "E todas as bênçãos virão sobre ti e alcançarão". Portanto, Deus nos ama e nos abençoa, e não nos amaldiçoa.</w:t>
        <w:br/>
        <w:t>_________________________________</w:t>
      </w:r>
      <w:r>
        <w:rPr>
          <w:b w:val="0"/>
          <w:i w:val="0"/>
          <w:color w:val="7B3D00"/>
        </w:rPr>
        <w:br/>
        <w:t>__________________________________</w:t>
        <w:br/>
        <w:t xml:space="preserve">Analise através de IA quanto a este Comentario acima: </w:t>
        <w:br/>
        <w:br/>
        <w:br/>
        <w:t>Algumas pessoas interpretam isso de acordo com a tradução do Targum [Onkelos], o que significa que alguns explicam de acordo com o seu significado aparente, que אפאיהם é derivado da palavra "אף (raiva)", e o primeiro aleph representa a primeira pessoa, como se dissesse "Eu colocarei a Minha ira sobre eles" ou "contra eles". Mas isso não é aceitável.</w:t>
        <w:br/>
        <w:br/>
        <w:t>Podemos usar isso para falar do evangelho, pois a Bíblia nos ensina que Deus não nos amaldiçoa, mas nos abençoa. Romanos 8:28 diz: "Sabemos que todas as coisas contribuem juntamente para o bem daqueles que amam a Deus, daqueles que são chamados segundo o seu propósito". Deuteronômio 28:2 também diz: "E todas as bênçãos virão sobre ti e alcançarão". Portanto, Deus nos ama e nos abençoa, e não nos amaldiçoa.</w:t>
        <w:br/>
        <w:t>_________________________________</w:t>
      </w:r>
      <w:r>
        <w:t xml:space="preserve">&lt;b&gt;Some interpret this according to the Targum’s [Onkelos] translation, etc.&lt;/b&gt; Meaning that some explain it according to its apparent meaning, that אפאיהם is derived from the word “אף (anger),” and the first &lt;i&gt;aleph&lt;/i&gt; represents the first person, as if it said, “I will place My anger upon them” or “against them.” But this is untenable, etc. </w:t>
      </w:r>
    </w:p>
    <w:p>
      <w:pPr>
        <w:ind w:left="432"/>
      </w:pPr>
      <w:r>
        <w:t>Commentary: Siftei Chakhamim, Deuteronomy 32:26:2</w:t>
        <w:br/>
      </w:r>
      <w:r>
        <w:rPr>
          <w:b w:val="0"/>
          <w:i w:val="0"/>
          <w:color w:val="1E6A39"/>
        </w:rPr>
      </w:r>
      <w:r>
        <w:rPr>
          <w:b/>
          <w:i w:val="0"/>
          <w:color w:val="1E6A39"/>
        </w:rPr>
      </w:r>
      <w:r>
        <w:rPr>
          <w:b/>
          <w:i w:val="0"/>
          <w:color w:val="1E6A39"/>
        </w:rPr>
        <w:t>Some interpret this according to the Targum’s [Onkelos] translation, etc.</w:t>
      </w:r>
      <w:r>
        <w:rPr>
          <w:b w:val="0"/>
          <w:i w:val="0"/>
          <w:color w:val="1E6A39"/>
        </w:rPr>
      </w:r>
      <w:r>
        <w:rPr>
          <w:b w:val="0"/>
          <w:i w:val="0"/>
          <w:color w:val="1E6A39"/>
        </w:rPr>
        <w:t xml:space="preserve"> Meaning that some explain it according to its apparent meaning, that אפאיהם is derived from the word “אף (anger),” and the first </w:t>
      </w:r>
      <w:r>
        <w:rPr>
          <w:b w:val="0"/>
          <w:i/>
          <w:color w:val="1E6A39"/>
        </w:rPr>
      </w:r>
      <w:r>
        <w:rPr>
          <w:b w:val="0"/>
          <w:i/>
          <w:color w:val="1E6A39"/>
        </w:rPr>
        <w:t>aleph</w:t>
      </w:r>
      <w:r>
        <w:rPr>
          <w:b w:val="0"/>
          <w:i w:val="0"/>
          <w:color w:val="1E6A39"/>
        </w:rPr>
      </w:r>
      <w:r>
        <w:rPr>
          <w:b w:val="0"/>
          <w:i w:val="0"/>
          <w:color w:val="1E6A39"/>
        </w:rPr>
        <w:t xml:space="preserve"> represents the first person, as if it said, “I will place My anger upon them” or “against them.” But this is untenable, etc. </w:t>
      </w:r>
      <w:r>
        <w:br/>
        <w:t>__________________________________</w:t>
        <w:br/>
        <w:t xml:space="preserve">Analise através de IA quanto a este Comentario acima: </w:t>
        <w:br/>
        <w:br/>
        <w:br/>
        <w:t>Algumas pessoas interpretam isso de acordo com a tradução Targum [Onkelos], ou seja, explicam de acordo com o significado aparente, que אפאיהם é derivado da palavra "אף (raiva)" e o primeiro alef representa a primeira pessoa, como se dissesse "Eu colocarei minha raiva sobre eles" ou "contra eles". Mas isso é inaceitável.</w:t>
        <w:br/>
        <w:br/>
        <w:t>Podemos usar isso para falar do Evangelho, pois a Palavra de Deus nos ensina que a raiva de Deus não é algo a ser temido, mas sim a ser evitado. Romanos 5:8 diz: "Mas Deus prova o seu amor para conosco, em que, quando ainda éramos pecadores, Cristo morreu por nós". Isso mostra que Deus nos ama tanto que Ele enviou Seu Filho para nos salvar de Sua ira. Salmos 103:8-10 diz: "O Senhor é compassivo e misericordioso, lento para a ira e grande em amor. Não contende para sempre, nem guarda para sempre a sua indignação. Não nos trata segundo os nossos pecados, nem nos recompensa segundo as nossas iniquidades".</w:t>
        <w:br/>
        <w:t>_________________________________</w:t>
      </w:r>
      <w:r>
        <w:rPr>
          <w:b w:val="0"/>
          <w:i w:val="0"/>
          <w:color w:val="7B3D00"/>
        </w:rPr>
        <w:br/>
        <w:t>__________________________________</w:t>
        <w:br/>
        <w:t xml:space="preserve">Analise através de IA quanto a este Comentario acima: </w:t>
        <w:br/>
        <w:br/>
        <w:br/>
        <w:t>Algumas pessoas interpretam isso de acordo com a tradução Targum [Onkelos], ou seja, explicam de acordo com o significado aparente, que אפאיהם é derivado da palavra "אף (raiva)" e o primeiro alef representa a primeira pessoa, como se dissesse "Eu colocarei minha raiva sobre eles" ou "contra eles". Mas isso é inaceitável.</w:t>
        <w:br/>
        <w:br/>
        <w:t>Podemos usar isso para falar do Evangelho, pois a Palavra de Deus nos ensina que a raiva de Deus não é algo a ser temido, mas sim a ser evitado. Romanos 5:8 diz: "Mas Deus prova o seu amor para conosco, em que, quando ainda éramos pecadores, Cristo morreu por nós". Isso mostra que Deus nos ama tanto que Ele enviou Seu Filho para nos salvar de Sua ira. Salmos 103:8-10 diz: "O Senhor é compassivo e misericordioso, lento para a ira e grande em amor. Não contende para sempre, nem guarda para sempre a sua indignação. Não nos trata segundo os nossos pecados, nem nos recompensa segundo as nossas iniquidades".</w:t>
        <w:br/>
        <w:t>_________________________________</w:t>
      </w:r>
    </w:p>
    <w:p>
      <w:pPr>
        <w:ind w:left="432"/>
      </w:pPr>
      <w:r>
        <w:t>Commentary: Siftei Chakhamim, Deuteronomy 32:26:3</w:t>
        <w:br/>
      </w:r>
      <w:r>
        <w:rPr>
          <w:b w:val="0"/>
          <w:i w:val="0"/>
          <w:color w:val="6B5E9B"/>
        </w:rPr>
      </w:r>
      <w:r>
        <w:rPr>
          <w:b/>
          <w:i w:val="0"/>
          <w:color w:val="6B5E9B"/>
        </w:rPr>
      </w:r>
      <w:r>
        <w:rPr>
          <w:b/>
          <w:i w:val="0"/>
          <w:color w:val="6B5E9B"/>
        </w:rPr>
        <w:t>Some interpret this according to the Targum’s [Onkelos] translation, etc.</w:t>
      </w:r>
      <w:r>
        <w:rPr>
          <w:b w:val="0"/>
          <w:i w:val="0"/>
          <w:color w:val="6B5E9B"/>
        </w:rPr>
      </w:r>
      <w:r>
        <w:rPr>
          <w:b w:val="0"/>
          <w:i w:val="0"/>
          <w:color w:val="6B5E9B"/>
        </w:rPr>
        <w:t xml:space="preserve"> Meaning that some explain it according to its apparent meaning, that אפאיהם is derived from the word “אף (anger),” and the first </w:t>
      </w:r>
      <w:r>
        <w:rPr>
          <w:b w:val="0"/>
          <w:i/>
          <w:color w:val="6B5E9B"/>
        </w:rPr>
      </w:r>
      <w:r>
        <w:rPr>
          <w:b w:val="0"/>
          <w:i/>
          <w:color w:val="6B5E9B"/>
        </w:rPr>
        <w:t>aleph</w:t>
      </w:r>
      <w:r>
        <w:rPr>
          <w:b w:val="0"/>
          <w:i w:val="0"/>
          <w:color w:val="6B5E9B"/>
        </w:rPr>
      </w:r>
      <w:r>
        <w:rPr>
          <w:b w:val="0"/>
          <w:i w:val="0"/>
          <w:color w:val="6B5E9B"/>
        </w:rPr>
        <w:t xml:space="preserve"> represents the first person, as if it said, “I will place My anger upon them” or “against them.” But this is untenable, etc. </w:t>
      </w:r>
      <w:r>
        <w:br/>
        <w:t>__________________________________</w:t>
        <w:br/>
        <w:t xml:space="preserve">Analise através de IA quanto a este Comentario acima: </w:t>
        <w:br/>
        <w:br/>
        <w:br/>
        <w:t>Algumas pessoas interpretam isso de acordo com a tradução do Targum [Onkelos], o que significa que algumas explicam de acordo com o seu significado aparente, que אפאיהם é derivado da palavra "אף (raiva)" e o primeiro alef representa a primeira pessoa, como se dissesse "Colocarei minha raiva sobre eles" ou "contra eles". Mas isso é insustentável.</w:t>
        <w:br/>
        <w:br/>
        <w:t>Podemos usar isso para falar do evangelho, pois Deus nos ama tanto que nos dá a oportunidade de nos arrependermos de nossos pecados e seremos perdoados. Isso é mostrado em Romanos 5:8: "Mas Deus prova o seu amor para conosco, em que, quando ainda éramos pecadores, Cristo morreu por nós".</w:t>
        <w:br/>
        <w:t>_________________________________</w:t>
      </w:r>
      <w:r>
        <w:rPr>
          <w:b w:val="0"/>
          <w:i w:val="0"/>
          <w:color w:val="7B3D00"/>
        </w:rPr>
        <w:br/>
        <w:t>__________________________________</w:t>
        <w:br/>
        <w:t xml:space="preserve">Analise através de IA quanto a este Comentario acima: </w:t>
        <w:br/>
        <w:br/>
        <w:br/>
        <w:t>Algumas pessoas interpretam isso de acordo com a tradução do Targum [Onkelos], o que significa que algumas explicam de acordo com o seu significado aparente, que אפאיהם é derivado da palavra "אף (raiva)" e o primeiro alef representa a primeira pessoa, como se dissesse "Colocarei minha raiva sobre eles" ou "contra eles". Mas isso é insustentável.</w:t>
        <w:br/>
        <w:br/>
        <w:t>Podemos usar isso para falar do evangelho, pois Deus nos ama tanto que nos dá a oportunidade de nos arrependermos de nossos pecados e seremos perdoados. Isso é mostrado em Romanos 5:8: "Mas Deus prova o seu amor para conosco, em que, quando ainda éramos pecadores, Cristo morreu por nós".</w:t>
        <w:br/>
        <w:t>_________________________________</w:t>
      </w:r>
      <w:r>
        <w:t xml:space="preserve">&lt;b&gt;Some interpret this according to the Targum’s [Onkelos] translation, etc.&lt;/b&gt; Meaning that some explain it according to its apparent meaning, that אפאיהם is derived from the word “אף (anger),” and the first &lt;i&gt;aleph&lt;/i&gt; represents the first person, as if it said, “I will place My anger upon them” or “against them.” But this is untenable, etc. </w:t>
      </w:r>
    </w:p>
    <w:p>
      <w:pPr>
        <w:ind w:left="432"/>
      </w:pPr>
      <w:r>
        <w:t>Commentary: Ramban on Deuteronomy 32:26:2</w:t>
        <w:br/>
      </w:r>
      <w:r>
        <w:rPr>
          <w:b w:val="0"/>
          <w:i w:val="0"/>
          <w:color w:val="6B5E9B"/>
        </w:rPr>
        <w:t>[‘AMARTI’ (I SAID)] ‘APHEIHEM.’ Grammarians88</w:t>
      </w:r>
      <w:r>
        <w:rPr>
          <w:b w:val="0"/>
          <w:i/>
          <w:color w:val="6B5E9B"/>
        </w:rPr>
      </w:r>
      <w:r>
        <w:rPr>
          <w:b w:val="0"/>
          <w:i/>
          <w:color w:val="6B5E9B"/>
        </w:rPr>
        <w:t xml:space="preserve">R’dak in “Sefer Hasharashim,” root </w:t>
      </w:r>
      <w:r>
        <w:rPr>
          <w:b w:val="0"/>
          <w:i/>
          <w:color w:val="6B5E9B"/>
        </w:rPr>
      </w:r>
      <w:r>
        <w:rPr>
          <w:b w:val="0"/>
          <w:i/>
          <w:color w:val="6B5E9B"/>
        </w:rPr>
        <w:t>peiah</w:t>
      </w:r>
      <w:r>
        <w:rPr>
          <w:b w:val="0"/>
          <w:i w:val="0"/>
          <w:color w:val="6B5E9B"/>
        </w:rPr>
      </w:r>
      <w:r>
        <w:rPr>
          <w:b w:val="0"/>
          <w:i w:val="0"/>
          <w:color w:val="6B5E9B"/>
        </w:rPr>
        <w:t>. See also Ibn Ezra.</w:t>
      </w:r>
      <w:r>
        <w:rPr>
          <w:b w:val="0"/>
          <w:i w:val="0"/>
          <w:color w:val="6B5E9B"/>
        </w:rPr>
      </w:r>
      <w:r>
        <w:rPr>
          <w:b w:val="0"/>
          <w:i w:val="0"/>
          <w:color w:val="6B5E9B"/>
        </w:rPr>
        <w:t xml:space="preserve"> explained it as meaning: “I will disperse them into every ‘corner.’” And if so, the word </w:t>
      </w:r>
      <w:r>
        <w:rPr>
          <w:b w:val="0"/>
          <w:i/>
          <w:color w:val="6B5E9B"/>
        </w:rPr>
      </w:r>
      <w:r>
        <w:rPr>
          <w:b w:val="0"/>
          <w:i/>
          <w:color w:val="6B5E9B"/>
        </w:rPr>
        <w:t>amarti</w:t>
      </w:r>
      <w:r>
        <w:rPr>
          <w:b w:val="0"/>
          <w:i w:val="0"/>
          <w:color w:val="6B5E9B"/>
        </w:rPr>
      </w:r>
      <w:r>
        <w:rPr>
          <w:b w:val="0"/>
          <w:i w:val="0"/>
          <w:color w:val="6B5E9B"/>
        </w:rPr>
        <w:t xml:space="preserve"> means that it was the Will before Him by the attribute of justice that they be so scattered forever in every corner, and that </w:t>
      </w:r>
      <w:r>
        <w:rPr>
          <w:b w:val="0"/>
          <w:i/>
          <w:color w:val="6B5E9B"/>
        </w:rPr>
      </w:r>
      <w:r>
        <w:rPr>
          <w:b w:val="0"/>
          <w:i/>
          <w:color w:val="6B5E9B"/>
        </w:rPr>
        <w:t>their memory cease</w:t>
      </w:r>
      <w:r>
        <w:rPr>
          <w:b w:val="0"/>
          <w:i w:val="0"/>
          <w:color w:val="6B5E9B"/>
        </w:rPr>
      </w:r>
      <w:r>
        <w:rPr>
          <w:b w:val="0"/>
          <w:i w:val="0"/>
          <w:color w:val="6B5E9B"/>
        </w:rPr>
        <w:t xml:space="preserve"> forever </w:t>
      </w:r>
      <w:r>
        <w:rPr>
          <w:b w:val="0"/>
          <w:i/>
          <w:color w:val="6B5E9B"/>
        </w:rPr>
      </w:r>
      <w:r>
        <w:rPr>
          <w:b w:val="0"/>
          <w:i/>
          <w:color w:val="6B5E9B"/>
        </w:rPr>
        <w:t>from among men</w:t>
      </w:r>
      <w:r>
        <w:rPr>
          <w:b w:val="0"/>
          <w:i w:val="0"/>
          <w:color w:val="6B5E9B"/>
        </w:rPr>
      </w:r>
      <w:r>
        <w:rPr>
          <w:b w:val="0"/>
          <w:i w:val="0"/>
          <w:color w:val="6B5E9B"/>
        </w:rPr>
        <w:t>89</w:t>
      </w:r>
      <w:r>
        <w:rPr>
          <w:b w:val="0"/>
          <w:i/>
          <w:color w:val="6B5E9B"/>
        </w:rPr>
      </w:r>
      <w:r>
        <w:rPr>
          <w:b w:val="0"/>
          <w:i/>
          <w:color w:val="6B5E9B"/>
        </w:rPr>
        <w:t>In Verse 26 before us.</w:t>
      </w:r>
      <w:r>
        <w:rPr>
          <w:b w:val="0"/>
          <w:i w:val="0"/>
          <w:color w:val="6B5E9B"/>
        </w:rPr>
      </w:r>
      <w:r>
        <w:rPr>
          <w:b w:val="0"/>
          <w:i w:val="0"/>
          <w:color w:val="6B5E9B"/>
        </w:rPr>
        <w:t xml:space="preserve"> — </w:t>
      </w:r>
      <w:r>
        <w:rPr>
          <w:b w:val="0"/>
          <w:i/>
          <w:color w:val="6B5E9B"/>
        </w:rPr>
      </w:r>
      <w:r>
        <w:rPr>
          <w:b w:val="0"/>
          <w:i/>
          <w:color w:val="6B5E9B"/>
        </w:rPr>
        <w:t>were it not that I was in dread of the wrath from the enemy</w:t>
      </w:r>
      <w:r>
        <w:rPr>
          <w:b w:val="0"/>
          <w:i w:val="0"/>
          <w:color w:val="6B5E9B"/>
        </w:rPr>
      </w:r>
      <w:r>
        <w:rPr>
          <w:b w:val="0"/>
          <w:i w:val="0"/>
          <w:color w:val="6B5E9B"/>
        </w:rPr>
        <w:t>.90</w:t>
      </w:r>
      <w:r>
        <w:rPr>
          <w:b w:val="0"/>
          <w:i/>
          <w:color w:val="6B5E9B"/>
        </w:rPr>
      </w:r>
      <w:r>
        <w:rPr>
          <w:b w:val="0"/>
          <w:i/>
          <w:color w:val="6B5E9B"/>
        </w:rPr>
        <w:t>Verse 27.</w:t>
      </w:r>
      <w:r>
        <w:rPr>
          <w:b w:val="0"/>
          <w:i w:val="0"/>
          <w:color w:val="6B5E9B"/>
        </w:rPr>
      </w:r>
      <w:r>
        <w:rPr>
          <w:b w:val="0"/>
          <w:i w:val="0"/>
          <w:color w:val="6B5E9B"/>
        </w:rPr>
        <w:t xml:space="preserve"> And in my opinion the word </w:t>
      </w:r>
      <w:r>
        <w:rPr>
          <w:b w:val="0"/>
          <w:i/>
          <w:color w:val="6B5E9B"/>
        </w:rPr>
      </w:r>
      <w:r>
        <w:rPr>
          <w:b w:val="0"/>
          <w:i/>
          <w:color w:val="6B5E9B"/>
        </w:rPr>
        <w:t>apheihem</w:t>
      </w:r>
      <w:r>
        <w:rPr>
          <w:b w:val="0"/>
          <w:i w:val="0"/>
          <w:color w:val="6B5E9B"/>
        </w:rPr>
      </w:r>
      <w:r>
        <w:rPr>
          <w:b w:val="0"/>
          <w:i w:val="0"/>
          <w:color w:val="6B5E9B"/>
        </w:rPr>
        <w:t xml:space="preserve"> is a composite word, as is mentioned in the Sifre,91</w:t>
      </w:r>
      <w:r>
        <w:rPr>
          <w:b w:val="0"/>
          <w:i/>
          <w:color w:val="6B5E9B"/>
        </w:rPr>
      </w:r>
      <w:r>
        <w:rPr>
          <w:b w:val="0"/>
          <w:i/>
          <w:color w:val="6B5E9B"/>
        </w:rPr>
        <w:t xml:space="preserve">Sifre, </w:t>
      </w:r>
      <w:r>
        <w:rPr>
          <w:b w:val="0"/>
          <w:i/>
          <w:color w:val="6B5E9B"/>
        </w:rPr>
      </w:r>
      <w:r>
        <w:rPr>
          <w:b w:val="0"/>
          <w:i/>
          <w:color w:val="6B5E9B"/>
        </w:rPr>
        <w:t>Ha’azinu</w:t>
      </w:r>
      <w:r>
        <w:rPr>
          <w:b w:val="0"/>
          <w:i w:val="0"/>
          <w:color w:val="6B5E9B"/>
        </w:rPr>
      </w:r>
      <w:r>
        <w:rPr>
          <w:b w:val="0"/>
          <w:i w:val="0"/>
          <w:color w:val="6B5E9B"/>
        </w:rPr>
        <w:t xml:space="preserve"> 322.</w:t>
      </w:r>
      <w:r>
        <w:rPr>
          <w:b w:val="0"/>
          <w:i w:val="0"/>
          <w:color w:val="6B5E9B"/>
        </w:rPr>
      </w:r>
      <w:r>
        <w:rPr>
          <w:b w:val="0"/>
          <w:i w:val="0"/>
          <w:color w:val="6B5E9B"/>
        </w:rPr>
        <w:t xml:space="preserve"> that it consists of these three words: </w:t>
      </w:r>
      <w:r>
        <w:rPr>
          <w:b w:val="0"/>
          <w:i/>
          <w:color w:val="6B5E9B"/>
        </w:rPr>
      </w:r>
      <w:r>
        <w:rPr>
          <w:b w:val="0"/>
          <w:i/>
          <w:color w:val="6B5E9B"/>
        </w:rPr>
        <w:t>aph ei heim</w:t>
      </w:r>
      <w:r>
        <w:rPr>
          <w:b w:val="0"/>
          <w:i w:val="0"/>
          <w:color w:val="6B5E9B"/>
        </w:rPr>
      </w:r>
      <w:r>
        <w:rPr>
          <w:b w:val="0"/>
          <w:i w:val="0"/>
          <w:color w:val="6B5E9B"/>
        </w:rPr>
        <w:t xml:space="preserve"> [“I said in My ‘anger’ that I will banish them so that it will be said of them ‘where are they?’ “]. The meaning thereof is that I will put them in such a place and in such a manner that it will also be said of them “Where are they?” signifying that there will be no name or remnant left of them among the nations, </w:t>
      </w:r>
      <w:r>
        <w:rPr>
          <w:b w:val="0"/>
          <w:i/>
          <w:color w:val="6B5E9B"/>
        </w:rPr>
      </w:r>
      <w:r>
        <w:rPr>
          <w:b w:val="0"/>
          <w:i/>
          <w:color w:val="6B5E9B"/>
        </w:rPr>
        <w:t>and their place</w:t>
      </w:r>
      <w:r>
        <w:rPr>
          <w:b w:val="0"/>
          <w:i w:val="0"/>
          <w:color w:val="6B5E9B"/>
        </w:rPr>
      </w:r>
      <w:r>
        <w:rPr>
          <w:b w:val="0"/>
          <w:i w:val="0"/>
          <w:color w:val="6B5E9B"/>
        </w:rPr>
        <w:t xml:space="preserve"> will </w:t>
      </w:r>
      <w:r>
        <w:rPr>
          <w:b w:val="0"/>
          <w:i/>
          <w:color w:val="6B5E9B"/>
        </w:rPr>
      </w:r>
      <w:r>
        <w:rPr>
          <w:b w:val="0"/>
          <w:i/>
          <w:color w:val="6B5E9B"/>
        </w:rPr>
        <w:t>not</w:t>
      </w:r>
      <w:r>
        <w:rPr>
          <w:b w:val="0"/>
          <w:i w:val="0"/>
          <w:color w:val="6B5E9B"/>
        </w:rPr>
      </w:r>
      <w:r>
        <w:rPr>
          <w:b w:val="0"/>
          <w:i w:val="0"/>
          <w:color w:val="6B5E9B"/>
        </w:rPr>
        <w:t xml:space="preserve"> be </w:t>
      </w:r>
      <w:r>
        <w:rPr>
          <w:b w:val="0"/>
          <w:i/>
          <w:color w:val="6B5E9B"/>
        </w:rPr>
      </w:r>
      <w:r>
        <w:rPr>
          <w:b w:val="0"/>
          <w:i/>
          <w:color w:val="6B5E9B"/>
        </w:rPr>
        <w:t>known where they are</w:t>
      </w:r>
      <w:r>
        <w:rPr>
          <w:b w:val="0"/>
          <w:i w:val="0"/>
          <w:color w:val="6B5E9B"/>
        </w:rPr>
      </w:r>
      <w:r>
        <w:rPr>
          <w:b w:val="0"/>
          <w:i w:val="0"/>
          <w:color w:val="6B5E9B"/>
        </w:rPr>
        <w:t>.92</w:t>
      </w:r>
      <w:r>
        <w:rPr>
          <w:b w:val="0"/>
          <w:i/>
          <w:color w:val="6B5E9B"/>
        </w:rPr>
      </w:r>
      <w:r>
        <w:rPr>
          <w:b w:val="0"/>
          <w:i/>
          <w:color w:val="6B5E9B"/>
        </w:rPr>
        <w:t>Nahum 3:17.</w:t>
      </w:r>
      <w:r>
        <w:rPr>
          <w:b w:val="0"/>
          <w:i w:val="0"/>
          <w:color w:val="6B5E9B"/>
        </w:rPr>
      </w:r>
      <w:r>
        <w:rPr>
          <w:b w:val="0"/>
          <w:i w:val="0"/>
          <w:color w:val="6B5E9B"/>
        </w:rPr>
        <w:t xml:space="preserve"> He thus alludes to the exile of the ten tribes that were banished to the river Gozan,93</w:t>
      </w:r>
      <w:r>
        <w:rPr>
          <w:b w:val="0"/>
          <w:i/>
          <w:color w:val="6B5E9B"/>
        </w:rPr>
      </w:r>
      <w:r>
        <w:rPr>
          <w:b w:val="0"/>
          <w:i/>
          <w:color w:val="6B5E9B"/>
        </w:rPr>
        <w:t>II Kings 17:6. The reference is to the exile by Assyria of the ten tribes that formed the kingdom of Israel.</w:t>
      </w:r>
      <w:r>
        <w:rPr>
          <w:b w:val="0"/>
          <w:i w:val="0"/>
          <w:color w:val="6B5E9B"/>
        </w:rPr>
      </w:r>
      <w:r>
        <w:rPr>
          <w:b w:val="0"/>
          <w:i w:val="0"/>
          <w:color w:val="6B5E9B"/>
        </w:rPr>
        <w:t xml:space="preserve"> this being the river which the Sages call “Sabbatyon.”94</w:t>
      </w:r>
      <w:r>
        <w:rPr>
          <w:b w:val="0"/>
          <w:i/>
          <w:color w:val="6B5E9B"/>
        </w:rPr>
      </w:r>
      <w:r>
        <w:rPr>
          <w:b w:val="0"/>
          <w:i/>
          <w:color w:val="6B5E9B"/>
        </w:rPr>
        <w:t>Sanhedrin 65. The meaning of the name will be explained further on in the text.</w:t>
      </w:r>
      <w:r>
        <w:rPr>
          <w:b w:val="0"/>
          <w:i w:val="0"/>
          <w:color w:val="6B5E9B"/>
        </w:rPr>
      </w:r>
      <w:r>
        <w:rPr>
          <w:b w:val="0"/>
          <w:i w:val="0"/>
          <w:color w:val="6B5E9B"/>
        </w:rPr>
        <w:t xml:space="preserve"> The name “Gozan” is of the expressions: </w:t>
      </w:r>
      <w:r>
        <w:rPr>
          <w:b w:val="0"/>
          <w:i/>
          <w:color w:val="6B5E9B"/>
        </w:rPr>
      </w:r>
      <w:r>
        <w:rPr>
          <w:b w:val="0"/>
          <w:i/>
          <w:color w:val="6B5E9B"/>
        </w:rPr>
        <w:t>‘vayagaz’</w:t>
      </w:r>
      <w:r>
        <w:rPr>
          <w:b w:val="0"/>
          <w:i w:val="0"/>
          <w:color w:val="6B5E9B"/>
        </w:rPr>
      </w:r>
      <w:r>
        <w:rPr>
          <w:b w:val="0"/>
          <w:i w:val="0"/>
          <w:color w:val="6B5E9B"/>
        </w:rPr>
        <w:t xml:space="preserve"> (</w:t>
      </w:r>
      <w:r>
        <w:rPr>
          <w:b w:val="0"/>
          <w:i/>
          <w:color w:val="6B5E9B"/>
        </w:rPr>
      </w:r>
      <w:r>
        <w:rPr>
          <w:b w:val="0"/>
          <w:i/>
          <w:color w:val="6B5E9B"/>
        </w:rPr>
        <w:t>and it brought over</w:t>
      </w:r>
      <w:r>
        <w:rPr>
          <w:b w:val="0"/>
          <w:i w:val="0"/>
          <w:color w:val="6B5E9B"/>
        </w:rPr>
      </w:r>
      <w:r>
        <w:rPr>
          <w:b w:val="0"/>
          <w:i w:val="0"/>
          <w:color w:val="6B5E9B"/>
        </w:rPr>
        <w:t xml:space="preserve">) </w:t>
      </w:r>
      <w:r>
        <w:rPr>
          <w:b w:val="0"/>
          <w:i/>
          <w:color w:val="6B5E9B"/>
        </w:rPr>
      </w:r>
      <w:r>
        <w:rPr>
          <w:b w:val="0"/>
          <w:i/>
          <w:color w:val="6B5E9B"/>
        </w:rPr>
        <w:t>quails from the sea;</w:t>
      </w:r>
      <w:r>
        <w:rPr>
          <w:b w:val="0"/>
          <w:i w:val="0"/>
          <w:color w:val="6B5E9B"/>
        </w:rPr>
      </w:r>
      <w:r>
        <w:rPr>
          <w:b w:val="0"/>
          <w:i w:val="0"/>
          <w:color w:val="6B5E9B"/>
        </w:rPr>
        <w:t>95</w:t>
      </w:r>
      <w:r>
        <w:rPr>
          <w:b w:val="0"/>
          <w:i/>
          <w:color w:val="6B5E9B"/>
        </w:rPr>
      </w:r>
      <w:r>
        <w:rPr>
          <w:b w:val="0"/>
          <w:i/>
          <w:color w:val="6B5E9B"/>
        </w:rPr>
        <w:t>Numbers 11:31.</w:t>
      </w:r>
      <w:r>
        <w:rPr>
          <w:b w:val="0"/>
          <w:i w:val="0"/>
          <w:color w:val="6B5E9B"/>
        </w:rPr>
      </w:r>
      <w:r>
        <w:rPr>
          <w:b w:val="0"/>
          <w:i w:val="0"/>
          <w:color w:val="6B5E9B"/>
        </w:rPr>
        <w:t xml:space="preserve"> </w:t>
      </w:r>
      <w:r>
        <w:rPr>
          <w:b w:val="0"/>
          <w:i/>
          <w:color w:val="6B5E9B"/>
        </w:rPr>
      </w:r>
      <w:r>
        <w:rPr>
          <w:b w:val="0"/>
          <w:i/>
          <w:color w:val="6B5E9B"/>
        </w:rPr>
        <w:t>Thou art ‘gozi’</w:t>
      </w:r>
      <w:r>
        <w:rPr>
          <w:b w:val="0"/>
          <w:i w:val="0"/>
          <w:color w:val="6B5E9B"/>
        </w:rPr>
      </w:r>
      <w:r>
        <w:rPr>
          <w:b w:val="0"/>
          <w:i w:val="0"/>
          <w:color w:val="6B5E9B"/>
        </w:rPr>
        <w:t xml:space="preserve"> (</w:t>
      </w:r>
      <w:r>
        <w:rPr>
          <w:b w:val="0"/>
          <w:i/>
          <w:color w:val="6B5E9B"/>
        </w:rPr>
      </w:r>
      <w:r>
        <w:rPr>
          <w:b w:val="0"/>
          <w:i/>
          <w:color w:val="6B5E9B"/>
        </w:rPr>
        <w:t>He that took me out</w:t>
      </w:r>
      <w:r>
        <w:rPr>
          <w:b w:val="0"/>
          <w:i w:val="0"/>
          <w:color w:val="6B5E9B"/>
        </w:rPr>
      </w:r>
      <w:r>
        <w:rPr>
          <w:b w:val="0"/>
          <w:i w:val="0"/>
          <w:color w:val="6B5E9B"/>
        </w:rPr>
        <w:t xml:space="preserve">) </w:t>
      </w:r>
      <w:r>
        <w:rPr>
          <w:b w:val="0"/>
          <w:i/>
          <w:color w:val="6B5E9B"/>
        </w:rPr>
      </w:r>
      <w:r>
        <w:rPr>
          <w:b w:val="0"/>
          <w:i/>
          <w:color w:val="6B5E9B"/>
        </w:rPr>
        <w:t>of my mother’s womb</w:t>
      </w:r>
      <w:r>
        <w:rPr>
          <w:b w:val="0"/>
          <w:i w:val="0"/>
          <w:color w:val="6B5E9B"/>
        </w:rPr>
      </w:r>
      <w:r>
        <w:rPr>
          <w:b w:val="0"/>
          <w:i w:val="0"/>
          <w:color w:val="6B5E9B"/>
        </w:rPr>
        <w:t>,96</w:t>
      </w:r>
      <w:r>
        <w:rPr>
          <w:b w:val="0"/>
          <w:i/>
          <w:color w:val="6B5E9B"/>
        </w:rPr>
      </w:r>
      <w:r>
        <w:rPr>
          <w:b w:val="0"/>
          <w:i/>
          <w:color w:val="6B5E9B"/>
        </w:rPr>
        <w:t>Psalms 71:6.</w:t>
      </w:r>
      <w:r>
        <w:rPr>
          <w:b w:val="0"/>
          <w:i w:val="0"/>
          <w:color w:val="6B5E9B"/>
        </w:rPr>
      </w:r>
      <w:r>
        <w:rPr>
          <w:b w:val="0"/>
          <w:i w:val="0"/>
          <w:color w:val="6B5E9B"/>
        </w:rPr>
        <w:t xml:space="preserve"> because those who remain behind [that river] are “divested” of any contacts with other people. It is called “Sabbatyon” because of its rest on the Sabbath-day, for the Sabbath-day in that language, as in Arabic, is called </w:t>
      </w:r>
      <w:r>
        <w:rPr>
          <w:b w:val="0"/>
          <w:i/>
          <w:color w:val="6B5E9B"/>
        </w:rPr>
      </w:r>
      <w:r>
        <w:rPr>
          <w:b w:val="0"/>
          <w:i/>
          <w:color w:val="6B5E9B"/>
        </w:rPr>
        <w:t>Sabbat</w:t>
      </w:r>
      <w:r>
        <w:rPr>
          <w:b w:val="0"/>
          <w:i w:val="0"/>
          <w:color w:val="6B5E9B"/>
        </w:rPr>
      </w:r>
      <w:r>
        <w:rPr>
          <w:b w:val="0"/>
          <w:i w:val="0"/>
          <w:color w:val="6B5E9B"/>
        </w:rPr>
        <w:t xml:space="preserve">, and they add adjectivial suffixes of </w:t>
      </w:r>
      <w:r>
        <w:rPr>
          <w:b w:val="0"/>
          <w:i/>
          <w:color w:val="6B5E9B"/>
        </w:rPr>
      </w:r>
      <w:r>
        <w:rPr>
          <w:b w:val="0"/>
          <w:i/>
          <w:color w:val="6B5E9B"/>
        </w:rPr>
        <w:t>‘yon’</w:t>
      </w:r>
      <w:r>
        <w:rPr>
          <w:b w:val="0"/>
          <w:i w:val="0"/>
          <w:color w:val="6B5E9B"/>
        </w:rPr>
      </w:r>
      <w:r>
        <w:rPr>
          <w:b w:val="0"/>
          <w:i w:val="0"/>
          <w:color w:val="6B5E9B"/>
        </w:rPr>
        <w:t xml:space="preserve"> to certain nouns, such as: </w:t>
      </w:r>
      <w:r>
        <w:rPr>
          <w:b w:val="0"/>
          <w:i/>
          <w:color w:val="6B5E9B"/>
        </w:rPr>
      </w:r>
      <w:r>
        <w:rPr>
          <w:b w:val="0"/>
          <w:i/>
          <w:color w:val="6B5E9B"/>
        </w:rPr>
        <w:t>eizoviyon</w:t>
      </w:r>
      <w:r>
        <w:rPr>
          <w:b w:val="0"/>
          <w:i w:val="0"/>
          <w:color w:val="6B5E9B"/>
        </w:rPr>
      </w:r>
      <w:r>
        <w:rPr>
          <w:b w:val="0"/>
          <w:i w:val="0"/>
          <w:color w:val="6B5E9B"/>
        </w:rPr>
        <w:t xml:space="preserve"> (Greek hyssop),97</w:t>
      </w:r>
      <w:r>
        <w:rPr>
          <w:b w:val="0"/>
          <w:i/>
          <w:color w:val="6B5E9B"/>
        </w:rPr>
      </w:r>
      <w:r>
        <w:rPr>
          <w:b w:val="0"/>
          <w:i/>
          <w:color w:val="6B5E9B"/>
        </w:rPr>
        <w:t>Shabbath 109b.</w:t>
      </w:r>
      <w:r>
        <w:rPr>
          <w:b w:val="0"/>
          <w:i w:val="0"/>
          <w:color w:val="6B5E9B"/>
        </w:rPr>
      </w:r>
      <w:r>
        <w:rPr>
          <w:b w:val="0"/>
          <w:i w:val="0"/>
          <w:color w:val="6B5E9B"/>
        </w:rPr>
        <w:t xml:space="preserve"> </w:t>
      </w:r>
      <w:r>
        <w:rPr>
          <w:b w:val="0"/>
          <w:i/>
          <w:color w:val="6B5E9B"/>
        </w:rPr>
      </w:r>
      <w:r>
        <w:rPr>
          <w:b w:val="0"/>
          <w:i/>
          <w:color w:val="6B5E9B"/>
        </w:rPr>
        <w:t>churyon</w:t>
      </w:r>
      <w:r>
        <w:rPr>
          <w:b w:val="0"/>
          <w:i w:val="0"/>
          <w:color w:val="6B5E9B"/>
        </w:rPr>
      </w:r>
      <w:r>
        <w:rPr>
          <w:b w:val="0"/>
          <w:i w:val="0"/>
          <w:color w:val="6B5E9B"/>
        </w:rPr>
        <w:t xml:space="preserve"> (another),98</w:t>
      </w:r>
      <w:r>
        <w:rPr>
          <w:b w:val="0"/>
          <w:i/>
          <w:color w:val="6B5E9B"/>
        </w:rPr>
      </w:r>
      <w:r>
        <w:rPr>
          <w:b w:val="0"/>
          <w:i/>
          <w:color w:val="6B5E9B"/>
        </w:rPr>
        <w:t xml:space="preserve">See Aruch Hashaleim, under the term </w:t>
      </w:r>
      <w:r>
        <w:rPr>
          <w:b w:val="0"/>
          <w:i/>
          <w:color w:val="6B5E9B"/>
        </w:rPr>
      </w:r>
      <w:r>
        <w:rPr>
          <w:b w:val="0"/>
          <w:i/>
          <w:color w:val="6B5E9B"/>
        </w:rPr>
        <w:t>choron</w:t>
      </w:r>
      <w:r>
        <w:rPr>
          <w:b w:val="0"/>
          <w:i w:val="0"/>
          <w:color w:val="6B5E9B"/>
        </w:rPr>
      </w:r>
      <w:r>
        <w:rPr>
          <w:b w:val="0"/>
          <w:i w:val="0"/>
          <w:color w:val="6B5E9B"/>
        </w:rPr>
        <w:t>.</w:t>
      </w:r>
      <w:r>
        <w:rPr>
          <w:b w:val="0"/>
          <w:i w:val="0"/>
          <w:color w:val="6B5E9B"/>
        </w:rPr>
      </w:r>
      <w:r>
        <w:rPr>
          <w:b w:val="0"/>
          <w:i w:val="0"/>
          <w:color w:val="6B5E9B"/>
        </w:rPr>
        <w:t xml:space="preserve"> </w:t>
      </w:r>
      <w:r>
        <w:rPr>
          <w:b w:val="0"/>
          <w:i/>
          <w:color w:val="6B5E9B"/>
        </w:rPr>
      </w:r>
      <w:r>
        <w:rPr>
          <w:b w:val="0"/>
          <w:i/>
          <w:color w:val="6B5E9B"/>
        </w:rPr>
        <w:t>mulyon</w:t>
      </w:r>
      <w:r>
        <w:rPr>
          <w:b w:val="0"/>
          <w:i w:val="0"/>
          <w:color w:val="6B5E9B"/>
        </w:rPr>
      </w:r>
      <w:r>
        <w:rPr>
          <w:b w:val="0"/>
          <w:i w:val="0"/>
          <w:color w:val="6B5E9B"/>
        </w:rPr>
        <w:t xml:space="preserve"> (a mule),99</w:t>
      </w:r>
      <w:r>
        <w:rPr>
          <w:b w:val="0"/>
          <w:i/>
          <w:color w:val="6B5E9B"/>
        </w:rPr>
      </w:r>
      <w:r>
        <w:rPr>
          <w:b w:val="0"/>
          <w:i/>
          <w:color w:val="6B5E9B"/>
        </w:rPr>
        <w:t>Yerushalmi Berachoth VIII, 6.</w:t>
      </w:r>
      <w:r>
        <w:rPr>
          <w:b w:val="0"/>
          <w:i w:val="0"/>
          <w:color w:val="6B5E9B"/>
        </w:rPr>
      </w:r>
      <w:r>
        <w:rPr>
          <w:b w:val="0"/>
          <w:i w:val="0"/>
          <w:color w:val="6B5E9B"/>
        </w:rPr>
        <w:t xml:space="preserve"> and many others.</w:t>
      </w:r>
      <w:r>
        <w:br/>
        <w:t>__________________________________</w:t>
        <w:br/>
        <w:t xml:space="preserve">Analise através de IA quanto a este Comentario acima: </w:t>
        <w:br/>
        <w:br/>
        <w:br/>
        <w:t>O texto explica que a palavra "Amarti" significa que era a vontade de Deus que aqueles sejam dispersos para sempre em cada canto, e que sua memória desapareça para sempre entre os homens. A palavra "Apheihem" significa que Deus os colocará em um lugar de tal forma que não haverá nome ou vestígio deles entre as nações.</w:t>
        <w:br/>
        <w:br/>
        <w:t>Podemos usar isso para falar do evangelho, pois Deus nos ama tanto que nos trouxe de volta para Ele, mesmo que não tivéssemos nome ou vestígio. Isso é mostrado em Romanos 5:8, que diz: "Mas Deus prova o seu amor para conosco, porque, quando ainda éramos pecadores, Cristo morreu por nós". Também em Romanos 8:37-39, que diz: "Mas, naquilo em que somos mais fracos, somos mais fortes. Porque, vejam bem, eu me gabarei com alegria das minhas fraquezas, porque quando eu sou fraco, então eu sou forte. Eu me gloriarei ainda mais das minhas fraquezas, para que a presença de Cristo habite em mim. Portanto, eu me regozijo nas minhas fraquezas, nas injúrias, nas necessidades, nas perseguições e nas angústias que sofro por amor de Cristo. Porque, quando eu sou fraco, então eu sou forte".</w:t>
        <w:br/>
        <w:t>_________________________________</w:t>
      </w:r>
      <w:r>
        <w:rPr>
          <w:b w:val="0"/>
          <w:i w:val="0"/>
          <w:color w:val="7B3D00"/>
        </w:rPr>
        <w:br/>
        <w:t>__________________________________</w:t>
        <w:br/>
        <w:t xml:space="preserve">Analise através de IA quanto a este Comentario acima: </w:t>
        <w:br/>
        <w:br/>
        <w:br/>
        <w:t>O texto explica que a palavra "Amarti" significa que era a vontade de Deus que aqueles sejam dispersos para sempre em cada canto, e que sua memória desapareça para sempre entre os homens. A palavra "Apheihem" significa que Deus os colocará em um lugar de tal forma que não haverá nome ou vestígio deles entre as nações.</w:t>
        <w:br/>
        <w:br/>
        <w:t>Podemos usar isso para falar do evangelho, pois Deus nos ama tanto que nos trouxe de volta para Ele, mesmo que não tivéssemos nome ou vestígio. Isso é mostrado em Romanos 5:8, que diz: "Mas Deus prova o seu amor para conosco, porque, quando ainda éramos pecadores, Cristo morreu por nós". Também em Romanos 8:37-39, que diz: "Mas, naquilo em que somos mais fracos, somos mais fortes. Porque, vejam bem, eu me gabarei com alegria das minhas fraquezas, porque quando eu sou fraco, então eu sou forte. Eu me gloriarei ainda mais das minhas fraquezas, para que a presença de Cristo habite em mim. Portanto, eu me regozijo nas minhas fraquezas, nas injúrias, nas necessidades, nas perseguições e nas angústias que sofro por amor de Cristo. Porque, quando eu sou fraco, então eu sou forte".</w:t>
        <w:br/>
        <w:t>_________________________________</w:t>
      </w:r>
      <w:r>
        <w:t>[‘AMARTI’ (I SAID)] ‘APHEIHEM.’ Grammarians&lt;sup class="footnote-marker"&gt;88&lt;/sup&gt;&lt;i class="footnote"&gt;R’dak in “Sefer Hasharashim,” root &lt;i&gt;peiah&lt;/i&gt;. See also Ibn Ezra.&lt;/i&gt; explained it as meaning: “I will disperse them into every ‘corner.’” And if so, the word &lt;i&gt;amarti&lt;/i&gt; means that it was the Will before Him by the attribute of justice that they be so scattered forever in every corner, and that &lt;i&gt;their memory cease&lt;/i&gt; forever &lt;i&gt;from among men&lt;/i&gt;&lt;sup class="footnote-marker"&gt;89&lt;/sup&gt;&lt;i class="footnote"&gt;In Verse 26 before us.&lt;/i&gt; — &lt;i&gt;were it not that I was in dread of the wrath from the enemy&lt;/i&gt;.&lt;sup class="footnote-marker"&gt;90&lt;/sup&gt;&lt;i class="footnote"&gt;Verse 27.&lt;/i&gt; And in my opinion the word &lt;i&gt;apheihem&lt;/i&gt; is a composite word, as is mentioned in the Sifre,&lt;sup class="footnote-marker"&gt;91&lt;/sup&gt;&lt;i class="footnote"&gt;Sifre, &lt;i&gt;Ha’azinu&lt;/i&gt; 322.&lt;/i&gt; that it consists of these three words: &lt;i&gt;aph ei heim&lt;/i&gt; [“I said in My ‘anger’ that I will banish them so that it will be said of them ‘where are they?’ “]. The meaning thereof is that I will put them in such a place and in such a manner that it will also be said of them “Where are they?” signifying that there will be no name or remnant left of them among the nations, &lt;i&gt;and their place&lt;/i&gt; will &lt;i&gt;not&lt;/i&gt; be &lt;i&gt;known where they are&lt;/i&gt;.&lt;sup class="footnote-marker"&gt;92&lt;/sup&gt;&lt;i class="footnote"&gt;Nahum 3:17.&lt;/i&gt; He thus alludes to the exile of the ten tribes that were banished to the river Gozan,&lt;sup class="footnote-marker"&gt;93&lt;/sup&gt;&lt;i class="footnote"&gt;II Kings 17:6. The reference is to the exile by Assyria of the ten tribes that formed the kingdom of Israel.&lt;/i&gt; this being the river which the Sages call “Sabbatyon.”&lt;sup class="footnote-marker"&gt;94&lt;/sup&gt;&lt;i class="footnote"&gt;Sanhedrin 65. The meaning of the name will be explained further on in the text.&lt;/i&gt; The name “Gozan” is of the expressions: &lt;i&gt;‘vayagaz’&lt;/i&gt; (&lt;i&gt;and it brought over&lt;/i&gt;) &lt;i&gt;quails from the sea;&lt;/i&gt;&lt;sup class="footnote-marker"&gt;95&lt;/sup&gt;&lt;i class="footnote"&gt;Numbers 11:31.&lt;/i&gt; &lt;i&gt;Thou art ‘gozi’&lt;/i&gt; (&lt;i&gt;He that took me out&lt;/i&gt;) &lt;i&gt;of my mother’s womb&lt;/i&gt;,&lt;sup class="footnote-marker"&gt;96&lt;/sup&gt;&lt;i class="footnote"&gt;Psalms 71:6.&lt;/i&gt; because those who remain behind [that river] are “divested” of any contacts with other people. It is called “Sabbatyon” because of its rest on the Sabbath-day, for the Sabbath-day in that language, as in Arabic, is called &lt;i&gt;Sabbat&lt;/i&gt;, and they add adjectivial suffixes of &lt;i&gt;‘yon’&lt;/i&gt; to certain nouns, such as: &lt;i&gt;eizoviyon&lt;/i&gt; (Greek hyssop),&lt;sup class="footnote-marker"&gt;97&lt;/sup&gt;&lt;i class="footnote"&gt;Shabbath 109b.&lt;/i&gt; &lt;i&gt;churyon&lt;/i&gt; (another),&lt;sup class="footnote-marker"&gt;98&lt;/sup&gt;&lt;i class="footnote"&gt;See Aruch Hashaleim, under the term &lt;i&gt;choron&lt;/i&gt;.&lt;/i&gt; &lt;i&gt;mulyon&lt;/i&gt; (a mule),&lt;sup class="footnote-marker"&gt;99&lt;/sup&gt;&lt;i class="footnote"&gt;Yerushalmi Berachoth VIII, 6.&lt;/i&gt; and many others.</w:t>
      </w:r>
    </w:p>
    <w:p>
      <w:pPr>
        <w:ind w:left="288"/>
      </w:pPr>
      <w:r>
        <w:t>Midrash: Esther Rabbah 7:13</w:t>
        <w:br/>
      </w:r>
      <w:r>
        <w:rPr>
          <w:b w:val="0"/>
          <w:i w:val="0"/>
          <w:color w:val="6B5E9B"/>
        </w:rPr>
      </w:r>
      <w:r>
        <w:rPr>
          <w:b/>
          <w:i w:val="0"/>
          <w:color w:val="6B5E9B"/>
        </w:rPr>
      </w:r>
      <w:r>
        <w:rPr>
          <w:b/>
          <w:i w:val="0"/>
          <w:color w:val="6B5E9B"/>
        </w:rPr>
        <w:t>“If it pleases the king, let it be written to eliminate them and I will weigh out ten thousand talents of silver by the hands of the king's craftsmen, to bring to the king's treasuries” (Esther 3:9).</w:t>
      </w:r>
      <w:r>
        <w:rPr>
          <w:b w:val="0"/>
          <w:i w:val="0"/>
          <w:color w:val="6B5E9B"/>
        </w:rPr>
      </w:r>
      <w:r>
        <w:rPr>
          <w:b w:val="0"/>
          <w:i w:val="0"/>
          <w:color w:val="6B5E9B"/>
        </w:rPr>
      </w:r>
      <w:r>
        <w:rPr>
          <w:b w:val="0"/>
          <w:i w:val="0"/>
          <w:color w:val="6B5E9B"/>
        </w:rPr>
        <w:br/>
      </w:r>
      <w:r>
        <w:rPr>
          <w:b w:val="0"/>
          <w:i w:val="0"/>
          <w:color w:val="6B5E9B"/>
        </w:rPr>
        <w:t>“If it pleases the king, let it be written to eliminate them.” Reish Lakish said: At the moment that Haman the wicked said to Aḥashverosh: ‘Come let us eliminate Israel from the world,’ Aḥashverosh said to him: ‘You cannot overcome them, because their God does not abandon them at all. Come see what He did to the kings who came before us who extended their hand against them, who were greater and more powerful kings than we are. Anyone who came against them to eliminate them from the world, and those who counseled against them, were eliminated from the world and became a proverb for all residents of the world. We, who are not as great as they were, all the more so. Cease speaking of this matter again.’ Nevertheless, Haman would constantly pester Aḥashverosh over this matter and would counsel him with evil counsel regarding Israel.</w:t>
      </w:r>
      <w:r>
        <w:rPr>
          <w:b w:val="0"/>
          <w:i w:val="0"/>
          <w:color w:val="6B5E9B"/>
        </w:rPr>
        <w:br/>
      </w:r>
      <w:r>
        <w:rPr>
          <w:b w:val="0"/>
          <w:i w:val="0"/>
          <w:color w:val="6B5E9B"/>
        </w:rPr>
        <w:t>Aḥashverosh said to him: ‘Since this is the situation, we will consult the wise men and the magicians.’ Immediately, he sent for and assembled all the wise men of the nations of the world. They all came before him. Aḥashverosh said to them: ‘Is it your wish that we eliminate this nation from the world?’ They all said to him simultaneously: ‘“Who is he and where is he, who was so presumptuous to do so?” (Esther 7:5) – to seek to cast [lots] in this matter? For if you eliminate Israel from the world, [know that] the world only exists for the sake of the Torah that was given to Israel. That is what is written: “If it were not for My covenant of day and night, had I not set the statutes of heaven and earth, [I would indeed spurn the descendants of Jacob…]” (Jeremiah 33:25-6).</w:t>
      </w:r>
      <w:r>
        <w:rPr>
          <w:b w:val="0"/>
          <w:i w:val="0"/>
          <w:color w:val="6B5E9B"/>
        </w:rPr>
        <w:br/>
      </w:r>
      <w:r>
        <w:rPr>
          <w:b w:val="0"/>
          <w:i w:val="0"/>
          <w:color w:val="6B5E9B"/>
        </w:rPr>
        <w:t>Not only that, but all the idolaters are called strangers before the Holy One blessed be He [and Israel are called [His] intimates]; that is what is written: “Also to the foreigner, who is not of Your people Israel” (I Kings: 8:41). But Israel are called intimates; that is what is written: “For the children of Israel, the people who are intimate with Him” (Psalms 148:14). Not only that, but they are called children; that is what is written: “My firstborn son is Israel” (Exodus 4:22); “You are children to the Lord your God” (Deuteronomy 14:1). And the Holy One blessed be He is called close to Israel; that is what is written: “The Lord is close to all who call Him sincerely” (Psalms 145:18). There is no nation that is close to the Holy One blessed be He other than Israel, as it is stated: “[For who is a great nation that has God near it] as the Lord our God in all of our calling to Him?” (Deuteronomy 4:7) A person who seeks to extend his hand against the intimates and children of the Holy One blessed be He, how can he escape, as He rules over the upper and the lower worlds, and all living beings. He has the capacity to elevate and to degrade, to put to death and to revive. Go see the previous kings, like Pharaoh and Sennacherib, who transgressed by extending their hand against Israel. What befell them?’</w:t>
      </w:r>
      <w:r>
        <w:rPr>
          <w:b w:val="0"/>
          <w:i w:val="0"/>
          <w:color w:val="6B5E9B"/>
        </w:rPr>
        <w:br/>
      </w:r>
      <w:r>
        <w:rPr>
          <w:b w:val="0"/>
          <w:i w:val="0"/>
          <w:color w:val="6B5E9B"/>
        </w:rPr>
        <w:t>Immediately, Haman said to them: ‘The God who drowned Pharaoh in the sea and performed miracles on behalf of Israel, and the mighty acts of which you heard, He is already old and is unable to do anything. Nebuchadnezzar has come and destroyed His Temple and burned His Sanctuary, has exiled Israel and dispersed them among the nations. Where is His power and His might now that He has grown old? As it is stated: “They say: The Lord does not see; the God of Jacob does not comprehend”’ (Psalms 94:7).</w:t>
      </w:r>
      <w:r>
        <w:rPr>
          <w:b w:val="0"/>
          <w:i w:val="0"/>
          <w:color w:val="6B5E9B"/>
        </w:rPr>
        <w:br/>
      </w:r>
      <w:r>
        <w:rPr>
          <w:b w:val="0"/>
          <w:i w:val="0"/>
          <w:color w:val="6B5E9B"/>
        </w:rPr>
        <w:t>Once he said this to them along these lines, they immediately accepted his proposal and they reached a consensus to annihilate Israel, and wrote letters and sealed them. This is what they wrote in those letters: Unlimited peace to you. Let it be known to you that there is a person among us, who is of not from our place, but rather a descendant of royalty, from the descendants of Amalek and one of the great ones of this generation; Haman is his name. He asked us a small simple question about a certain people residing in our midst, most despicable of all the peoples, and they are arrogant. They seek our harm, and cursing the king is common among them. What is the curse that they curse us? “The Lord is King forever and ever; nations have perished from His land” (Psalms 10:16), and they also say: “To wreak vengeance on the nations, rebuke among the peoples,” (Psalms 149:7).</w:t>
      </w:r>
      <w:r>
        <w:rPr>
          <w:b w:val="0"/>
          <w:i w:val="0"/>
          <w:color w:val="6B5E9B"/>
        </w:rPr>
        <w:br/>
      </w:r>
      <w:r>
        <w:rPr>
          <w:b w:val="0"/>
          <w:i w:val="0"/>
          <w:color w:val="6B5E9B"/>
        </w:rPr>
        <w:t>They repudiate those who have treated them well. Come and see, from that unfortunate, Pharaoh, what did they do? When they went down to Egypt, he received them hospitably, settled them in the finest land in the country, provided for them during the famine years, and fed them all that was best in the land. He had palaces to build, they would build there; nevertheless, he was unable to get them to participate.15</w:t>
      </w:r>
      <w:r>
        <w:rPr>
          <w:b w:val="0"/>
          <w:i/>
          <w:color w:val="6B5E9B"/>
        </w:rPr>
      </w:r>
      <w:r>
        <w:rPr>
          <w:b w:val="0"/>
          <w:i/>
          <w:color w:val="6B5E9B"/>
        </w:rPr>
        <w:t>That is, until he ultimately forced them to work.</w:t>
      </w:r>
      <w:r>
        <w:rPr>
          <w:b w:val="0"/>
          <w:i w:val="0"/>
          <w:color w:val="6B5E9B"/>
        </w:rPr>
      </w:r>
      <w:r>
        <w:rPr>
          <w:b w:val="0"/>
          <w:i w:val="0"/>
          <w:color w:val="6B5E9B"/>
        </w:rPr>
        <w:t xml:space="preserve"> </w:t>
      </w:r>
      <w:r>
        <w:rPr>
          <w:b w:val="0"/>
          <w:i w:val="0"/>
          <w:color w:val="6B5E9B"/>
        </w:rPr>
        <w:br/>
      </w:r>
      <w:r>
        <w:rPr>
          <w:b w:val="0"/>
          <w:i w:val="0"/>
          <w:color w:val="6B5E9B"/>
        </w:rPr>
        <w:t>Not only that, but they came to him with a pretext and said to him: ‘In order to sacrifice to the Lord our God, we will go on a three-day journey and we will return afterwards. If you want, lend us silver vessels and gold vessels, and garments.’ They lent them their gold, their silver, and all their fine garments. Each one of them loaded a countless number of their donkeys, until they stripped Egypt; that is what is written: “And they stripped Egypt” (Exodus 12:36), and they fled.</w:t>
      </w:r>
      <w:r>
        <w:rPr>
          <w:b w:val="0"/>
          <w:i w:val="0"/>
          <w:color w:val="6B5E9B"/>
        </w:rPr>
        <w:br/>
      </w:r>
      <w:r>
        <w:rPr>
          <w:b w:val="0"/>
          <w:i w:val="0"/>
          <w:color w:val="6B5E9B"/>
        </w:rPr>
        <w:t>When Pharaoh heard that they were fleeing, he followed them to recover his property. What did they do to him? There was a man with them named Moses son of Amram, and with his sorcery he took a staff, uttered an incantation and struck the sea, until it became dry. All of them entered the dry land in the sea and all of them crossed; I don’t know how they crossed, and how the water dried up.</w:t>
      </w:r>
      <w:r>
        <w:rPr>
          <w:b w:val="0"/>
          <w:i w:val="0"/>
          <w:color w:val="6B5E9B"/>
        </w:rPr>
        <w:br/>
      </w:r>
      <w:r>
        <w:rPr>
          <w:b w:val="0"/>
          <w:i w:val="0"/>
          <w:color w:val="6B5E9B"/>
        </w:rPr>
        <w:t>When Pharaoh saw this, he entered [the seabed] after them to recover his property. I don’t know what pushed him into the sea. He and his entire army drowned in the sea. They did not remember that he had treated them well. Do you not hear that they are ingrates?</w:t>
      </w:r>
      <w:r>
        <w:rPr>
          <w:b w:val="0"/>
          <w:i w:val="0"/>
          <w:color w:val="6B5E9B"/>
        </w:rPr>
        <w:br/>
      </w:r>
      <w:r>
        <w:rPr>
          <w:b w:val="0"/>
          <w:i w:val="0"/>
          <w:color w:val="6B5E9B"/>
        </w:rPr>
        <w:t>Moreover, what did they do to Amalek my grandfather, when he came and waged war against them? It is stated: “Amalek came and waged war with Israel in Refidim” (Exodus 17:8). From where did Amalek come? Rabbi Kruspedai said in the name of Rabbi Yoḥanan: He came from the company of wicked Bilam, as he went to consult with him. He [Amalek] said to him: ‘We know that you are a wise counselor and a purveyor of evil plots, and anyone who receives counsel from you does not fail.’ He [Amalek] said to him: ‘Look what this nation did to Egypt, who had performed many kindnesses to them. If they did so to Egypt, who performed many kindnesses to them, to other nations, all the more so. What do you counsel me?’</w:t>
      </w:r>
      <w:r>
        <w:rPr>
          <w:b w:val="0"/>
          <w:i w:val="0"/>
          <w:color w:val="6B5E9B"/>
        </w:rPr>
        <w:br/>
      </w:r>
      <w:r>
        <w:rPr>
          <w:b w:val="0"/>
          <w:i w:val="0"/>
          <w:color w:val="6B5E9B"/>
        </w:rPr>
        <w:t>Bilam said to him: ‘Go and wage war against them, and if you do not wage war against them you will be unable to overcome them, because they can rely on the merit of Abraham their forefather and you are also a descendant of Abraham and can rely on the merit of Abraham.’ They immediately came against them in war.</w:t>
      </w:r>
      <w:r>
        <w:rPr>
          <w:b w:val="0"/>
          <w:i w:val="0"/>
          <w:color w:val="6B5E9B"/>
        </w:rPr>
        <w:br/>
      </w:r>
      <w:r>
        <w:rPr>
          <w:b w:val="0"/>
          <w:i w:val="0"/>
          <w:color w:val="6B5E9B"/>
        </w:rPr>
        <w:t>What did that Moses, their leader, do? He had a certain disciple, Joshua son of Nun was his name, and he was extremely cruel and had no mercy. That Moses said to him: “Choose for us men and go out and wage war with Amalek” (Exodus 17:9). I don’t know if those men whom he chose were sorcerers, or whether they were great warriors. What did Moses do? He took a staff in his hand, and I don’t know what he did with it, and when he came against them, I don’t know what incantation he uttered that weakened them and they fell before them; that is what is written: “Joshua weakened Amalek and its people by sword” (Exodus 17:13).</w:t>
      </w:r>
      <w:r>
        <w:rPr>
          <w:b w:val="0"/>
          <w:i w:val="0"/>
          <w:color w:val="6B5E9B"/>
        </w:rPr>
        <w:br/>
      </w:r>
      <w:r>
        <w:rPr>
          <w:b w:val="0"/>
          <w:i w:val="0"/>
          <w:color w:val="6B5E9B"/>
        </w:rPr>
        <w:t>They came against Siḥon and Og, the mighty of our land, against whom no creature can prevail, and I don’t know how he killed them. The kings of Midian came against them, and I don’t know how they killed them. Moreover, what did the disciple of that man Moses do? He brought Israel into the land of Canaan, and not only did he take their land, but he killed thirty-one of their kings, and allotted their land to Israel. He had no mercy on them, and those whom he did not seek to kill became their slaves. They came against Sisera and his multitudes and I don’t know what they did to the Kishon Stream that it swept and washed them away and cast them into the Mediterranean Sea, as it is stated: “The Kishon Stream swept them away” (Judges 5:21).</w:t>
      </w:r>
      <w:r>
        <w:rPr>
          <w:b w:val="0"/>
          <w:i w:val="0"/>
          <w:color w:val="6B5E9B"/>
        </w:rPr>
        <w:br/>
      </w:r>
      <w:r>
        <w:rPr>
          <w:b w:val="0"/>
          <w:i w:val="0"/>
          <w:color w:val="6B5E9B"/>
        </w:rPr>
        <w:t>They had their first king, Saul was his name, and he went and waged war in the land of my grandfather Amalek, and he killed one hundred thousand of their cavalrymen in one day, and he had no mercy on man, woman, infants and suckling babes, and I do not know how he killed them. In addition, what did he do to my ancestor Agag, upon whom they initially had mercy? Ultimately, a man from them named Samuel came and beheaded him, and left his flesh for the birds of the heavens, as it is written: “Samuel cut Agag into pieces” (I Samuel 15:33), and I do not know why he killed him in this unusual way, as you have heard.</w:t>
      </w:r>
      <w:r>
        <w:rPr>
          <w:b w:val="0"/>
          <w:i w:val="0"/>
          <w:color w:val="6B5E9B"/>
        </w:rPr>
        <w:br/>
      </w:r>
      <w:r>
        <w:rPr>
          <w:b w:val="0"/>
          <w:i w:val="0"/>
          <w:color w:val="6B5E9B"/>
        </w:rPr>
        <w:t>After this, they had a certain king named David son of Yishai, who destroyed and eliminated all the kingdoms and had no mercy on them, as it is stated: “David would not leave man or woman alive” (I Samuel 27:11). His son Solomon arose after him and built a certain building for Israel and called it the Temple. I don’t know what they had in it. When they go to war, they enter into it and engage in sorcery there, and when they emerge from it, they kill and destroy the world.</w:t>
      </w:r>
      <w:r>
        <w:rPr>
          <w:b w:val="0"/>
          <w:i w:val="0"/>
          <w:color w:val="6B5E9B"/>
        </w:rPr>
        <w:br/>
      </w:r>
      <w:r>
        <w:rPr>
          <w:b w:val="0"/>
          <w:i w:val="0"/>
          <w:color w:val="6B5E9B"/>
        </w:rPr>
        <w:t xml:space="preserve">And with all the prosperity that they had, they rebelled against their God, and in addition, that God of theirs had grown old. Nebuchadnezzar came and burned that Temple of theirs, exiled them from their land, and brought them into our midst, but they have not yet changed their ugly ways. Even though they are in exile in our midst, they mock us and the faith of our gods. </w:t>
      </w:r>
      <w:r>
        <w:rPr>
          <w:b w:val="0"/>
          <w:i w:val="0"/>
          <w:color w:val="6B5E9B"/>
        </w:rPr>
        <w:br/>
      </w:r>
      <w:r>
        <w:rPr>
          <w:b w:val="0"/>
          <w:i w:val="0"/>
          <w:color w:val="6B5E9B"/>
        </w:rPr>
        <w:t>Now we have arrived at a consensus, and have cast lots to eliminate them from the world to determine the time that it will be feasible to annihilate them, and the lot fell on the thirteenth day of the month of Adar. Now, when these letters reach you, be prepared for that day, to destroy and kill all the Jews among you, from lad to elder, children and women, on one day, and do not leave from them remnant or refugee.</w:t>
      </w:r>
      <w:r>
        <w:rPr>
          <w:b w:val="0"/>
          <w:i w:val="0"/>
          <w:color w:val="6B5E9B"/>
        </w:rPr>
        <w:br/>
      </w:r>
      <w:r>
        <w:rPr>
          <w:b w:val="0"/>
          <w:i w:val="0"/>
          <w:color w:val="6B5E9B"/>
        </w:rPr>
        <w:t xml:space="preserve">When those letters were sealed and given to Haman, he and all the members of his entourage proceeded joyfully. They met Mordekhai, who was walking ahead of them. Mordekhai saw three children who were coming from school and Mordekhai ran after them. When Haman and his entire entourage saw that Mordekhai was running after the children, they followed Mordekhai to ascertain what Mordekhai would ask them. </w:t>
      </w:r>
      <w:r>
        <w:rPr>
          <w:b w:val="0"/>
          <w:i w:val="0"/>
          <w:color w:val="6B5E9B"/>
        </w:rPr>
        <w:br/>
      </w:r>
      <w:r>
        <w:rPr>
          <w:b w:val="0"/>
          <w:i w:val="0"/>
          <w:color w:val="6B5E9B"/>
        </w:rPr>
        <w:t xml:space="preserve">When Mordekhai reached the children, he asked one of them: ‘Recite your verse to me.’ He said to him: ‘“Fear not from sudden terror, and from the cataclysm of the wicked when it comes”’ (Proverbs 3:25). The second began and said: ‘I read today and with this verse I left school: “Take counsel and it will be negated; speak something and it will not stand, as God is with us”’ (Isaiah 8:10). The third began and said: ‘“Until old age I am He and until gray hairs I will bear you; I have done and I will carry; I will bear and I will rescue”’ (Isaiah 46:4). </w:t>
      </w:r>
      <w:r>
        <w:rPr>
          <w:b w:val="0"/>
          <w:i w:val="0"/>
          <w:color w:val="6B5E9B"/>
        </w:rPr>
        <w:br/>
      </w:r>
      <w:r>
        <w:rPr>
          <w:b w:val="0"/>
          <w:i w:val="0"/>
          <w:color w:val="6B5E9B"/>
        </w:rPr>
        <w:t>When Mordekhai heard this, he laughed and was overjoyed. Haman said to him: ‘What is this joy that you rejoiced when hearing the words of these children?’ He said: ‘It is over the good tidings of which they apprised me, that I need not fear the evil designs that you counseled against us.’ Immediately, the wicked Haman became angry and said: ‘I will strike at none other than these children first.’</w:t>
      </w:r>
      <w:r>
        <w:rPr>
          <w:b w:val="0"/>
          <w:i w:val="0"/>
          <w:color w:val="6B5E9B"/>
        </w:rPr>
        <w:br/>
      </w:r>
      <w:r>
        <w:rPr>
          <w:b w:val="0"/>
          <w:i w:val="0"/>
          <w:color w:val="6B5E9B"/>
        </w:rPr>
        <w:t>Rabbi Yitzḥak Nappḥa said: The wicked Haman came with a great scheme to indict Israel; that is what is written: “Upon the completion of those days, the king made a banquet for all the people who were present in the Shushan citadel” (Esther 1:5). The people mentioned here are none other than Israel; that is what is written: “Happy are you, Israel, who is like you? A people redeemed by the Lord…” (Deuteronomy 33:29). Haman said to Aḥashverosh: ‘The God of these people hated licentiousness. Provide them with prostitutes, make a banquet for them, and decree that they must all attend and eat and drink and do as they please,’ as it is stated: “To act in accordance with the wishes of each man” (Esther 1:8).</w:t>
      </w:r>
      <w:r>
        <w:rPr>
          <w:b w:val="0"/>
          <w:i w:val="0"/>
          <w:color w:val="6B5E9B"/>
        </w:rPr>
        <w:br/>
      </w:r>
      <w:r>
        <w:rPr>
          <w:b w:val="0"/>
          <w:i w:val="0"/>
          <w:color w:val="6B5E9B"/>
        </w:rPr>
        <w:t>When Mordekhai saw this, he arose and proclaimed, saying to them: ‘Do not go to eat at the banquet of Aḥashverosh, who invited you only to prosecute you, so there will be a basis for the attribute of justice to prosecute you before the Holy One blessed be He.’ They did not heed the words of Mordekhai, and they all went to the banquet house.</w:t>
      </w:r>
      <w:r>
        <w:rPr>
          <w:b w:val="0"/>
          <w:i w:val="0"/>
          <w:color w:val="6B5E9B"/>
        </w:rPr>
        <w:br/>
      </w:r>
      <w:r>
        <w:rPr>
          <w:b w:val="0"/>
          <w:i w:val="0"/>
          <w:color w:val="6B5E9B"/>
        </w:rPr>
        <w:t>Rabbi Yishmael said: Eighteen thousand five hundred went to the banquet house and ate, drank, became intoxicated, and were corrupted. Immediately, the Accuser arose and informed on them before the Holy One blessed be He and said before Him: ‘Master of the universe! How long will you cleave to this nation, who remove their heart and their trust from you? If you will, eliminate this nation from the world because they are not repenting before you.’ The Holy One blessed be He said: ‘What will become of the Torah?’ He said to Him: ‘Master of the universe! It will be satisfied with those above.16</w:t>
      </w:r>
      <w:r>
        <w:rPr>
          <w:b w:val="0"/>
          <w:i/>
          <w:color w:val="6B5E9B"/>
        </w:rPr>
      </w:r>
      <w:r>
        <w:rPr>
          <w:b w:val="0"/>
          <w:i/>
          <w:color w:val="6B5E9B"/>
        </w:rPr>
        <w:t>The Torah will be learned by the angels.</w:t>
      </w:r>
      <w:r>
        <w:rPr>
          <w:b w:val="0"/>
          <w:i w:val="0"/>
          <w:color w:val="6B5E9B"/>
        </w:rPr>
      </w:r>
      <w:r>
        <w:rPr>
          <w:b w:val="0"/>
          <w:i w:val="0"/>
          <w:color w:val="6B5E9B"/>
        </w:rPr>
        <w:t xml:space="preserve"> He also resolved to eradicate Israel. At that moment, the Holy One blessed be He said: ‘Why do I need a nation for which I made many of my signs and wonders against all who rose against them to harm them? “I would terminate their memory from man”’ (Deuteronomy 32:26).</w:t>
      </w:r>
      <w:r>
        <w:rPr>
          <w:b w:val="0"/>
          <w:i w:val="0"/>
          <w:color w:val="6B5E9B"/>
        </w:rPr>
        <w:br/>
      </w:r>
      <w:r>
        <w:rPr>
          <w:b w:val="0"/>
          <w:i w:val="0"/>
          <w:color w:val="6B5E9B"/>
        </w:rPr>
        <w:t xml:space="preserve">Immediately, the Holy One blessed be He said to the Accuser, ‘bring Me a scroll, and I will write eradication on it.’ At that moment, the Accuser went and brought Him a scroll and He wrote on it. Immediately, the Torah emerged in widow’s garb and raised its voice in weeping before the Holy One blessed be He, and the ministering angels screamed in response to its weeping. They said before Him: ‘Master of the universe, if Israel is abolished from the world, what need is there for us in the world, as it is stated: “Behold, their angels cry out outside, the messengers of peace weep bitterly”’ (Isaiah 33:7). When the sun and the moon heard this, they withheld their light, as it is stated: “I will garb the heavens with blackness and make sackcloth their garment” (Isaiah 50:3).  </w:t>
      </w:r>
      <w:r>
        <w:rPr>
          <w:b w:val="0"/>
          <w:i w:val="0"/>
          <w:color w:val="6B5E9B"/>
        </w:rPr>
        <w:br/>
      </w:r>
      <w:r>
        <w:rPr>
          <w:b w:val="0"/>
          <w:i w:val="0"/>
          <w:color w:val="6B5E9B"/>
        </w:rPr>
        <w:t>At that moment, Eliyahu of blessed memory ran in a panic to the eternal patriarchs, and to Moses son of Amram, and said to them: ‘How long will the patriarchs of the world remain dormant in sleep, and not pay attention to the trouble which your descendants are undergoing, over which the ministering angels, the sun, the moon, the stars, the constellations, the heavens, the earth, and all the hosts of the heavens are weeping bitterly, and you are standing by, and not paying attention?’ They said to him: ‘Why?’ He said to them: ‘Because they derived benefit from the banquet of Aḥashverosh. Because of that, a decree was issued against them to eliminate them from this world and to expunge their memory.’</w:t>
      </w:r>
      <w:r>
        <w:rPr>
          <w:b w:val="0"/>
          <w:i w:val="0"/>
          <w:color w:val="6B5E9B"/>
        </w:rPr>
        <w:br/>
      </w:r>
      <w:r>
        <w:rPr>
          <w:b w:val="0"/>
          <w:i w:val="0"/>
          <w:color w:val="6B5E9B"/>
        </w:rPr>
        <w:t>Abraham, Isaac, and Jacob said to him: ‘If they violated the laws of the Holy One blessed be He and their decree was sealed, what can we do?’ Eliyahu then said to Moses: ‘Loyal shepherd, how many times have you stood in the breach on Israel’s behalf, and you cancelled the decree so He would not destroy, as it is stated: “Were it not for Moses, His chosen one, who stood before Him in the breach to turn back His wrath from destruction” (Psalms 106:23). How will you respond to this trouble, “for the children have come to the birth stool, [but there is no strength to give birth]”?’ (Isaiah 37:3).</w:t>
      </w:r>
      <w:r>
        <w:rPr>
          <w:b w:val="0"/>
          <w:i w:val="0"/>
          <w:color w:val="6B5E9B"/>
        </w:rPr>
        <w:br/>
      </w:r>
      <w:r>
        <w:rPr>
          <w:b w:val="0"/>
          <w:i w:val="0"/>
          <w:color w:val="6B5E9B"/>
        </w:rPr>
        <w:t>Moses said to him: ‘Is there an honest person in this generation?’ He said to him: ‘There is, and his name is Mordekhai.’ He said to him: ‘Go and let him know, so that he will stand in prayer there, and I will do so from here, and we will ask for mercy for them before the Holy One blessed be He.’ He [Eliyahu] said to him: ‘Loyal shepherd, the letter of annihilation of Israel has already been written.’ Moses said to him: ‘If it is sealed in mortar, our prayer will be heard, but if it is sealed in blood, what was [decreed] will be.’ He said to him: ‘It is sealed with mortar.’ Moses said to him: ‘Go and let Mordekhai know.’ He immediately went and let Mordekhai know; that is what is written: “Mordekhai knew everything that had been done, and Mordekhai rent his garments” (Esther 4:1). When they told Esther, immediately, “the queen was greatly agitated” (Esther 4:4). What is the meaning of agitated? It teaches that she began menstruating.</w:t>
      </w:r>
      <w:r>
        <w:t>&lt;b&gt;“If it pleases the king, let it be written to eliminate them and I will weigh out ten thousand talents of silver by the hands of the king's craftsmen, to bring to the king's treasuries” (&lt;a class ="refLink" href="/Esther.3.9" data-ref="Esther 3:9"&gt;Esther 3:9&lt;/a&gt;).&lt;/b&gt;&lt;br&gt;“If it pleases the king, let it be written to eliminate them.” Reish Lakish said: At the moment that Haman the wicked said to Aḥashverosh: ‘Come let us eliminate Israel from the world,’ Aḥashverosh said to him: ‘You cannot overcome them, because their God does not abandon them at all. Come see what He did to the kings who came before us who extended their hand against them, who were greater and more powerful kings than we are. Anyone who came against them to eliminate them from the world, and those who counseled against them, were eliminated from the world and became a proverb for all residents of the world. We, who are not as great as they were, all the more so. Cease speaking of this matter again.’ Nevertheless, Haman would constantly pester Aḥashverosh over this matter and would counsel him with evil counsel regarding Israel.&lt;br&gt;Aḥashverosh said to him: ‘Since this is the situation, we will consult the wise men and the magicians.’ Immediately, he sent for and assembled all the wise men of the nations of the world. They all came before him. Aḥashverosh said to them: ‘Is it your wish that we eliminate this nation from the world?’ They all said to him simultaneously: ‘“Who is he and where is he, who was so presumptuous to do so?” (&lt;a class ="refLink" href="/Esther.7.5" data-ref="Esther 7:5"&gt;Esther 7:5&lt;/a&gt;) – to seek to cast [lots] in this matter? For if you eliminate Israel from the world, [know that] the world only exists for the sake of the Torah that was given to Israel. That is what is written: “If it were not for My covenant of day and night, had I not set the statutes of heaven and earth, [I would indeed spurn the descendants of Jacob…]” (Jeremiah 33:25-6).&lt;br&gt;Not only that, but all the idolaters are called strangers before the Holy One blessed be He [and Israel are called [His] intimates]; that is what is written: “Also to the foreigner, who is not of Your people Israel” (&lt;a class ="refLink" href="/I_Kings.8.41" data-ref="I Kings 8:41"&gt;I Kings: 8:41&lt;/a&gt;). But Israel are called intimates; that is what is written: “For the children of Israel, the people who are intimate with Him” (&lt;a class ="refLink" href="/Psalms.148.14" data-ref="Psalms 148:14"&gt;Psalms 148:14&lt;/a&gt;). Not only that, but they are called children; that is what is written: “My firstborn son is Israel” (&lt;a class ="refLink" href="/Exodus.4.22" data-ref="Exodus 4:22"&gt;Exodus 4:22&lt;/a&gt;); “You are children to the Lord your God” (&lt;a class ="refLink" href="/Deuteronomy.14.1" data-ref="Deuteronomy 14:1"&gt;Deuteronomy 14:1&lt;/a&gt;). And the Holy One blessed be He is called close to Israel; that is what is written: “The Lord is close to all who call Him sincerely” (&lt;a class ="refLink" href="/Psalms.145.18" data-ref="Psalms 145:18"&gt;Psalms 145:18&lt;/a&gt;). There is no nation that is close to the Holy One blessed be He other than Israel, as it is stated: “[For who is a great nation that has God near it] as the Lord our God in all of our calling to Him?” (&lt;a class ="refLink" href="/Deuteronomy.4.7" data-ref="Deuteronomy 4:7"&gt;Deuteronomy 4:7&lt;/a&gt;) A person who seeks to extend his hand against the intimates and children of the Holy One blessed be He, how can he escape, as He rules over the upper and the lower worlds, and all living beings. He has the capacity to elevate and to degrade, to put to death and to revive. Go see the previous kings, like Pharaoh and Sennacherib, who transgressed by extending their hand against Israel. What befell them?’&lt;br&gt;Immediately, Haman said to them: ‘The God who drowned Pharaoh in the sea and performed miracles on behalf of Israel, and the mighty acts of which you heard, He is already old and is unable to do anything. Nebuchadnezzar has come and destroyed His Temple and burned His Sanctuary, has exiled Israel and dispersed them among the nations. Where is His power and His might now that He has grown old? As it is stated: “They say: The Lord does not see; the God of Jacob does not comprehend”’ (&lt;a class ="refLink" href="/Psalms.94.7" data-ref="Psalms 94:7"&gt;Psalms 94:7&lt;/a&gt;).&lt;br&gt;Once he said this to them along these lines, they immediately accepted his proposal and they reached a consensus to annihilate Israel, and wrote letters and sealed them. This is what they wrote in those letters: Unlimited peace to you. Let it be known to you that there is a person among us, who is of not from our place, but rather a descendant of royalty, from the descendants of Amalek and one of the great ones of this generation; Haman is his name. He asked us a small simple question about a certain people residing in our midst, most despicable of all the peoples, and they are arrogant. They seek our harm, and cursing the king is common among them. What is the curse that they curse us? “The Lord is King forever and ever; nations have perished from His land” (&lt;a class ="refLink" href="/Psalms.10.16" data-ref="Psalms 10:16"&gt;Psalms 10:16&lt;/a&gt;), and they also say: “To wreak vengeance on the nations, rebuke among the peoples,” (&lt;a class ="refLink" href="/Psalms.149.7" data-ref="Psalms 149:7"&gt;Psalms 149:7&lt;/a&gt;).&lt;br&gt;They repudiate those who have treated them well. Come and see, from that unfortunate, Pharaoh, what did they do? When they went down to Egypt, he received them hospitably, settled them in the finest land in the country, provided for them during the famine years, and fed them all that was best in the land. He had palaces to build, they would build there; nevertheless, he was unable to get them to participate.&lt;sup class="footnote-marker"&gt;15&lt;/sup&gt;&lt;i class="footnote"&gt;That is, until he ultimately forced them to work.&lt;/i&gt; &lt;br&gt;Not only that, but they came to him with a pretext and said to him: ‘In order to sacrifice to the Lord our God, we will go on a three-day journey and we will return afterwards. If you want, lend us silver vessels and gold vessels, and garments.’ They lent them their gold, their silver, and all their fine garments. Each one of them loaded a countless number of their donkeys, until they stripped Egypt; that is what is written: “And they stripped Egypt” (&lt;a class ="refLink" href="/Exodus.12.36" data-ref="Exodus 12:36"&gt;Exodus 12:36&lt;/a&gt;), and they fled.&lt;br&gt;When Pharaoh heard that they were fleeing, he followed them to recover his property. What did they do to him? There was a man with them named Moses son of Amram, and with his sorcery he took a staff, uttered an incantation and struck the sea, until it became dry. All of them entered the dry land in the sea and all of them crossed; I don’t know how they crossed, and how the water dried up.&lt;br&gt;When Pharaoh saw this, he entered [the seabed] after them to recover his property. I don’t know what pushed him into the sea. He and his entire army drowned in the sea. They did not remember that he had treated them well. Do you not hear that they are ingrates?&lt;br&gt;Moreover, what did they do to Amalek my grandfather, when he came and waged war against them? It is stated: “Amalek came and waged war with Israel in Refidim” (&lt;a class ="refLink" href="/Exodus.17.8" data-ref="Exodus 17:8"&gt;Exodus 17:8&lt;/a&gt;). From where did Amalek come? Rabbi Kruspedai said in the name of Rabbi Yoḥanan: He came from the company of wicked Bilam, as he went to consult with him. He [Amalek] said to him: ‘We know that you are a wise counselor and a purveyor of evil plots, and anyone who receives counsel from you does not fail.’ He [Amalek] said to him: ‘Look what this nation did to Egypt, who had performed many kindnesses to them. If they did so to Egypt, who performed many kindnesses to them, to other nations, all the more so. What do you counsel me?’&lt;br&gt;Bilam said to him: ‘Go and wage war against them, and if you do not wage war against them you will be unable to overcome them, because they can rely on the merit of Abraham their forefather and you are also a descendant of Abraham and can rely on the merit of Abraham.’ They immediately came against them in war.&lt;br&gt;What did that Moses, their leader, do? He had a certain disciple, Joshua son of Nun was his name, and he was extremely cruel and had no mercy. That Moses said to him: “Choose for us men and go out and wage war with Amalek” (&lt;a class ="refLink" href="/Exodus.17.9" data-ref="Exodus 17:9"&gt;Exodus 17:9&lt;/a&gt;). I don’t know if those men whom he chose were sorcerers, or whether they were great warriors. What did Moses do? He took a staff in his hand, and I don’t know what he did with it, and when he came against them, I don’t know what incantation he uttered that weakened them and they fell before them; that is what is written: “Joshua weakened Amalek and its people by sword” (&lt;a class ="refLink" href="/Exodus.17.13" data-ref="Exodus 17:13"&gt;Exodus 17:13&lt;/a&gt;).&lt;br&gt;They came against Siḥon and Og, the mighty of our land, against whom no creature can prevail, and I don’t know how he killed them. The kings of Midian came against them, and I don’t know how they killed them. Moreover, what did the disciple of that man Moses do? He brought Israel into the land of Canaan, and not only did he take their land, but he killed thirty-one of their kings, and allotted their land to Israel. He had no mercy on them, and those whom he did not seek to kill became their slaves. They came against Sisera and his multitudes and I don’t know what they did to the Kishon Stream that it swept and washed them away and cast them into the Mediterranean Sea, as it is stated: “The Kishon Stream swept them away” (&lt;a class ="refLink" href="/Judges.5.21" data-ref="Judges 5:21"&gt;Judges 5:21&lt;/a&gt;).&lt;br&gt;They had their first king, Saul was his name, and he went and waged war in the land of my grandfather Amalek, and he killed one hundred thousand of their cavalrymen in one day, and he had no mercy on man, woman, infants and suckling babes, and I do not know how he killed them. In addition, what did he do to my ancestor Agag, upon whom they initially had mercy? Ultimately, a man from them named Samuel came and beheaded him, and left his flesh for the birds of the heavens, as it is written: “Samuel cut Agag into pieces” (&lt;a class ="refLink" href="/I_Samuel.15.33" data-ref="I Samuel 15:33"&gt;I Samuel 15:33&lt;/a&gt;), and I do not know why he killed him in this unusual way, as you have heard.&lt;br&gt;After this, they had a certain king named David son of Yishai, who destroyed and eliminated all the kingdoms and had no mercy on them, as it is stated: “David would not leave man or woman alive” (&lt;a class ="refLink" href="/I_Samuel.27.11" data-ref="I Samuel 27:11"&gt;I Samuel 27:11&lt;/a&gt;). His son Solomon arose after him and built a certain building for Israel and called it the Temple. I don’t know what they had in it. When they go to war, they enter into it and engage in sorcery there, and when they emerge from it, they kill and destroy the world.&lt;br&gt;And with all the prosperity that they had, they rebelled against their God, and in addition, that God of theirs had grown old. Nebuchadnezzar came and burned that Temple of theirs, exiled them from their land, and brought them into our midst, but they have not yet changed their ugly ways. Even though they are in exile in our midst, they mock us and the faith of our gods. &lt;br&gt;Now we have arrived at a consensus, and have cast lots to eliminate them from the world to determine the time that it will be feasible to annihilate them, and the lot fell on the thirteenth day of the month of Adar. Now, when these letters reach you, be prepared for that day, to destroy and kill all the Jews among you, from lad to elder, children and women, on one day, and do not leave from them remnant or refugee.&lt;br&gt;When those letters were sealed and given to Haman, he and all the members of his entourage proceeded joyfully. They met Mordekhai, who was walking ahead of them. Mordekhai saw three children who were coming from school and Mordekhai ran after them. When Haman and his entire entourage saw that Mordekhai was running after the children, they followed Mordekhai to ascertain what Mordekhai would ask them. &lt;br&gt;When Mordekhai reached the children, he asked one of them: ‘Recite your verse to me.’ He said to him: ‘“Fear not from sudden terror, and from the cataclysm of the wicked when it comes”’ (&lt;a class ="refLink" href="/Proverbs.3.25" data-ref="Proverbs 3:25"&gt;Proverbs 3:25&lt;/a&gt;). The second began and said: ‘I read today and with this verse I left school: “Take counsel and it will be negated; speak something and it will not stand, as God is with us”’ (&lt;a class ="refLink" href="/Isaiah.8.10" data-ref="Isaiah 8:10"&gt;Isaiah 8:10&lt;/a&gt;). The third began and said: ‘“Until old age I am He and until gray hairs I will bear you; I have done and I will carry; I will bear and I will rescue”’ (&lt;a class ="refLink" href="/Isaiah.46.4" data-ref="Isaiah 46:4"&gt;Isaiah 46:4&lt;/a&gt;). &lt;br&gt;When Mordekhai heard this, he laughed and was overjoyed. Haman said to him: ‘What is this joy that you rejoiced when hearing the words of these children?’ He said: ‘It is over the good tidings of which they apprised me, that I need not fear the evil designs that you counseled against us.’ Immediately, the wicked Haman became angry and said: ‘I will strike at none other than these children first.’&lt;br&gt;Rabbi Yitzḥak Nappḥa said: The wicked Haman came with a great scheme to indict Israel; that is what is written: “Upon the completion of those days, the king made a banquet for all the people who were present in the Shushan citadel” (&lt;a class ="refLink" href="/Esther.1.5" data-ref="Esther 1:5"&gt;Esther 1:5&lt;/a&gt;). The people mentioned here are none other than Israel; that is what is written: “Happy are you, Israel, who is like you? A people redeemed by the Lord…” (&lt;a class ="refLink" href="/Deuteronomy.33.29" data-ref="Deuteronomy 33:29"&gt;Deuteronomy 33:29&lt;/a&gt;). Haman said to Aḥashverosh: ‘The God of these people hated licentiousness. Provide them with prostitutes, make a banquet for them, and decree that they must all attend and eat and drink and do as they please,’ as it is stated: “To act in accordance with the wishes of each man” (&lt;a class ="refLink" href="/Esther.1.8" data-ref="Esther 1:8"&gt;Esther 1:8&lt;/a&gt;).&lt;br&gt;When Mordekhai saw this, he arose and proclaimed, saying to them: ‘Do not go to eat at the banquet of Aḥashverosh, who invited you only to prosecute you, so there will be a basis for the attribute of justice to prosecute you before the Holy One blessed be He.’ They did not heed the words of Mordekhai, and they all went to the banquet house.&lt;br&gt;Rabbi Yishmael said: Eighteen thousand five hundred went to the banquet house and ate, drank, became intoxicated, and were corrupted. Immediately, the Accuser arose and informed on them before the Holy One blessed be He and said before Him: ‘Master of the universe! How long will you cleave to this nation, who remove their heart and their trust from you? If you will, eliminate this nation from the world because they are not repenting before you.’ The Holy One blessed be He said: ‘What will become of the Torah?’ He said to Him: ‘Master of the universe! It will be satisfied with those above.&lt;sup class="footnote-marker"&gt;16&lt;/sup&gt;&lt;i class="footnote"&gt;The Torah will be learned by the angels.&lt;/i&gt; He also resolved to eradicate Israel. At that moment, the Holy One blessed be He said: ‘Why do I need a nation for which I made many of my signs and wonders against all who rose against them to harm them? “I would terminate their memory from man”’ (&lt;a class ="refLink" href="/Deuteronomy.32.26" data-ref="Deuteronomy 32:26"&gt;Deuteronomy 32:26&lt;/a&gt;).&lt;br&gt;Immediately, the Holy One blessed be He said to the Accuser, ‘bring Me a scroll, and I will write eradication on it.’ At that moment, the Accuser went and brought Him a scroll and He wrote on it. Immediately, the Torah emerged in widow’s garb and raised its voice in weeping before the Holy One blessed be He, and the ministering angels screamed in response to its weeping. They said before Him: ‘Master of the universe, if Israel is abolished from the world, what need is there for us in the world, as it is stated: “Behold, their angels cry out outside, the messengers of peace weep bitterly”’ (&lt;a class ="refLink" href="/Isaiah.33.7" data-ref="Isaiah 33:7"&gt;Isaiah 33:7&lt;/a&gt;). When the sun and the moon heard this, they withheld their light, as it is stated: “I will garb the heavens with blackness and make sackcloth their garment” (&lt;a class ="refLink" href="/Isaiah.50.3" data-ref="Isaiah 50:3"&gt;Isaiah 50:3&lt;/a&gt;).  &lt;br&gt;At that moment, Eliyahu of blessed memory ran in a panic to the eternal patriarchs, and to Moses son of Amram, and said to them: ‘How long will the patriarchs of the world remain dormant in sleep, and not pay attention to the trouble which your descendants are undergoing, over which the ministering angels, the sun, the moon, the stars, the constellations, the heavens, the earth, and all the hosts of the heavens are weeping bitterly, and you are standing by, and not paying attention?’ They said to him: ‘Why?’ He said to them: ‘Because they derived benefit from the banquet of Aḥashverosh. Because of that, a decree was issued against them to eliminate them from this world and to expunge their memory.’&lt;br&gt;Abraham, Isaac, and Jacob said to him: ‘If they violated the laws of the Holy One blessed be He and their decree was sealed, what can we do?’ Eliyahu then said to Moses: ‘Loyal shepherd, how many times have you stood in the breach on Israel’s behalf, and you cancelled the decree so He would not destroy, as it is stated: “Were it not for Moses, His chosen one, who stood before Him in the breach to turn back His wrath from destruction” (&lt;a class ="refLink" href="/Psalms.106.23" data-ref="Psalms 106:23"&gt;Psalms 106:23&lt;/a&gt;). How will you respond to this trouble, “for the children have come to the birth stool, [but there is no strength to give birth]”?’ (&lt;a class ="refLink" href="/Isaiah.37.3" data-ref="Isaiah 37:3"&gt;Isaiah 37:3&lt;/a&gt;).&lt;br&gt;Moses said to him: ‘Is there an honest person in this generation?’ He said to him: ‘There is, and his name is Mordekhai.’ He said to him: ‘Go and let him know, so that he will stand in prayer there, and I will do so from here, and we will ask for mercy for them before the Holy One blessed be He.’ He [Eliyahu] said to him: ‘Loyal shepherd, the letter of annihilation of Israel has already been written.’ Moses said to him: ‘If it is sealed in mortar, our prayer will be heard, but if it is sealed in blood, what was [decreed] will be.’ He said to him: ‘It is sealed with mortar.’ Moses said to him: ‘Go and let Mordekhai know.’ He immediately went and let Mordekhai know; that is what is written: “Mordekhai knew everything that had been done, and Mordekhai rent his garments” (&lt;a class ="refLink" href="/Esther.4.1" data-ref="Esther 4:1"&gt;Esther 4:1&lt;/a&gt;). When they told Esther, immediately, “the queen was greatly agitated” (&lt;a class ="refLink" href="/Esther.4.4" data-ref="Esther 4:4"&gt;Esther 4:4&lt;/a&gt;). What is the meaning of agitated? It teaches that she began menstruating.</w:t>
      </w:r>
    </w:p>
    <w:p>
      <w:pPr>
        <w:ind w:left="432"/>
      </w:pPr>
      <w:r>
        <w:t>Midrash: Sifrei Devarim 322:1</w:t>
        <w:br/>
      </w:r>
      <w:r>
        <w:rPr>
          <w:b w:val="0"/>
          <w:i w:val="0"/>
          <w:color w:val="1E6A39"/>
        </w:rPr>
        <w:t>(Devarim 32:26) "I said '</w:t>
      </w:r>
      <w:r>
        <w:rPr>
          <w:b w:val="0"/>
          <w:i/>
          <w:color w:val="1E6A39"/>
        </w:rPr>
      </w:r>
      <w:r>
        <w:rPr>
          <w:b w:val="0"/>
          <w:i/>
          <w:color w:val="1E6A39"/>
        </w:rPr>
        <w:t>afeihem</w:t>
      </w:r>
      <w:r>
        <w:rPr>
          <w:b w:val="0"/>
          <w:i w:val="0"/>
          <w:color w:val="1E6A39"/>
        </w:rPr>
      </w:r>
      <w:r>
        <w:rPr>
          <w:b w:val="0"/>
          <w:i w:val="0"/>
          <w:color w:val="1E6A39"/>
        </w:rPr>
        <w:t>'": I said in My "wrath" ('</w:t>
      </w:r>
      <w:r>
        <w:rPr>
          <w:b w:val="0"/>
          <w:i/>
          <w:color w:val="1E6A39"/>
        </w:rPr>
      </w:r>
      <w:r>
        <w:rPr>
          <w:b w:val="0"/>
          <w:i/>
          <w:color w:val="1E6A39"/>
        </w:rPr>
        <w:t>api</w:t>
      </w:r>
      <w:r>
        <w:rPr>
          <w:b w:val="0"/>
          <w:i w:val="0"/>
          <w:color w:val="1E6A39"/>
        </w:rPr>
      </w:r>
      <w:r>
        <w:rPr>
          <w:b w:val="0"/>
          <w:i w:val="0"/>
          <w:color w:val="1E6A39"/>
        </w:rPr>
        <w:t>') "</w:t>
      </w:r>
      <w:r>
        <w:rPr>
          <w:b w:val="0"/>
          <w:i/>
          <w:color w:val="1E6A39"/>
        </w:rPr>
      </w:r>
      <w:r>
        <w:rPr>
          <w:b w:val="0"/>
          <w:i/>
          <w:color w:val="1E6A39"/>
        </w:rPr>
        <w:t>Where are they</w:t>
      </w:r>
      <w:r>
        <w:rPr>
          <w:b w:val="0"/>
          <w:i w:val="0"/>
          <w:color w:val="1E6A39"/>
        </w:rPr>
      </w:r>
      <w:r>
        <w:rPr>
          <w:b w:val="0"/>
          <w:i w:val="0"/>
          <w:color w:val="1E6A39"/>
        </w:rPr>
        <w:t>?" ('</w:t>
      </w:r>
      <w:r>
        <w:rPr>
          <w:b w:val="0"/>
          <w:i/>
          <w:color w:val="1E6A39"/>
        </w:rPr>
      </w:r>
      <w:r>
        <w:rPr>
          <w:b w:val="0"/>
          <w:i/>
          <w:color w:val="1E6A39"/>
        </w:rPr>
        <w:t>ayei hem</w:t>
      </w:r>
      <w:r>
        <w:rPr>
          <w:b w:val="0"/>
          <w:i w:val="0"/>
          <w:color w:val="1E6A39"/>
        </w:rPr>
      </w:r>
      <w:r>
        <w:rPr>
          <w:b w:val="0"/>
          <w:i w:val="0"/>
          <w:color w:val="1E6A39"/>
        </w:rPr>
        <w:t>') ['</w:t>
      </w:r>
      <w:r>
        <w:rPr>
          <w:b w:val="0"/>
          <w:i/>
          <w:color w:val="1E6A39"/>
        </w:rPr>
      </w:r>
      <w:r>
        <w:rPr>
          <w:b w:val="0"/>
          <w:i/>
          <w:color w:val="1E6A39"/>
        </w:rPr>
        <w:t>api-ayei-hem</w:t>
      </w:r>
      <w:r>
        <w:rPr>
          <w:b w:val="0"/>
          <w:i w:val="0"/>
          <w:color w:val="1E6A39"/>
        </w:rPr>
      </w:r>
      <w:r>
        <w:rPr>
          <w:b w:val="0"/>
          <w:i w:val="0"/>
          <w:color w:val="1E6A39"/>
        </w:rPr>
        <w:t>' (acronymic of '</w:t>
      </w:r>
      <w:r>
        <w:rPr>
          <w:b w:val="0"/>
          <w:i/>
          <w:color w:val="1E6A39"/>
        </w:rPr>
      </w:r>
      <w:r>
        <w:rPr>
          <w:b w:val="0"/>
          <w:i/>
          <w:color w:val="1E6A39"/>
        </w:rPr>
        <w:t>afeihem</w:t>
      </w:r>
      <w:r>
        <w:rPr>
          <w:b w:val="0"/>
          <w:i w:val="0"/>
          <w:color w:val="1E6A39"/>
        </w:rPr>
      </w:r>
      <w:r>
        <w:rPr>
          <w:b w:val="0"/>
          <w:i w:val="0"/>
          <w:color w:val="1E6A39"/>
        </w:rPr>
        <w:t xml:space="preserve">')]  </w:t>
      </w:r>
      <w:r>
        <w:br/>
        <w:t>__________________________________</w:t>
        <w:br/>
        <w:t xml:space="preserve">Analise através de IA quanto a este Comentario acima: </w:t>
        <w:br/>
        <w:br/>
        <w:br/>
        <w:t>Resumindo, o texto diz que Deus disse em Sua ira "Onde eles estão?". Esta frase é uma abreviação para "Afeihem", que significa "Eles são meus".</w:t>
        <w:br/>
        <w:br/>
        <w:t>Usando isso para falar do evangelho, podemos ver que Deus está sempre cuidando de nós. Como diz em Deuteronômio 32:26: "Eu disse: 'Eles são meus', eu os abençoarei". Assim, Deus nos ama e nos abençoa, e está sempre nos protegendo.</w:t>
        <w:br/>
        <w:t>_________________________________</w:t>
      </w:r>
      <w:r>
        <w:rPr>
          <w:b w:val="0"/>
          <w:i w:val="0"/>
          <w:color w:val="7B3D00"/>
        </w:rPr>
        <w:br/>
        <w:t>__________________________________</w:t>
        <w:br/>
        <w:t xml:space="preserve">Analise através de IA quanto a este Comentario acima: </w:t>
        <w:br/>
        <w:br/>
        <w:br/>
        <w:t>Resumindo, o texto diz que Deus disse em Sua ira "Onde eles estão?". Esta frase é uma abreviação para "Afeihem", que significa "Eles são meus".</w:t>
        <w:br/>
        <w:br/>
        <w:t>Usando isso para falar do evangelho, podemos ver que Deus está sempre cuidando de nós. Como diz em Deuteronômio 32:26: "Eu disse: 'Eles são meus', eu os abençoarei". Assim, Deus nos ama e nos abençoa, e está sempre nos protegendo.</w:t>
        <w:br/>
        <w:t>_________________________________</w:t>
      </w:r>
    </w:p>
    <w:p>
      <w:pPr>
        <w:ind w:left="432"/>
      </w:pPr>
      <w:r>
        <w:t>Midrash: Shemot Rabbah 13:2</w:t>
        <w:br/>
      </w:r>
      <w:r>
        <w:rPr>
          <w:b w:val="0"/>
          <w:i w:val="0"/>
          <w:color w:val="1E6A39"/>
        </w:rPr>
        <w:t xml:space="preserve">אמרתי אפאיהם, I had originally said that I would remove them from the world had it not been for My fear of becoming annoyed when the gentile nations would credit their own power with annihilating the Jewish people. [I am paraphrasing some of this. Ed.] </w:t>
      </w:r>
      <w:r>
        <w:br/>
        <w:t>__________________________________</w:t>
        <w:br/>
        <w:t xml:space="preserve">Analise através de IA quanto a este Comentario acima: </w:t>
        <w:br/>
        <w:br/>
        <w:br/>
        <w:t>Este texto diz que Deus não destruiu o povo judeu porque temia que as nações gentias atribuíssem a si mesmas o crédito por isso. Podemos usar isso para falar do evangelho usando a passagem de Romanos 11:29, que diz: "Porque os dons e a chamada de Deus são irrevogáveis". Isso significa que Deus não mudará sua decisão de salvar o seu povo, pois Ele é fiel à sua palavra.</w:t>
        <w:br/>
        <w:t>_________________________________</w:t>
      </w:r>
      <w:r>
        <w:rPr>
          <w:b w:val="0"/>
          <w:i w:val="0"/>
          <w:color w:val="7B3D00"/>
        </w:rPr>
        <w:br/>
        <w:t>__________________________________</w:t>
        <w:br/>
        <w:t xml:space="preserve">Analise através de IA quanto a este Comentario acima: </w:t>
        <w:br/>
        <w:br/>
        <w:br/>
        <w:t>Este texto diz que Deus não destruiu o povo judeu porque temia que as nações gentias atribuíssem a si mesmas o crédito por isso. Podemos usar isso para falar do evangelho usando a passagem de Romanos 11:29, que diz: "Porque os dons e a chamada de Deus são irrevogáveis". Isso significa que Deus não mudará sua decisão de salvar o seu povo, pois Ele é fiel à sua palavra.</w:t>
        <w:br/>
        <w:t>_________________________________</w:t>
      </w:r>
    </w:p>
    <w:p>
      <w:pPr>
        <w:ind w:left="432"/>
      </w:pPr>
      <w:r>
        <w:t>Musar: Kav HaYashar 23:6</w:t>
        <w:br/>
      </w:r>
      <w:r>
        <w:rPr>
          <w:b w:val="0"/>
          <w:i w:val="0"/>
          <w:color w:val="1E6A39"/>
        </w:rPr>
      </w:r>
      <w:r>
        <w:rPr>
          <w:b/>
          <w:i w:val="0"/>
          <w:color w:val="1E6A39"/>
        </w:rPr>
      </w:r>
      <w:r>
        <w:rPr>
          <w:b/>
          <w:i w:val="0"/>
          <w:color w:val="1E6A39"/>
        </w:rPr>
        <w:t xml:space="preserve">It is </w:t>
      </w:r>
      <w:r>
        <w:rPr>
          <w:b w:val="0"/>
          <w:i w:val="0"/>
          <w:color w:val="1E6A39"/>
        </w:rPr>
      </w:r>
      <w:r>
        <w:rPr>
          <w:b w:val="0"/>
          <w:i w:val="0"/>
          <w:color w:val="1E6A39"/>
        </w:rPr>
        <w:t xml:space="preserve">related in the </w:t>
      </w:r>
      <w:r>
        <w:rPr>
          <w:b w:val="0"/>
          <w:i/>
          <w:color w:val="1E6A39"/>
        </w:rPr>
      </w:r>
      <w:r>
        <w:rPr>
          <w:b w:val="0"/>
          <w:i/>
          <w:color w:val="1E6A39"/>
        </w:rPr>
        <w:t>Baraisa of Rabbi Yishmael Kohein Gadol</w:t>
      </w:r>
      <w:r>
        <w:rPr>
          <w:b w:val="0"/>
          <w:i w:val="0"/>
          <w:color w:val="1E6A39"/>
        </w:rPr>
      </w:r>
      <w:r>
        <w:rPr>
          <w:b w:val="0"/>
          <w:i w:val="0"/>
          <w:color w:val="1E6A39"/>
        </w:rPr>
        <w:t xml:space="preserve"> </w:t>
      </w:r>
      <w:r>
        <w:rPr>
          <w:b w:val="0"/>
          <w:i w:val="0"/>
          <w:color w:val="1E6A39"/>
        </w:rPr>
      </w:r>
      <w:r>
        <w:rPr>
          <w:b w:val="0"/>
          <w:i w:val="0"/>
          <w:color w:val="1E6A39"/>
        </w:rPr>
        <w:t>(</w:t>
      </w:r>
      <w:r>
        <w:rPr>
          <w:b w:val="0"/>
          <w:i/>
          <w:color w:val="1E6A39"/>
        </w:rPr>
      </w:r>
      <w:r>
        <w:rPr>
          <w:b w:val="0"/>
          <w:i/>
          <w:color w:val="1E6A39"/>
        </w:rPr>
        <w:t>Pirkei Heichalos</w:t>
      </w:r>
      <w:r>
        <w:rPr>
          <w:b w:val="0"/>
          <w:i w:val="0"/>
          <w:color w:val="1E6A39"/>
        </w:rPr>
      </w:r>
      <w:r>
        <w:rPr>
          <w:b w:val="0"/>
          <w:i w:val="0"/>
          <w:color w:val="1E6A39"/>
        </w:rPr>
        <w:t>)</w:t>
      </w:r>
      <w:r>
        <w:rPr>
          <w:b w:val="0"/>
          <w:i w:val="0"/>
          <w:color w:val="1E6A39"/>
        </w:rPr>
      </w:r>
      <w:r>
        <w:rPr>
          <w:b w:val="0"/>
          <w:i w:val="0"/>
          <w:color w:val="1E6A39"/>
        </w:rPr>
        <w:t>: Metat,5</w:t>
      </w:r>
      <w:r>
        <w:rPr>
          <w:b w:val="0"/>
          <w:i/>
          <w:color w:val="1E6A39"/>
        </w:rPr>
      </w:r>
      <w:r>
        <w:rPr>
          <w:b w:val="0"/>
          <w:i/>
          <w:color w:val="1E6A39"/>
        </w:rPr>
        <w:t xml:space="preserve">This is an abbreviation because according to the Ari, </w:t>
      </w:r>
      <w:r>
        <w:rPr>
          <w:b w:val="0"/>
          <w:i/>
          <w:color w:val="1E6A39"/>
        </w:rPr>
      </w:r>
      <w:r>
        <w:rPr>
          <w:b w:val="0"/>
          <w:i/>
          <w:color w:val="1E6A39"/>
        </w:rPr>
        <w:t>z”l</w:t>
      </w:r>
      <w:r>
        <w:rPr>
          <w:b w:val="0"/>
          <w:i w:val="0"/>
          <w:color w:val="1E6A39"/>
        </w:rPr>
      </w:r>
      <w:r>
        <w:rPr>
          <w:b w:val="0"/>
          <w:i w:val="0"/>
          <w:color w:val="1E6A39"/>
        </w:rPr>
        <w:t>, it is forbidden to refer to an angel by its full name.‘</w:t>
      </w:r>
      <w:r>
        <w:rPr>
          <w:b w:val="0"/>
          <w:i w:val="0"/>
          <w:color w:val="1E6A39"/>
        </w:rPr>
      </w:r>
      <w:r>
        <w:rPr>
          <w:b w:val="0"/>
          <w:i w:val="0"/>
          <w:color w:val="1E6A39"/>
        </w:rPr>
        <w:t xml:space="preserve"> Minister of the Interior, said to me: When the Holy One Blessed is He sought to elevate me to Heaven He dispatched a certain angelic prince who took me from the generation of Enosh before the eyes of all. He seated me with great honor upon a chariot of fire with horses of fire. Then He brought me, in the company of Heavenly ministers until the place of the </w:t>
      </w:r>
      <w:r>
        <w:rPr>
          <w:b w:val="0"/>
          <w:i/>
          <w:color w:val="1E6A39"/>
        </w:rPr>
      </w:r>
      <w:r>
        <w:rPr>
          <w:b w:val="0"/>
          <w:i/>
          <w:color w:val="1E6A39"/>
        </w:rPr>
        <w:t>Shechinah</w:t>
      </w:r>
      <w:r>
        <w:rPr>
          <w:b w:val="0"/>
          <w:i w:val="0"/>
          <w:color w:val="1E6A39"/>
        </w:rPr>
      </w:r>
      <w:r>
        <w:rPr>
          <w:b w:val="0"/>
          <w:i w:val="0"/>
          <w:color w:val="1E6A39"/>
        </w:rPr>
        <w:t xml:space="preserve"> to serve On High. Once I arrived on High I was taken to the place of the holy Beings and the </w:t>
      </w:r>
      <w:r>
        <w:rPr>
          <w:b w:val="0"/>
          <w:i/>
          <w:color w:val="1E6A39"/>
        </w:rPr>
      </w:r>
      <w:r>
        <w:rPr>
          <w:b w:val="0"/>
          <w:i/>
          <w:color w:val="1E6A39"/>
        </w:rPr>
        <w:t>Ofanim</w:t>
      </w:r>
      <w:r>
        <w:rPr>
          <w:b w:val="0"/>
          <w:i w:val="0"/>
          <w:color w:val="1E6A39"/>
        </w:rPr>
      </w:r>
      <w:r>
        <w:rPr>
          <w:b w:val="0"/>
          <w:i w:val="0"/>
          <w:color w:val="1E6A39"/>
        </w:rPr>
        <w:t xml:space="preserve">, the </w:t>
      </w:r>
      <w:r>
        <w:rPr>
          <w:b w:val="0"/>
          <w:i/>
          <w:color w:val="1E6A39"/>
        </w:rPr>
      </w:r>
      <w:r>
        <w:rPr>
          <w:b w:val="0"/>
          <w:i/>
          <w:color w:val="1E6A39"/>
        </w:rPr>
        <w:t>Serafim</w:t>
      </w:r>
      <w:r>
        <w:rPr>
          <w:b w:val="0"/>
          <w:i w:val="0"/>
          <w:color w:val="1E6A39"/>
        </w:rPr>
      </w:r>
      <w:r>
        <w:rPr>
          <w:b w:val="0"/>
          <w:i w:val="0"/>
          <w:color w:val="1E6A39"/>
        </w:rPr>
        <w:t xml:space="preserve">, the cherubim and the </w:t>
      </w:r>
      <w:r>
        <w:rPr>
          <w:b w:val="0"/>
          <w:i/>
          <w:color w:val="1E6A39"/>
        </w:rPr>
      </w:r>
      <w:r>
        <w:rPr>
          <w:b w:val="0"/>
          <w:i/>
          <w:color w:val="1E6A39"/>
        </w:rPr>
        <w:t>Galgalim</w:t>
      </w:r>
      <w:r>
        <w:rPr>
          <w:b w:val="0"/>
          <w:i w:val="0"/>
          <w:color w:val="1E6A39"/>
        </w:rPr>
      </w:r>
      <w:r>
        <w:rPr>
          <w:b w:val="0"/>
          <w:i w:val="0"/>
          <w:color w:val="1E6A39"/>
        </w:rPr>
        <w:t xml:space="preserve"> of the Throne, where there were servants made of fire-consuming fire. They sniffed my presence from a distance of five thousand three hundred and sixty myriad </w:t>
      </w:r>
      <w:r>
        <w:rPr>
          <w:b w:val="0"/>
          <w:i/>
          <w:color w:val="1E6A39"/>
        </w:rPr>
      </w:r>
      <w:r>
        <w:rPr>
          <w:b w:val="0"/>
          <w:i/>
          <w:color w:val="1E6A39"/>
        </w:rPr>
        <w:t>parsaos</w:t>
      </w:r>
      <w:r>
        <w:rPr>
          <w:b w:val="0"/>
          <w:i w:val="0"/>
          <w:color w:val="1E6A39"/>
        </w:rPr>
      </w:r>
      <w:r>
        <w:rPr>
          <w:b w:val="0"/>
          <w:i w:val="0"/>
          <w:color w:val="1E6A39"/>
        </w:rPr>
        <w:t xml:space="preserve"> and complained, “Master of the Universe, what is one born of woman doing among us? For he is but a putrid droplet! Shall he ascend to the highest Heavens to serve us, who are carved out of flame?”</w:t>
      </w:r>
      <w:r>
        <w:br/>
        <w:t>__________________________________</w:t>
        <w:br/>
        <w:t xml:space="preserve">Analise através de IA quanto a este Comentario acima: </w:t>
        <w:br/>
        <w:br/>
        <w:br/>
        <w:t>Resumidamente, este texto relata que um anjo levou um homem para o céu e o colocou em um carro de fogo, onde ele foi levado para o lugar da Shechinah para servir. Quando ele chegou lá, os servos feitos de fogo consumidor se queixaram de que ele era apenas um "gotícula putrefata" e não deveria estar ali.</w:t>
        <w:br/>
        <w:br/>
        <w:t>Este texto pode ser usado para falar do evangelho ao mostrar que Deus nos ama e nos eleva acima de nossas limitações. Como diz Romanos 8:37: "Em todas essas coisas somos mais do que vencedores, por meio daquele que nos amou". Deus nos ama tanto que nos eleva acima de nossas limitações e nos coloca em uma posição de honra, como o homem no texto. Também podemos ver isso em Efésios 2:6: "E nos ressuscitou juntamente com ele e nos fez assentar nos lugares celestiais em Cristo Jesus".</w:t>
        <w:br/>
        <w:t>_________________________________</w:t>
      </w:r>
      <w:r>
        <w:rPr>
          <w:b w:val="0"/>
          <w:i w:val="0"/>
          <w:color w:val="7B3D00"/>
        </w:rPr>
        <w:br/>
        <w:t>__________________________________</w:t>
        <w:br/>
        <w:t xml:space="preserve">Analise através de IA quanto a este Comentario acima: </w:t>
        <w:br/>
        <w:br/>
        <w:br/>
        <w:t>Resumidamente, este texto relata que um anjo levou um homem para o céu e o colocou em um carro de fogo, onde ele foi levado para o lugar da Shechinah para servir. Quando ele chegou lá, os servos feitos de fogo consumidor se queixaram de que ele era apenas um "gotícula putrefata" e não deveria estar ali.</w:t>
        <w:br/>
        <w:br/>
        <w:t>Este texto pode ser usado para falar do evangelho ao mostrar que Deus nos ama e nos eleva acima de nossas limitações. Como diz Romanos 8:37: "Em todas essas coisas somos mais do que vencedores, por meio daquele que nos amou". Deus nos ama tanto que nos eleva acima de nossas limitações e nos coloca em uma posição de honra, como o homem no texto. Também podemos ver isso em Efésios 2:6: "E nos ressuscitou juntamente com ele e nos fez assentar nos lugares celestiais em Cristo Jesus".</w:t>
        <w:br/>
        <w:t>_________________________________</w:t>
      </w:r>
    </w:p>
    <w:p>
      <w:pPr>
        <w:pStyle w:val="Heading1"/>
      </w:pPr>
      <w:r>
        <w:t>1Rs 3:9</w:t>
      </w:r>
    </w:p>
    <w:p>
      <w:r>
        <w:t>PTBR: Dá, pois, ao teu servo um coração cheio de discernimento para governar o teu povo e capaz de distinguir entre o bem e o mal. Pois, quem pode governar este teu grande povo? "</w:t>
      </w:r>
    </w:p>
    <w:p>
      <w:r>
        <w:t>Sefaria: Grant, then, Your servant an understanding mind to judge Your people, to distinguish between good and bad; for who can judge this vast people of Yours?”</w:t>
      </w:r>
    </w:p>
    <w:p>
      <w:pPr>
        <w:ind w:left="432"/>
      </w:pPr>
      <w:r>
        <w:t>Commentary: Rashi on I Kings 3:9:1</w:t>
        <w:br/>
      </w:r>
      <w:r>
        <w:rPr>
          <w:b w:val="0"/>
          <w:i w:val="0"/>
          <w:color w:val="1E6A39"/>
        </w:rPr>
      </w:r>
      <w:r>
        <w:rPr>
          <w:b/>
          <w:i w:val="0"/>
          <w:color w:val="1E6A39"/>
        </w:rPr>
      </w:r>
      <w:r>
        <w:rPr>
          <w:b/>
          <w:i w:val="0"/>
          <w:color w:val="1E6A39"/>
        </w:rPr>
        <w:t>This great people of Yours.</w:t>
      </w:r>
      <w:r>
        <w:rPr>
          <w:b w:val="0"/>
          <w:i w:val="0"/>
          <w:color w:val="1E6A39"/>
        </w:rPr>
      </w:r>
      <w:r>
        <w:rPr>
          <w:b w:val="0"/>
          <w:i w:val="0"/>
          <w:color w:val="1E6A39"/>
        </w:rPr>
        <w:t xml:space="preserve"> Since they are many, they have many dealings, and they come to litigate and I have no time to deliberate over their arguments. Another interpretation of, “for who is able to judge this great people of Yours,” their legal decisions are very difficult [for me to make]. If a lawsuit comes before me between two non-Jews, and I take from one and give to the other unjustly, I will not be punished. But [if a lawsuit comes before me] between Jews [and I take from one and give to the other unjustly], I will be punished for it with capital punishment,19</w:t>
      </w:r>
      <w:r>
        <w:rPr>
          <w:b w:val="0"/>
          <w:i/>
          <w:color w:val="1E6A39"/>
        </w:rPr>
      </w:r>
      <w:r>
        <w:rPr>
          <w:b w:val="0"/>
          <w:i/>
          <w:color w:val="1E6A39"/>
        </w:rPr>
        <w:t>That is why Shlomo refers to the Bnei Yisroel as a “weighty [=כבד] nation.”</w:t>
      </w:r>
      <w:r>
        <w:rPr>
          <w:b w:val="0"/>
          <w:i w:val="0"/>
          <w:color w:val="1E6A39"/>
        </w:rPr>
      </w:r>
      <w:r>
        <w:rPr>
          <w:b w:val="0"/>
          <w:i w:val="0"/>
          <w:color w:val="1E6A39"/>
        </w:rPr>
        <w:t xml:space="preserve"> as it is stated, “And He takes the lives of those that steal from them.”20</w:t>
      </w:r>
      <w:r>
        <w:rPr>
          <w:b w:val="0"/>
          <w:i/>
          <w:color w:val="1E6A39"/>
        </w:rPr>
      </w:r>
      <w:r>
        <w:rPr>
          <w:b w:val="0"/>
          <w:i/>
          <w:color w:val="1E6A39"/>
        </w:rPr>
        <w:t>Mishlei 22:23.</w:t>
      </w:r>
      <w:r>
        <w:rPr>
          <w:b w:val="0"/>
          <w:i w:val="0"/>
          <w:color w:val="1E6A39"/>
        </w:rPr>
      </w:r>
      <w:r>
        <w:rPr>
          <w:b w:val="0"/>
          <w:i w:val="0"/>
          <w:color w:val="1E6A39"/>
        </w:rPr>
      </w:r>
      <w:r>
        <w:br/>
        <w:t>__________________________________</w:t>
        <w:br/>
        <w:t xml:space="preserve">Analise através de IA quanto a este Comentario acima: </w:t>
        <w:br/>
        <w:br/>
        <w:br/>
        <w:t>Resumindo, este texto fala sobre a responsabilidade de julgar os judeus com justiça, pois se houver injustiça, o julgador será punido com pena de morte. Isso mostra que Deus exige que os judeus sejam tratados com justiça. Isso também se aplica ao evangelho, pois Deus exige que todos sejam tratados com justiça e amor. Mateus 22:39 diz: "Ame o seu próximo como a si mesmo". Romanos 12:10 diz: "Honre a todos". Portanto, devemos tratar todos com justiça e amor, como Deus exige.</w:t>
        <w:br/>
        <w:t>_________________________________</w:t>
      </w:r>
      <w:r>
        <w:rPr>
          <w:b w:val="0"/>
          <w:i w:val="0"/>
          <w:color w:val="7B3D00"/>
        </w:rPr>
        <w:br/>
        <w:t>__________________________________</w:t>
        <w:br/>
        <w:t xml:space="preserve">Analise através de IA quanto a este Comentario acima: </w:t>
        <w:br/>
        <w:br/>
        <w:br/>
        <w:t>Resumindo, este texto fala sobre a responsabilidade de julgar os judeus com justiça, pois se houver injustiça, o julgador será punido com pena de morte. Isso mostra que Deus exige que os judeus sejam tratados com justiça. Isso também se aplica ao evangelho, pois Deus exige que todos sejam tratados com justiça e amor. Mateus 22:39 diz: "Ame o seu próximo como a si mesmo". Romanos 12:10 diz: "Honre a todos". Portanto, devemos tratar todos com justiça e amor, como Deus exige.</w:t>
        <w:br/>
        <w:t>_________________________________</w:t>
      </w:r>
    </w:p>
    <w:p>
      <w:pPr>
        <w:ind w:left="288"/>
      </w:pPr>
      <w:r>
        <w:t>Midrash: Kohelet Rabbah 1:16:1</w:t>
        <w:br/>
      </w:r>
      <w:r>
        <w:rPr>
          <w:b w:val="0"/>
          <w:i w:val="0"/>
          <w:color w:val="1E6A39"/>
        </w:rPr>
      </w:r>
      <w:r>
        <w:rPr>
          <w:b/>
          <w:i w:val="0"/>
          <w:color w:val="1E6A39"/>
        </w:rPr>
      </w:r>
      <w:r>
        <w:rPr>
          <w:b/>
          <w:i w:val="0"/>
          <w:color w:val="1E6A39"/>
        </w:rPr>
        <w:t>“I have spoken with my heart, saying: Behold, I have amassed and added wisdom, beyond all who were before me over Jerusalem; my heart has seen much wisdom and knowledge” (Ecclesiastes 1:16).</w:t>
      </w:r>
      <w:r>
        <w:rPr>
          <w:b w:val="0"/>
          <w:i w:val="0"/>
          <w:color w:val="1E6A39"/>
        </w:rPr>
      </w:r>
      <w:r>
        <w:rPr>
          <w:b w:val="0"/>
          <w:i w:val="0"/>
          <w:color w:val="1E6A39"/>
        </w:rPr>
      </w:r>
      <w:r>
        <w:rPr>
          <w:b w:val="0"/>
          <w:i w:val="0"/>
          <w:color w:val="1E6A39"/>
        </w:rPr>
        <w:br/>
      </w:r>
      <w:r>
        <w:rPr>
          <w:b w:val="0"/>
          <w:i w:val="0"/>
          <w:color w:val="1E6A39"/>
        </w:rPr>
        <w:t>“I have spoken with my heart” – the hearts sees, as it is stated: “My heart has seen much.” The heart hears, as it is stated; “Give your servant an understanding [</w:t>
      </w:r>
      <w:r>
        <w:rPr>
          <w:b w:val="0"/>
          <w:i/>
          <w:color w:val="1E6A39"/>
        </w:rPr>
      </w:r>
      <w:r>
        <w:rPr>
          <w:b w:val="0"/>
          <w:i/>
          <w:color w:val="1E6A39"/>
        </w:rPr>
        <w:t>shome’a</w:t>
      </w:r>
      <w:r>
        <w:rPr>
          <w:b w:val="0"/>
          <w:i w:val="0"/>
          <w:color w:val="1E6A39"/>
        </w:rPr>
      </w:r>
      <w:r>
        <w:rPr>
          <w:b w:val="0"/>
          <w:i w:val="0"/>
          <w:color w:val="1E6A39"/>
        </w:rPr>
        <w:t>]120</w:t>
      </w:r>
      <w:r>
        <w:rPr>
          <w:b w:val="0"/>
          <w:i/>
          <w:color w:val="1E6A39"/>
        </w:rPr>
      </w:r>
      <w:r>
        <w:rPr>
          <w:b w:val="0"/>
          <w:i/>
          <w:color w:val="1E6A39"/>
        </w:rPr>
        <w:t>Literally, hearing.</w:t>
      </w:r>
      <w:r>
        <w:rPr>
          <w:b w:val="0"/>
          <w:i w:val="0"/>
          <w:color w:val="1E6A39"/>
        </w:rPr>
      </w:r>
      <w:r>
        <w:rPr>
          <w:b w:val="0"/>
          <w:i w:val="0"/>
          <w:color w:val="1E6A39"/>
        </w:rPr>
        <w:t xml:space="preserve"> heart” (I Kings 3:9). The heart speaks, as it is stated: “I have spoken with my heart.” The heart goes, as it is stated: “Didn’t my heart go?” (II Kings 5:26). The heart falls, as it is stated: “Let no man’s heart fall” (I Samuel 17:32). The heart stands, as it is stated: “Will your heart endure [</w:t>
      </w:r>
      <w:r>
        <w:rPr>
          <w:b w:val="0"/>
          <w:i/>
          <w:color w:val="1E6A39"/>
        </w:rPr>
      </w:r>
      <w:r>
        <w:rPr>
          <w:b w:val="0"/>
          <w:i/>
          <w:color w:val="1E6A39"/>
        </w:rPr>
        <w:t>haya’amod</w:t>
      </w:r>
      <w:r>
        <w:rPr>
          <w:b w:val="0"/>
          <w:i w:val="0"/>
          <w:color w:val="1E6A39"/>
        </w:rPr>
      </w:r>
      <w:r>
        <w:rPr>
          <w:b w:val="0"/>
          <w:i w:val="0"/>
          <w:color w:val="1E6A39"/>
        </w:rPr>
        <w:t>]”121</w:t>
      </w:r>
      <w:r>
        <w:rPr>
          <w:b w:val="0"/>
          <w:i/>
          <w:color w:val="1E6A39"/>
        </w:rPr>
      </w:r>
      <w:r>
        <w:rPr>
          <w:b w:val="0"/>
          <w:i/>
          <w:color w:val="1E6A39"/>
        </w:rPr>
        <w:t>Literally, stand.</w:t>
      </w:r>
      <w:r>
        <w:rPr>
          <w:b w:val="0"/>
          <w:i w:val="0"/>
          <w:color w:val="1E6A39"/>
        </w:rPr>
      </w:r>
      <w:r>
        <w:rPr>
          <w:b w:val="0"/>
          <w:i w:val="0"/>
          <w:color w:val="1E6A39"/>
        </w:rPr>
        <w:t xml:space="preserve"> (Ezekiel 22:14). The heart rejoices, as it is stated: “Therefore, my heart rejoices” (Psalms 16:9). The heart cries out, as it is stated: Their heart cried out to the Lord” (Lamentations 2:18). The heart is consoled, as it is stated: “Speak to the heart of Jerusalem” (Isaiah 40:2).122</w:t>
      </w:r>
      <w:r>
        <w:rPr>
          <w:b w:val="0"/>
          <w:i/>
          <w:color w:val="1E6A39"/>
        </w:rPr>
      </w:r>
      <w:r>
        <w:rPr>
          <w:b w:val="0"/>
          <w:i/>
          <w:color w:val="1E6A39"/>
        </w:rPr>
        <w:t>This verse is preceded by: “Console, console My people, says your God.”</w:t>
      </w:r>
      <w:r>
        <w:rPr>
          <w:b w:val="0"/>
          <w:i w:val="0"/>
          <w:color w:val="1E6A39"/>
        </w:rPr>
      </w:r>
      <w:r>
        <w:rPr>
          <w:b w:val="0"/>
          <w:i w:val="0"/>
          <w:color w:val="1E6A39"/>
        </w:rPr>
        <w:t xml:space="preserve"> The heart grieves, as it is stated: “Your heart shall not be grieved” (Deuteronomy 15:10). The heart hardens, as it is stated: “The Lord hardened Pharaoh’s heart” (Exodus 9:12). The heart softens [</w:t>
      </w:r>
      <w:r>
        <w:rPr>
          <w:b w:val="0"/>
          <w:i/>
          <w:color w:val="1E6A39"/>
        </w:rPr>
      </w:r>
      <w:r>
        <w:rPr>
          <w:b w:val="0"/>
          <w:i/>
          <w:color w:val="1E6A39"/>
        </w:rPr>
        <w:t>mitrakekh</w:t>
      </w:r>
      <w:r>
        <w:rPr>
          <w:b w:val="0"/>
          <w:i w:val="0"/>
          <w:color w:val="1E6A39"/>
        </w:rPr>
      </w:r>
      <w:r>
        <w:rPr>
          <w:b w:val="0"/>
          <w:i w:val="0"/>
          <w:color w:val="1E6A39"/>
        </w:rPr>
        <w:t>], as it is stated: “Let your heart not be faint” (Deuteronomy 20:3). The heart is saddened, as it is stated: “He was saddened in His heart” (Genesis 6:6). The heart fears, as it is stated: “From the fear of your heart” (Deuteronomy 28:67). The heart breaks, as it is stated: “A broken and contrite heart” (Psalms 51:19). The heart becomes conceited, as it is stated: “Your heart will grow haughty” (Deuteronomy 8:14). The heart is recalcitrant, as it is stated: “But this people had a revolting and rebellious heart” (Jeremiah 5:23). The heart fabricates, as it is stated: “The month that he fabricated from his heart” (I Kings 12:33). The heart contemplates,123</w:t>
      </w:r>
      <w:r>
        <w:rPr>
          <w:b w:val="0"/>
          <w:i/>
          <w:color w:val="1E6A39"/>
        </w:rPr>
      </w:r>
      <w:r>
        <w:rPr>
          <w:b w:val="0"/>
          <w:i/>
          <w:color w:val="1E6A39"/>
        </w:rPr>
        <w:t>Matters of stupidity</w:t>
      </w:r>
      <w:r>
        <w:rPr>
          <w:b w:val="0"/>
          <w:i w:val="0"/>
          <w:color w:val="1E6A39"/>
        </w:rPr>
      </w:r>
      <w:r>
        <w:rPr>
          <w:b w:val="0"/>
          <w:i w:val="0"/>
          <w:color w:val="1E6A39"/>
        </w:rPr>
        <w:t xml:space="preserve"> as it is stated: “[I will have peace] though I walk in the stubbornness of my heart” (Deuteronomy 29:18). The heart overflows, as it is stated: “My heart overflows with goodly matter” (Psalms 45:2). The heart calculates [</w:t>
      </w:r>
      <w:r>
        <w:rPr>
          <w:b w:val="0"/>
          <w:i/>
          <w:color w:val="1E6A39"/>
        </w:rPr>
      </w:r>
      <w:r>
        <w:rPr>
          <w:b w:val="0"/>
          <w:i/>
          <w:color w:val="1E6A39"/>
        </w:rPr>
        <w:t>meḥashev</w:t>
      </w:r>
      <w:r>
        <w:rPr>
          <w:b w:val="0"/>
          <w:i w:val="0"/>
          <w:color w:val="1E6A39"/>
        </w:rPr>
      </w:r>
      <w:r>
        <w:rPr>
          <w:b w:val="0"/>
          <w:i w:val="0"/>
          <w:color w:val="1E6A39"/>
        </w:rPr>
        <w:t>], as it is stated: “Many are the thoughts [</w:t>
      </w:r>
      <w:r>
        <w:rPr>
          <w:b w:val="0"/>
          <w:i/>
          <w:color w:val="1E6A39"/>
        </w:rPr>
      </w:r>
      <w:r>
        <w:rPr>
          <w:b w:val="0"/>
          <w:i/>
          <w:color w:val="1E6A39"/>
        </w:rPr>
        <w:t>maḥshavot</w:t>
      </w:r>
      <w:r>
        <w:rPr>
          <w:b w:val="0"/>
          <w:i w:val="0"/>
          <w:color w:val="1E6A39"/>
        </w:rPr>
      </w:r>
      <w:r>
        <w:rPr>
          <w:b w:val="0"/>
          <w:i w:val="0"/>
          <w:color w:val="1E6A39"/>
        </w:rPr>
        <w:t>] in the heart of man” (Proverbs 19:21). The heart desires, as it is stated: “The desire of his heart You have granted him” (Psalms 21:3). The heart deviates, as it is stated: “Let your heart not turn aside to her ways” (Proverbs 7:25). The heart strays, as it is stated: “You shall not follow after your heart…[after which you stray]” (Numbers 15:39). The heart is sustained, as it is stated: “And sustain your heart” (Genesis 18:5). The heart is stolen, as it is stated: “Jacob stole the heart of Laban” (Genesis 31:20). The heart is humbled, as it is stated: “Perhaps then their hearts will be humbled” (Leviticus 26:41). The heart is enticed, as it is stated: “He spoke soothingly124</w:t>
      </w:r>
      <w:r>
        <w:rPr>
          <w:b w:val="0"/>
          <w:i/>
          <w:color w:val="1E6A39"/>
        </w:rPr>
      </w:r>
      <w:r>
        <w:rPr>
          <w:b w:val="0"/>
          <w:i/>
          <w:color w:val="1E6A39"/>
        </w:rPr>
        <w:t>Literally, “to the heart.” Shekhem was speaking to Dina and attempting to entice her to marry him.</w:t>
      </w:r>
      <w:r>
        <w:rPr>
          <w:b w:val="0"/>
          <w:i w:val="0"/>
          <w:color w:val="1E6A39"/>
        </w:rPr>
      </w:r>
      <w:r>
        <w:rPr>
          <w:b w:val="0"/>
          <w:i w:val="0"/>
          <w:color w:val="1E6A39"/>
        </w:rPr>
        <w:t xml:space="preserve"> to the young woman” (Genesis 34:3). The heart goes astray, as it is stated: “My heart has gone astray” (Isaiah 21:4). The heart trembles, as it is stated: “For his heart was trembling” (I Samuel 4:13). The heart awakens, as it is stated: “I am asleep but my heart is awake” (Song of Songs 5:2). The heart loves, as it is stated: “You shall love the Lord your God with all your heart” (Deuteronomy 6:5). The heart hates, as it is stated: “Do not hate your brother in your heart” (Leviticus 19:17). The heart envies, as it is stated: “Let your heart not envy…” (Proverbs 23:17). The heart is searched, as it is stated: “I the Lord search the heart…” (Jeremiah 17:10). The heart is rent, as it is stated: “Rend your heart and not your garments” (Joel 2:13). The heart meditates, as it is stated: “The meditation of my heart will be understanding” (Psalms 49:4). The heart is like fire, as it is stated: “My heart will be like fire” (Jeremiah 20:9). The heart is like stone, as it is stated: “I will remove the heart of stone” (Ezekiel 36:26). The heart repents, as it is stated: “Who returned to the Lord with all his heart” (II Kings 23:25). The heart is incensed, as it is stated: “For his heart is incensed” (Deuteronomy 19:6). The heart dies, as it is stated: “His heart died within him” (I Samuel 25:37). The heart melts, as it is stated “The heart of the people melted” (Joshua 7:5). The heart absorbs matters, as it is stated: “These matters that I command you today shall be upon your heart” (Deuteronomy 6:6). The heart absorbs fear, as it is stated: “I will place My fear in their hearts” (Jeremiah 32:40). The heart thanks, as it is stated: “I will thank my Lord with all my heart” (Psalms 111:1). The heart covets, as it is stated: “Do not covet her beauty in your heart” (Proverbs 6:25). The heart is toughened, as it is stated: “And one who toughens his heart” (Proverbs 28:14). The heart becomes merry, as it is stated: “It was when their hearts were merry” (Judges 16:25). The heart deceives, as it is stated: “Deceit is in the heart of those who devise evil” (Proverbs 12:20). The heart speaks from within, as it is stated: “Hannah was speaking in her heart” (I Samuel 1:13). The heart loves a bribe, as it is stated: “Your eyes and your heart [are only on your ill-gotten gain]” (Jeremiah 22:17). The heart writes matters, as it is stated: “Write them on the tablet of your heart” (Proverbs 3:3). The heart devises, as it is stated: “Duplicity is in his heart, he devises evil” (Proverbs 6:14). The heart absorbs mitzvot, as it is stated: “The wise of heart will grasp mitzvot (Proverbs 10:8). The heart acts with malice, as it is stated: “The malice of your heart deceived you” (Obadiah 1:3). The heart arranges, as it is stated: “To a person are the arrangements of the heart” (Proverbs 16:1). The heart glorifies, as it is stated: “Your heart has glorified you” (II Chronicles 25:19). That is, “I have spoken with my heart, saying: Behold, I have amassed…”</w:t>
      </w:r>
    </w:p>
    <w:p>
      <w:pPr>
        <w:ind w:left="432"/>
      </w:pPr>
      <w:r>
        <w:t>Midrash: Midrash Tanchuma Buber, Shoftim 1:1</w:t>
        <w:br/>
      </w:r>
      <w:r>
        <w:rPr>
          <w:b w:val="0"/>
          <w:i w:val="0"/>
          <w:color w:val="1E6A39"/>
        </w:rPr>
        <w:t xml:space="preserve">(Deut. 16:18:) </w:t>
      </w:r>
      <w:r>
        <w:rPr>
          <w:b w:val="0"/>
          <w:i w:val="0"/>
          <w:color w:val="1E6A39"/>
        </w:rPr>
      </w:r>
      <w:r>
        <w:rPr>
          <w:b w:val="0"/>
          <w:i w:val="0"/>
          <w:color w:val="1E6A39"/>
        </w:rPr>
        <w:t>&amp;lt;YOU SHALL APPOINT&amp;gt; JUDGES AND LAW OFFICERS &amp;lt;FOR YOURSELVES IN ALL YOUR GATES</w:t>
      </w:r>
      <w:r>
        <w:rPr>
          <w:b w:val="0"/>
          <w:i w:val="0"/>
          <w:color w:val="1E6A39"/>
        </w:rPr>
      </w:r>
      <w:r>
        <w:rPr>
          <w:b w:val="0"/>
          <w:i w:val="0"/>
          <w:color w:val="1E6A39"/>
        </w:rPr>
        <w:t>1</w:t>
      </w:r>
      <w:r>
        <w:rPr>
          <w:b w:val="0"/>
          <w:i/>
          <w:color w:val="1E6A39"/>
        </w:rPr>
      </w:r>
      <w:r>
        <w:rPr>
          <w:b w:val="0"/>
          <w:i/>
          <w:color w:val="1E6A39"/>
        </w:rPr>
        <w:t>In biblical times court was generally held at the town gate, perhaps in one of the rooms like those built into either side of Solomonic gates at Hazor, Megiddo, and Gezer.</w:t>
      </w:r>
      <w:r>
        <w:rPr>
          <w:b w:val="0"/>
          <w:i w:val="0"/>
          <w:color w:val="1E6A39"/>
        </w:rPr>
      </w:r>
      <w:r>
        <w:rPr>
          <w:b w:val="0"/>
          <w:i w:val="0"/>
          <w:color w:val="1E6A39"/>
        </w:rPr>
        <w:t xml:space="preserve"> </w:t>
      </w:r>
      <w:r>
        <w:rPr>
          <w:b w:val="0"/>
          <w:i w:val="0"/>
          <w:color w:val="1E6A39"/>
        </w:rPr>
      </w:r>
      <w:r>
        <w:rPr>
          <w:b w:val="0"/>
          <w:i w:val="0"/>
          <w:color w:val="1E6A39"/>
        </w:rPr>
        <w:t>WHICH THE LORD YOUR GOD IS GIVING YOU FOR YOUR TRIBES, SO THAT THEY MAY JUDGE THE PEOPLE WITH RIGHTEOUS JUDGMENT&amp;gt;</w:t>
      </w:r>
      <w:r>
        <w:rPr>
          <w:b w:val="0"/>
          <w:i w:val="0"/>
          <w:color w:val="1E6A39"/>
        </w:rPr>
      </w:r>
      <w:r>
        <w:rPr>
          <w:b w:val="0"/>
          <w:i w:val="0"/>
          <w:color w:val="1E6A39"/>
        </w:rPr>
        <w:t xml:space="preserve">. This text is related (to Ps. 147:19): </w:t>
      </w:r>
      <w:r>
        <w:rPr>
          <w:b w:val="0"/>
          <w:i w:val="0"/>
          <w:color w:val="1E6A39"/>
        </w:rPr>
      </w:r>
      <w:r>
        <w:rPr>
          <w:b w:val="0"/>
          <w:i w:val="0"/>
          <w:color w:val="1E6A39"/>
        </w:rPr>
        <w:t>HE DECLARES HIS WORDS TO JACOB, HIS STATUTES AND HIS ORDINANCES TO ISRAEL. HIS WORDS</w:t>
      </w:r>
      <w:r>
        <w:rPr>
          <w:b w:val="0"/>
          <w:i w:val="0"/>
          <w:color w:val="1E6A39"/>
        </w:rPr>
      </w:r>
      <w:r>
        <w:rPr>
          <w:b w:val="0"/>
          <w:i w:val="0"/>
          <w:color w:val="1E6A39"/>
        </w:rPr>
        <w:t xml:space="preserve"> are the words of Torah,2</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Deut. 5:1.</w:t>
      </w:r>
      <w:r>
        <w:rPr>
          <w:b w:val="0"/>
          <w:i w:val="0"/>
          <w:color w:val="1E6A39"/>
        </w:rPr>
      </w:r>
      <w:r>
        <w:rPr>
          <w:b w:val="0"/>
          <w:i w:val="0"/>
          <w:color w:val="1E6A39"/>
        </w:rPr>
        <w:t xml:space="preserve"> </w:t>
      </w:r>
      <w:r>
        <w:rPr>
          <w:b w:val="0"/>
          <w:i w:val="0"/>
          <w:color w:val="1E6A39"/>
        </w:rPr>
      </w:r>
      <w:r>
        <w:rPr>
          <w:b w:val="0"/>
          <w:i w:val="0"/>
          <w:color w:val="1E6A39"/>
        </w:rPr>
        <w:t>HIS STATUTES</w:t>
      </w:r>
      <w:r>
        <w:rPr>
          <w:b w:val="0"/>
          <w:i w:val="0"/>
          <w:color w:val="1E6A39"/>
        </w:rPr>
      </w:r>
      <w:r>
        <w:rPr>
          <w:b w:val="0"/>
          <w:i w:val="0"/>
          <w:color w:val="1E6A39"/>
        </w:rPr>
        <w:t xml:space="preserve"> are the expositions (</w:t>
      </w:r>
      <w:r>
        <w:rPr>
          <w:b w:val="0"/>
          <w:i/>
          <w:color w:val="1E6A39"/>
        </w:rPr>
      </w:r>
      <w:r>
        <w:rPr>
          <w:b w:val="0"/>
          <w:i/>
          <w:color w:val="1E6A39"/>
        </w:rPr>
        <w:t>midrsahot</w:t>
      </w:r>
      <w:r>
        <w:rPr>
          <w:b w:val="0"/>
          <w:i w:val="0"/>
          <w:color w:val="1E6A39"/>
        </w:rPr>
      </w:r>
      <w:r>
        <w:rPr>
          <w:b w:val="0"/>
          <w:i w:val="0"/>
          <w:color w:val="1E6A39"/>
        </w:rPr>
        <w:t xml:space="preserve">), </w:t>
      </w:r>
      <w:r>
        <w:rPr>
          <w:b w:val="0"/>
          <w:i w:val="0"/>
          <w:color w:val="1E6A39"/>
        </w:rPr>
      </w:r>
      <w:r>
        <w:rPr>
          <w:b w:val="0"/>
          <w:i w:val="0"/>
          <w:color w:val="1E6A39"/>
        </w:rPr>
        <w:t>AND HIS ORDINANCES</w:t>
      </w:r>
      <w:r>
        <w:rPr>
          <w:b w:val="0"/>
          <w:i w:val="0"/>
          <w:color w:val="1E6A39"/>
        </w:rPr>
      </w:r>
      <w:r>
        <w:rPr>
          <w:b w:val="0"/>
          <w:i w:val="0"/>
          <w:color w:val="1E6A39"/>
        </w:rPr>
        <w:t xml:space="preserve"> are the judgments [</w:t>
      </w:r>
      <w:r>
        <w:rPr>
          <w:b w:val="0"/>
          <w:i w:val="0"/>
          <w:color w:val="1E6A39"/>
        </w:rPr>
      </w:r>
      <w:r>
        <w:rPr>
          <w:b w:val="0"/>
          <w:i w:val="0"/>
          <w:color w:val="1E6A39"/>
        </w:rPr>
        <w:t>TO ISRAEL</w:t>
      </w:r>
      <w:r>
        <w:rPr>
          <w:b w:val="0"/>
          <w:i w:val="0"/>
          <w:color w:val="1E6A39"/>
        </w:rPr>
      </w:r>
      <w:r>
        <w:rPr>
          <w:b w:val="0"/>
          <w:i w:val="0"/>
          <w:color w:val="1E6A39"/>
        </w:rPr>
        <w:t xml:space="preserve">]. The Holy One gave the Torah and the judgments to no one but </w:t>
      </w:r>
      <w:r>
        <w:rPr>
          <w:b w:val="0"/>
          <w:i w:val="0"/>
          <w:color w:val="1E6A39"/>
        </w:rPr>
      </w:r>
      <w:r>
        <w:rPr>
          <w:b w:val="0"/>
          <w:i w:val="0"/>
          <w:color w:val="1E6A39"/>
        </w:rPr>
        <w:t>TO ISRAEL</w:t>
      </w:r>
      <w:r>
        <w:rPr>
          <w:b w:val="0"/>
          <w:i w:val="0"/>
          <w:color w:val="1E6A39"/>
        </w:rPr>
      </w:r>
      <w:r>
        <w:rPr>
          <w:b w:val="0"/>
          <w:i w:val="0"/>
          <w:color w:val="1E6A39"/>
        </w:rPr>
        <w:t xml:space="preserve"> alone. And where is it shown? You learn that when Israel and a star-worshiping gentile have a dispute with each other, it is forbidden for Israel to say to the gentile (</w:t>
      </w:r>
      <w:r>
        <w:rPr>
          <w:b w:val="0"/>
          <w:i/>
          <w:color w:val="1E6A39"/>
        </w:rPr>
      </w:r>
      <w:r>
        <w:rPr>
          <w:b w:val="0"/>
          <w:i/>
          <w:color w:val="1E6A39"/>
        </w:rPr>
        <w:t>goy</w:t>
      </w:r>
      <w:r>
        <w:rPr>
          <w:b w:val="0"/>
          <w:i w:val="0"/>
          <w:color w:val="1E6A39"/>
        </w:rPr>
      </w:r>
      <w:r>
        <w:rPr>
          <w:b w:val="0"/>
          <w:i w:val="0"/>
          <w:color w:val="1E6A39"/>
        </w:rPr>
        <w:t>): Go with me to your courts,3</w:t>
      </w:r>
      <w:r>
        <w:rPr>
          <w:b w:val="0"/>
          <w:i/>
          <w:color w:val="1E6A39"/>
        </w:rPr>
      </w:r>
      <w:r>
        <w:rPr>
          <w:b w:val="0"/>
          <w:i/>
          <w:color w:val="1E6A39"/>
        </w:rPr>
      </w:r>
      <w:r>
        <w:rPr>
          <w:b w:val="0"/>
          <w:i/>
          <w:color w:val="1E6A39"/>
        </w:rPr>
      </w:r>
      <w:r>
        <w:rPr>
          <w:b w:val="0"/>
          <w:i/>
          <w:color w:val="1E6A39"/>
        </w:rPr>
        <w:t>Arka’ot;</w:t>
      </w:r>
      <w:r>
        <w:rPr>
          <w:b w:val="0"/>
          <w:i w:val="0"/>
          <w:color w:val="1E6A39"/>
        </w:rPr>
      </w:r>
      <w:r>
        <w:rPr>
          <w:b w:val="0"/>
          <w:i w:val="0"/>
          <w:color w:val="1E6A39"/>
        </w:rPr>
        <w:t xml:space="preserve"> cf. Gk.: </w:t>
      </w:r>
      <w:r>
        <w:rPr>
          <w:b w:val="0"/>
          <w:i/>
          <w:color w:val="1E6A39"/>
        </w:rPr>
      </w:r>
      <w:r>
        <w:rPr>
          <w:b w:val="0"/>
          <w:i/>
          <w:color w:val="1E6A39"/>
        </w:rPr>
        <w:t>archai</w:t>
      </w:r>
      <w:r>
        <w:rPr>
          <w:b w:val="0"/>
          <w:i w:val="0"/>
          <w:color w:val="1E6A39"/>
        </w:rPr>
      </w:r>
      <w:r>
        <w:rPr>
          <w:b w:val="0"/>
          <w:i w:val="0"/>
          <w:color w:val="1E6A39"/>
        </w:rPr>
        <w:t xml:space="preserve"> (“</w:t>
      </w:r>
      <w:r>
        <w:rPr>
          <w:b w:val="0"/>
          <w:i/>
          <w:color w:val="1E6A39"/>
        </w:rPr>
      </w:r>
      <w:r>
        <w:rPr>
          <w:b w:val="0"/>
          <w:i/>
          <w:color w:val="1E6A39"/>
        </w:rPr>
        <w:t>authorities</w:t>
      </w:r>
      <w:r>
        <w:rPr>
          <w:b w:val="0"/>
          <w:i w:val="0"/>
          <w:color w:val="1E6A39"/>
        </w:rPr>
      </w:r>
      <w:r>
        <w:rPr>
          <w:b w:val="0"/>
          <w:i w:val="0"/>
          <w:color w:val="1E6A39"/>
        </w:rPr>
        <w:t xml:space="preserve">”) </w:t>
      </w:r>
      <w:r>
        <w:rPr>
          <w:b w:val="0"/>
          <w:i/>
          <w:color w:val="1E6A39"/>
        </w:rPr>
      </w:r>
      <w:r>
        <w:rPr>
          <w:b w:val="0"/>
          <w:i/>
          <w:color w:val="1E6A39"/>
        </w:rPr>
        <w:t>or [archeia</w:t>
      </w:r>
      <w:r>
        <w:rPr>
          <w:b w:val="0"/>
          <w:i w:val="0"/>
          <w:color w:val="1E6A39"/>
        </w:rPr>
      </w:r>
      <w:r>
        <w:rPr>
          <w:b w:val="0"/>
          <w:i w:val="0"/>
          <w:color w:val="1E6A39"/>
        </w:rPr>
        <w:t xml:space="preserve"> (“town offices”).</w:t>
      </w:r>
      <w:r>
        <w:rPr>
          <w:b w:val="0"/>
          <w:i w:val="0"/>
          <w:color w:val="1E6A39"/>
        </w:rPr>
      </w:r>
      <w:r>
        <w:rPr>
          <w:b w:val="0"/>
          <w:i w:val="0"/>
          <w:color w:val="1E6A39"/>
        </w:rPr>
        <w:t xml:space="preserve"> because he would be transgressing a prohibition, since it is stated (in Ps. 147:20): </w:t>
      </w:r>
      <w:r>
        <w:rPr>
          <w:b w:val="0"/>
          <w:i w:val="0"/>
          <w:color w:val="1E6A39"/>
        </w:rPr>
      </w:r>
      <w:r>
        <w:rPr>
          <w:b w:val="0"/>
          <w:i w:val="0"/>
          <w:color w:val="1E6A39"/>
        </w:rPr>
        <w:t>HE HAS NOT DONE SO FOR ANY NATION</w:t>
      </w:r>
      <w:r>
        <w:rPr>
          <w:b w:val="0"/>
          <w:i w:val="0"/>
          <w:color w:val="1E6A39"/>
        </w:rPr>
      </w:r>
      <w:r>
        <w:rPr>
          <w:b w:val="0"/>
          <w:i w:val="0"/>
          <w:color w:val="1E6A39"/>
        </w:rPr>
        <w:t xml:space="preserve"> (</w:t>
      </w:r>
      <w:r>
        <w:rPr>
          <w:b w:val="0"/>
          <w:i/>
          <w:color w:val="1E6A39"/>
        </w:rPr>
      </w:r>
      <w:r>
        <w:rPr>
          <w:b w:val="0"/>
          <w:i/>
          <w:color w:val="1E6A39"/>
        </w:rPr>
        <w:t>goy</w:t>
      </w:r>
      <w:r>
        <w:rPr>
          <w:b w:val="0"/>
          <w:i w:val="0"/>
          <w:color w:val="1E6A39"/>
        </w:rPr>
      </w:r>
      <w:r>
        <w:rPr>
          <w:b w:val="0"/>
          <w:i w:val="0"/>
          <w:color w:val="1E6A39"/>
        </w:rPr>
        <w:t xml:space="preserve">); </w:t>
      </w:r>
      <w:r>
        <w:rPr>
          <w:b w:val="0"/>
          <w:i w:val="0"/>
          <w:color w:val="1E6A39"/>
        </w:rPr>
      </w:r>
      <w:r>
        <w:rPr>
          <w:b w:val="0"/>
          <w:i w:val="0"/>
          <w:color w:val="1E6A39"/>
        </w:rPr>
        <w:t>AND, AS FOR HIS ORDINANCES, THEY HAVE NOT KNOWN THEM</w:t>
      </w:r>
      <w:r>
        <w:rPr>
          <w:b w:val="0"/>
          <w:i w:val="0"/>
          <w:color w:val="1E6A39"/>
        </w:rPr>
      </w:r>
      <w:r>
        <w:rPr>
          <w:b w:val="0"/>
          <w:i w:val="0"/>
          <w:color w:val="1E6A39"/>
        </w:rPr>
        <w:t>. But were not the peoples of the world commanded concerning litigations, since that is one of the seven commandments of the children of Noah?4</w:t>
      </w:r>
      <w:r>
        <w:rPr>
          <w:b w:val="0"/>
          <w:i/>
          <w:color w:val="1E6A39"/>
        </w:rPr>
      </w:r>
      <w:r>
        <w:rPr>
          <w:b w:val="0"/>
          <w:i/>
          <w:color w:val="1E6A39"/>
        </w:rPr>
        <w:t>Cf. I Corinthians 6:1–6.</w:t>
      </w:r>
      <w:r>
        <w:rPr>
          <w:b w:val="0"/>
          <w:i w:val="0"/>
          <w:color w:val="1E6A39"/>
        </w:rPr>
      </w:r>
      <w:r>
        <w:rPr>
          <w:b w:val="0"/>
          <w:i w:val="0"/>
          <w:color w:val="1E6A39"/>
        </w:rPr>
        <w:t xml:space="preserve"> So what is the significance of (Ibid.): </w:t>
      </w:r>
      <w:r>
        <w:rPr>
          <w:b w:val="0"/>
          <w:i w:val="0"/>
          <w:color w:val="1E6A39"/>
        </w:rPr>
      </w:r>
      <w:r>
        <w:rPr>
          <w:b w:val="0"/>
          <w:i w:val="0"/>
          <w:color w:val="1E6A39"/>
        </w:rPr>
        <w:t>AND, AS FOR HIS ORDINANCES, THEY HAVE NOT KNOWN THEM</w:t>
      </w:r>
      <w:r>
        <w:rPr>
          <w:b w:val="0"/>
          <w:i w:val="0"/>
          <w:color w:val="1E6A39"/>
        </w:rPr>
      </w:r>
      <w:r>
        <w:rPr>
          <w:b w:val="0"/>
          <w:i w:val="0"/>
          <w:color w:val="1E6A39"/>
        </w:rPr>
        <w:t>? These are the fine points of the law (</w:t>
      </w:r>
      <w:r>
        <w:rPr>
          <w:b w:val="0"/>
          <w:i/>
          <w:color w:val="1E6A39"/>
        </w:rPr>
      </w:r>
      <w:r>
        <w:rPr>
          <w:b w:val="0"/>
          <w:i/>
          <w:color w:val="1E6A39"/>
        </w:rPr>
        <w:t>din</w:t>
      </w:r>
      <w:r>
        <w:rPr>
          <w:b w:val="0"/>
          <w:i w:val="0"/>
          <w:color w:val="1E6A39"/>
        </w:rPr>
      </w:r>
      <w:r>
        <w:rPr>
          <w:b w:val="0"/>
          <w:i w:val="0"/>
          <w:color w:val="1E6A39"/>
        </w:rPr>
        <w:t xml:space="preserve">). So this is what we teach (in </w:t>
      </w:r>
      <w:r>
        <w:rPr>
          <w:b w:val="0"/>
          <w:i/>
          <w:color w:val="1E6A39"/>
        </w:rPr>
      </w:r>
      <w:r>
        <w:rPr>
          <w:b w:val="0"/>
          <w:i/>
          <w:color w:val="1E6A39"/>
        </w:rPr>
        <w:t>Sanh.</w:t>
      </w:r>
      <w:r>
        <w:rPr>
          <w:b w:val="0"/>
          <w:i w:val="0"/>
          <w:color w:val="1E6A39"/>
        </w:rPr>
      </w:r>
      <w:r>
        <w:rPr>
          <w:b w:val="0"/>
          <w:i w:val="0"/>
          <w:color w:val="1E6A39"/>
        </w:rPr>
        <w:t xml:space="preserve"> 5:2): </w:t>
      </w:r>
      <w:r>
        <w:rPr>
          <w:b w:val="0"/>
          <w:i w:val="0"/>
          <w:color w:val="1E6A39"/>
        </w:rPr>
      </w:r>
      <w:r>
        <w:rPr>
          <w:b w:val="0"/>
          <w:i w:val="0"/>
          <w:color w:val="1E6A39"/>
        </w:rPr>
        <w:t>ONCE UPON A TIME BEN ZAKKAY CROSS-EXAMINED &amp;lt;WITNESSES&amp;gt; ON FIG STEMS</w:t>
      </w:r>
      <w:r>
        <w:rPr>
          <w:b w:val="0"/>
          <w:i w:val="0"/>
          <w:color w:val="1E6A39"/>
        </w:rPr>
      </w:r>
      <w:r>
        <w:rPr>
          <w:b w:val="0"/>
          <w:i w:val="0"/>
          <w:color w:val="1E6A39"/>
        </w:rPr>
        <w:t>.5</w:t>
      </w:r>
      <w:r>
        <w:rPr>
          <w:b w:val="0"/>
          <w:i/>
          <w:color w:val="1E6A39"/>
        </w:rPr>
      </w:r>
      <w:r>
        <w:rPr>
          <w:b w:val="0"/>
          <w:i/>
          <w:color w:val="1E6A39"/>
        </w:rPr>
        <w:t>The gemara (Sanh. 41a) explains that a capital offense was involved.</w:t>
      </w:r>
      <w:r>
        <w:rPr>
          <w:b w:val="0"/>
          <w:i w:val="0"/>
          <w:color w:val="1E6A39"/>
        </w:rPr>
      </w:r>
      <w:r>
        <w:rPr>
          <w:b w:val="0"/>
          <w:i w:val="0"/>
          <w:color w:val="1E6A39"/>
        </w:rPr>
        <w:t xml:space="preserve"> Now the children of Noah are put to death on the evidence of a single witness, with a single judge, and without a warning. &amp;lt;That is&amp;gt; something which does not exist in Israel, since there are three judges in property cases, and there are twenty-three judges in capital cases.6</w:t>
      </w:r>
      <w:r>
        <w:rPr>
          <w:b w:val="0"/>
          <w:i/>
          <w:color w:val="1E6A39"/>
        </w:rPr>
      </w:r>
      <w:r>
        <w:rPr>
          <w:b w:val="0"/>
          <w:i/>
          <w:color w:val="1E6A39"/>
        </w:rPr>
      </w:r>
      <w:r>
        <w:rPr>
          <w:b w:val="0"/>
          <w:i/>
          <w:color w:val="1E6A39"/>
        </w:rPr>
      </w:r>
      <w:r>
        <w:rPr>
          <w:b w:val="0"/>
          <w:i/>
          <w:color w:val="1E6A39"/>
        </w:rPr>
        <w:t>Sanh</w:t>
      </w:r>
      <w:r>
        <w:rPr>
          <w:b w:val="0"/>
          <w:i w:val="0"/>
          <w:color w:val="1E6A39"/>
        </w:rPr>
      </w:r>
      <w:r>
        <w:rPr>
          <w:b w:val="0"/>
          <w:i w:val="0"/>
          <w:color w:val="1E6A39"/>
        </w:rPr>
        <w:t>. 4:1.</w:t>
      </w:r>
      <w:r>
        <w:rPr>
          <w:b w:val="0"/>
          <w:i w:val="0"/>
          <w:color w:val="1E6A39"/>
        </w:rPr>
      </w:r>
      <w:r>
        <w:rPr>
          <w:b w:val="0"/>
          <w:i w:val="0"/>
          <w:color w:val="1E6A39"/>
        </w:rPr>
        <w:t xml:space="preserve"> Moreover, it is written (in Deut. 19:15): </w:t>
      </w:r>
      <w:r>
        <w:rPr>
          <w:b w:val="0"/>
          <w:i w:val="0"/>
          <w:color w:val="1E6A39"/>
        </w:rPr>
      </w:r>
      <w:r>
        <w:rPr>
          <w:b w:val="0"/>
          <w:i w:val="0"/>
          <w:color w:val="1E6A39"/>
        </w:rPr>
        <w:t>A SINGLE WITNESS SHALL NOT BE VALID AGAINST A PERSON…. &amp;lt;ONLY&amp;gt; ON THE EVIDENCE OF TWO &amp;lt;OR THREE&amp;gt; WITNESSES &amp;lt;SHALL A CASE BE VALID&amp;gt;</w:t>
      </w:r>
      <w:r>
        <w:rPr>
          <w:b w:val="0"/>
          <w:i w:val="0"/>
          <w:color w:val="1E6A39"/>
        </w:rPr>
      </w:r>
      <w:r>
        <w:rPr>
          <w:b w:val="0"/>
          <w:i w:val="0"/>
          <w:color w:val="1E6A39"/>
        </w:rPr>
        <w:t>. So there must be an investigation and an inquiry. How do they examine the witnesses? They bring them in and solemnly forewarn them. Then they would examine them again with seven inquiries:7</w:t>
      </w:r>
      <w:r>
        <w:rPr>
          <w:b w:val="0"/>
          <w:i/>
          <w:color w:val="1E6A39"/>
        </w:rPr>
      </w:r>
      <w:r>
        <w:rPr>
          <w:b w:val="0"/>
          <w:i/>
          <w:color w:val="1E6A39"/>
        </w:rPr>
      </w:r>
      <w:r>
        <w:rPr>
          <w:b w:val="0"/>
          <w:i/>
          <w:color w:val="1E6A39"/>
        </w:rPr>
      </w:r>
      <w:r>
        <w:rPr>
          <w:b w:val="0"/>
          <w:i/>
          <w:color w:val="1E6A39"/>
        </w:rPr>
        <w:t>Sanh.</w:t>
      </w:r>
      <w:r>
        <w:rPr>
          <w:b w:val="0"/>
          <w:i w:val="0"/>
          <w:color w:val="1E6A39"/>
        </w:rPr>
      </w:r>
      <w:r>
        <w:rPr>
          <w:b w:val="0"/>
          <w:i w:val="0"/>
          <w:color w:val="1E6A39"/>
        </w:rPr>
        <w:t xml:space="preserve"> 5:1.</w:t>
      </w:r>
      <w:r>
        <w:rPr>
          <w:b w:val="0"/>
          <w:i w:val="0"/>
          <w:color w:val="1E6A39"/>
        </w:rPr>
      </w:r>
      <w:r>
        <w:rPr>
          <w:b w:val="0"/>
          <w:i w:val="0"/>
          <w:color w:val="1E6A39"/>
        </w:rPr>
        <w:t xml:space="preserve"> 1. In what week,8</w:t>
      </w:r>
      <w:r>
        <w:rPr>
          <w:b w:val="0"/>
          <w:i/>
          <w:color w:val="1E6A39"/>
        </w:rPr>
      </w:r>
      <w:r>
        <w:rPr>
          <w:b w:val="0"/>
          <w:i/>
          <w:color w:val="1E6A39"/>
        </w:rPr>
        <w:t>I.e., week of years, Sabbatical year of the Jubilee cycle.</w:t>
      </w:r>
      <w:r>
        <w:rPr>
          <w:b w:val="0"/>
          <w:i w:val="0"/>
          <w:color w:val="1E6A39"/>
        </w:rPr>
      </w:r>
      <w:r>
        <w:rPr>
          <w:b w:val="0"/>
          <w:i w:val="0"/>
          <w:color w:val="1E6A39"/>
        </w:rPr>
        <w:t xml:space="preserve"> 2. In what year? 3. in what month? 4. On what &amp;lt;day&amp;gt; of the month? 5. On what day (of the week)?9</w:t>
      </w:r>
      <w:r>
        <w:rPr>
          <w:b w:val="0"/>
          <w:i/>
          <w:color w:val="1E6A39"/>
        </w:rPr>
      </w:r>
      <w:r>
        <w:rPr>
          <w:b w:val="0"/>
          <w:i/>
          <w:color w:val="1E6A39"/>
        </w:rPr>
        <w:t xml:space="preserve">Cf. </w:t>
      </w:r>
      <w:r>
        <w:rPr>
          <w:b w:val="0"/>
          <w:i/>
          <w:color w:val="1E6A39"/>
        </w:rPr>
      </w:r>
      <w:r>
        <w:rPr>
          <w:b w:val="0"/>
          <w:i/>
          <w:color w:val="1E6A39"/>
        </w:rPr>
        <w:t>Sanh.</w:t>
      </w:r>
      <w:r>
        <w:rPr>
          <w:b w:val="0"/>
          <w:i w:val="0"/>
          <w:color w:val="1E6A39"/>
        </w:rPr>
      </w:r>
      <w:r>
        <w:rPr>
          <w:b w:val="0"/>
          <w:i w:val="0"/>
          <w:color w:val="1E6A39"/>
        </w:rPr>
        <w:t xml:space="preserve"> 5:1 and </w:t>
      </w:r>
      <w:r>
        <w:rPr>
          <w:b w:val="0"/>
          <w:i/>
          <w:color w:val="1E6A39"/>
        </w:rPr>
      </w:r>
      <w:r>
        <w:rPr>
          <w:b w:val="0"/>
          <w:i/>
          <w:color w:val="1E6A39"/>
        </w:rPr>
        <w:t>Tanh</w:t>
      </w:r>
      <w:r>
        <w:rPr>
          <w:b w:val="0"/>
          <w:i w:val="0"/>
          <w:color w:val="1E6A39"/>
        </w:rPr>
      </w:r>
      <w:r>
        <w:rPr>
          <w:b w:val="0"/>
          <w:i w:val="0"/>
          <w:color w:val="1E6A39"/>
        </w:rPr>
        <w:t>., Deut. 5:1, both of which add here: In what hour?</w:t>
      </w:r>
      <w:r>
        <w:rPr>
          <w:b w:val="0"/>
          <w:i w:val="0"/>
          <w:color w:val="1E6A39"/>
        </w:rPr>
      </w:r>
      <w:r>
        <w:rPr>
          <w:b w:val="0"/>
          <w:i w:val="0"/>
          <w:color w:val="1E6A39"/>
        </w:rPr>
        <w:t xml:space="preserve"> 6. In what place? 7. Have you forewarned him?10</w:t>
      </w:r>
      <w:r>
        <w:rPr>
          <w:b w:val="0"/>
          <w:i/>
          <w:color w:val="1E6A39"/>
        </w:rPr>
      </w:r>
      <w:r>
        <w:rPr>
          <w:b w:val="0"/>
          <w:i/>
          <w:color w:val="1E6A39"/>
        </w:rPr>
        <w:t xml:space="preserve">This last query is one of various supplemental questions listed in </w:t>
      </w:r>
      <w:r>
        <w:rPr>
          <w:b w:val="0"/>
          <w:i/>
          <w:color w:val="1E6A39"/>
        </w:rPr>
      </w:r>
      <w:r>
        <w:rPr>
          <w:b w:val="0"/>
          <w:i/>
          <w:color w:val="1E6A39"/>
        </w:rPr>
        <w:t>Sanh</w:t>
      </w:r>
      <w:r>
        <w:rPr>
          <w:b w:val="0"/>
          <w:i w:val="0"/>
          <w:color w:val="1E6A39"/>
        </w:rPr>
      </w:r>
      <w:r>
        <w:rPr>
          <w:b w:val="0"/>
          <w:i w:val="0"/>
          <w:color w:val="1E6A39"/>
        </w:rPr>
        <w:t xml:space="preserve">. 5:1 and </w:t>
      </w:r>
      <w:r>
        <w:rPr>
          <w:b w:val="0"/>
          <w:i/>
          <w:color w:val="1E6A39"/>
        </w:rPr>
      </w:r>
      <w:r>
        <w:rPr>
          <w:b w:val="0"/>
          <w:i/>
          <w:color w:val="1E6A39"/>
        </w:rPr>
        <w:t>Tanh</w:t>
      </w:r>
      <w:r>
        <w:rPr>
          <w:b w:val="0"/>
          <w:i w:val="0"/>
          <w:color w:val="1E6A39"/>
        </w:rPr>
      </w:r>
      <w:r>
        <w:rPr>
          <w:b w:val="0"/>
          <w:i w:val="0"/>
          <w:color w:val="1E6A39"/>
        </w:rPr>
        <w:t>., Deut. 5:1.</w:t>
      </w:r>
      <w:r>
        <w:rPr>
          <w:b w:val="0"/>
          <w:i w:val="0"/>
          <w:color w:val="1E6A39"/>
        </w:rPr>
      </w:r>
      <w:r>
        <w:rPr>
          <w:b w:val="0"/>
          <w:i w:val="0"/>
          <w:color w:val="1E6A39"/>
        </w:rPr>
        <w:t xml:space="preserve"> And so you find among the leaders11</w:t>
      </w:r>
      <w:r>
        <w:rPr>
          <w:b w:val="0"/>
          <w:i/>
          <w:color w:val="1E6A39"/>
        </w:rPr>
      </w:r>
      <w:r>
        <w:rPr>
          <w:b w:val="0"/>
          <w:i/>
          <w:color w:val="1E6A39"/>
        </w:rPr>
      </w:r>
      <w:r>
        <w:rPr>
          <w:b w:val="0"/>
          <w:i/>
          <w:color w:val="1E6A39"/>
        </w:rPr>
      </w:r>
      <w:r>
        <w:rPr>
          <w:b w:val="0"/>
          <w:i/>
          <w:color w:val="1E6A39"/>
        </w:rPr>
        <w:t>Parnas.</w:t>
      </w:r>
      <w:r>
        <w:rPr>
          <w:b w:val="0"/>
          <w:i w:val="0"/>
          <w:color w:val="1E6A39"/>
        </w:rPr>
      </w:r>
      <w:r>
        <w:rPr>
          <w:b w:val="0"/>
          <w:i w:val="0"/>
          <w:color w:val="1E6A39"/>
        </w:rPr>
        <w:t xml:space="preserve"> Cf. Gk.: </w:t>
      </w:r>
      <w:r>
        <w:rPr>
          <w:b w:val="0"/>
          <w:i/>
          <w:color w:val="1E6A39"/>
        </w:rPr>
      </w:r>
      <w:r>
        <w:rPr>
          <w:b w:val="0"/>
          <w:i/>
          <w:color w:val="1E6A39"/>
        </w:rPr>
        <w:t>pronoi</w:t>
      </w:r>
      <w:r>
        <w:rPr>
          <w:b w:val="0"/>
          <w:i w:val="0"/>
          <w:color w:val="1E6A39"/>
        </w:rPr>
      </w:r>
      <w:r>
        <w:rPr>
          <w:b w:val="0"/>
          <w:i w:val="0"/>
          <w:color w:val="1E6A39"/>
        </w:rPr>
        <w:t xml:space="preserve"> (“prudent ones”, “those who take forethought”).</w:t>
      </w:r>
      <w:r>
        <w:rPr>
          <w:b w:val="0"/>
          <w:i w:val="0"/>
          <w:color w:val="1E6A39"/>
        </w:rPr>
      </w:r>
      <w:r>
        <w:rPr>
          <w:b w:val="0"/>
          <w:i w:val="0"/>
          <w:color w:val="1E6A39"/>
        </w:rPr>
        <w:t xml:space="preserve"> of Israel that they were praised only for their judging.12</w:t>
      </w:r>
      <w:r>
        <w:rPr>
          <w:b w:val="0"/>
          <w:i/>
          <w:color w:val="1E6A39"/>
        </w:rPr>
      </w:r>
      <w:r>
        <w:rPr>
          <w:b w:val="0"/>
          <w:i/>
          <w:color w:val="1E6A39"/>
        </w:rPr>
        <w:t xml:space="preserve">I.e., in various summary statements about Israel’s leaders, e.g., Judges 4:4; 10:2, 3; 12:7, 8, 9, 11, 13, 14; 15:20; 16:31; I Sam. 4:18; 7:6, 15–17; 8:1, 5–6, 20; I Kings 3:9, it is the fact that they judged Israel that is specifically mentioned. This fact may not always be obvious in modern translations, because they do not always render </w:t>
      </w:r>
      <w:r>
        <w:rPr>
          <w:b w:val="0"/>
          <w:i/>
          <w:color w:val="1E6A39"/>
        </w:rPr>
      </w:r>
      <w:r>
        <w:rPr>
          <w:b w:val="0"/>
          <w:i/>
          <w:color w:val="1E6A39"/>
        </w:rPr>
        <w:t>ShPT</w:t>
      </w:r>
      <w:r>
        <w:rPr>
          <w:b w:val="0"/>
          <w:i w:val="0"/>
          <w:color w:val="1E6A39"/>
        </w:rPr>
      </w:r>
      <w:r>
        <w:rPr>
          <w:b w:val="0"/>
          <w:i w:val="0"/>
          <w:color w:val="1E6A39"/>
        </w:rPr>
        <w:t xml:space="preserve"> as “judge” but by other English verbs, such as “govern” or “rule.”</w:t>
      </w:r>
      <w:r>
        <w:rPr>
          <w:b w:val="0"/>
          <w:i w:val="0"/>
          <w:color w:val="1E6A39"/>
        </w:rPr>
      </w:r>
      <w:r>
        <w:rPr>
          <w:b w:val="0"/>
          <w:i w:val="0"/>
          <w:color w:val="1E6A39"/>
        </w:rPr>
        <w:t xml:space="preserve"> It is written concerning Samuel (in I Sam. 7:6): </w:t>
      </w:r>
      <w:r>
        <w:rPr>
          <w:b w:val="0"/>
          <w:i w:val="0"/>
          <w:color w:val="1E6A39"/>
        </w:rPr>
      </w:r>
      <w:r>
        <w:rPr>
          <w:b w:val="0"/>
          <w:i w:val="0"/>
          <w:color w:val="1E6A39"/>
        </w:rPr>
        <w:t>AND HE WENT ON A CIRCUIT YEAR BY YEAR &amp;lt;TO BETHEL, &amp;lt;GILGAL, AND MIZPAH;&amp;gt; AND HE JUDGED ISRAEL &amp;lt;IN ALL THOSE PLACES&amp;gt;</w:t>
      </w:r>
      <w:r>
        <w:rPr>
          <w:b w:val="0"/>
          <w:i w:val="0"/>
          <w:color w:val="1E6A39"/>
        </w:rPr>
      </w:r>
      <w:r>
        <w:rPr>
          <w:b w:val="0"/>
          <w:i w:val="0"/>
          <w:color w:val="1E6A39"/>
        </w:rPr>
        <w:t xml:space="preserve">. And David also was praised only for his judging, as stated (in I Chron. 18:14 // II Sam. 8:15): </w:t>
      </w:r>
      <w:r>
        <w:rPr>
          <w:b w:val="0"/>
          <w:i w:val="0"/>
          <w:color w:val="1E6A39"/>
        </w:rPr>
      </w:r>
      <w:r>
        <w:rPr>
          <w:b w:val="0"/>
          <w:i w:val="0"/>
          <w:color w:val="1E6A39"/>
        </w:rPr>
        <w:t>AND</w:t>
      </w:r>
      <w:r>
        <w:rPr>
          <w:b w:val="0"/>
          <w:i w:val="0"/>
          <w:color w:val="1E6A39"/>
        </w:rPr>
      </w:r>
      <w:r>
        <w:rPr>
          <w:b w:val="0"/>
          <w:i w:val="0"/>
          <w:color w:val="1E6A39"/>
        </w:rPr>
        <w:t xml:space="preserve"> {</w:t>
      </w:r>
      <w:r>
        <w:rPr>
          <w:b w:val="0"/>
          <w:i w:val="0"/>
          <w:color w:val="1E6A39"/>
        </w:rPr>
      </w:r>
      <w:r>
        <w:rPr>
          <w:b w:val="0"/>
          <w:i w:val="0"/>
          <w:color w:val="1E6A39"/>
        </w:rPr>
        <w:t>DAVID</w:t>
      </w:r>
      <w:r>
        <w:rPr>
          <w:b w:val="0"/>
          <w:i w:val="0"/>
          <w:color w:val="1E6A39"/>
        </w:rPr>
      </w:r>
      <w:r>
        <w:rPr>
          <w:b w:val="0"/>
          <w:i w:val="0"/>
          <w:color w:val="1E6A39"/>
        </w:rPr>
        <w:t>}13</w:t>
      </w:r>
      <w:r>
        <w:rPr>
          <w:b w:val="0"/>
          <w:i/>
          <w:color w:val="1E6A39"/>
        </w:rPr>
      </w:r>
      <w:r>
        <w:rPr>
          <w:b w:val="0"/>
          <w:i/>
          <w:color w:val="1E6A39"/>
        </w:rPr>
        <w:t xml:space="preserve">The only difference between the versions of Chronicles and Samuel is that the name </w:t>
      </w:r>
      <w:r>
        <w:rPr>
          <w:b w:val="0"/>
          <w:i/>
          <w:color w:val="1E6A39"/>
        </w:rPr>
      </w:r>
      <w:r>
        <w:rPr>
          <w:b w:val="0"/>
          <w:i/>
          <w:color w:val="1E6A39"/>
        </w:rPr>
        <w:t>DAVID</w:t>
      </w:r>
      <w:r>
        <w:rPr>
          <w:b w:val="0"/>
          <w:i/>
          <w:color w:val="1E6A39"/>
        </w:rPr>
      </w:r>
      <w:r>
        <w:rPr>
          <w:b w:val="0"/>
          <w:i/>
          <w:color w:val="1E6A39"/>
        </w:rPr>
        <w:t>, which Buber chooses to bracket, appears only in the Samuel version.</w:t>
      </w:r>
      <w:r>
        <w:rPr>
          <w:b w:val="0"/>
          <w:i w:val="0"/>
          <w:color w:val="1E6A39"/>
        </w:rPr>
      </w:r>
      <w:r>
        <w:rPr>
          <w:b w:val="0"/>
          <w:i w:val="0"/>
          <w:color w:val="1E6A39"/>
        </w:rPr>
        <w:t xml:space="preserve"> </w:t>
      </w:r>
      <w:r>
        <w:rPr>
          <w:b w:val="0"/>
          <w:i w:val="0"/>
          <w:color w:val="1E6A39"/>
        </w:rPr>
      </w:r>
      <w:r>
        <w:rPr>
          <w:b w:val="0"/>
          <w:i w:val="0"/>
          <w:color w:val="1E6A39"/>
        </w:rPr>
        <w:t>ADMINISTERED JUDGMENT AND RIGHTEOUSNESS TO ALL HIS PEOPLE</w:t>
      </w:r>
      <w:r>
        <w:rPr>
          <w:b w:val="0"/>
          <w:i w:val="0"/>
          <w:color w:val="1E6A39"/>
        </w:rPr>
      </w:r>
      <w:r>
        <w:rPr>
          <w:b w:val="0"/>
          <w:i w:val="0"/>
          <w:color w:val="1E6A39"/>
        </w:rPr>
        <w:t>.</w:t>
      </w:r>
      <w:r>
        <w:br/>
        <w:t>__________________________________</w:t>
        <w:br/>
        <w:t xml:space="preserve">Analise através de IA quanto a este Comentario acima: </w:t>
        <w:br/>
        <w:br/>
        <w:br/>
        <w:t>Resumindo, este texto fala sobre a importância da justiça e da lei na Bíblia, como a lei foi dada a Israel e não para outras nações. Também fala sobre a necessidade de três juízes para casos de propriedade e 23 para casos capitais.</w:t>
        <w:br/>
        <w:br/>
        <w:t>O Evangelho é a fonte de toda justiça e lei. A Palavra de Deus é o nosso guia para vivermos de acordo com os princípios de justiça e amor. Como diz em Deuteronômio 16:18: "Tu constituirás juízes e oficiais para ti, nas tuas portas, que o Senhor teu Deus te dá, para as tuas tribos, e eles julgarão o povo com justiça". Assim, precisamos buscar a justiça de Deus, para que possamos viver de acordo com os princípios de amor e justiça que Ele nos ensina.</w:t>
        <w:br/>
        <w:t>_________________________________</w:t>
      </w:r>
      <w:r>
        <w:rPr>
          <w:b w:val="0"/>
          <w:i w:val="0"/>
          <w:color w:val="7B3D00"/>
        </w:rPr>
        <w:br/>
        <w:t>__________________________________</w:t>
        <w:br/>
        <w:t xml:space="preserve">Analise através de IA quanto a este Comentario acima: </w:t>
        <w:br/>
        <w:br/>
        <w:br/>
        <w:t>Resumindo, este texto fala sobre a importância da justiça e da lei na Bíblia, como a lei foi dada a Israel e não para outras nações. Também fala sobre a necessidade de três juízes para casos de propriedade e 23 para casos capitais.</w:t>
        <w:br/>
        <w:br/>
        <w:t>O Evangelho é a fonte de toda justiça e lei. A Palavra de Deus é o nosso guia para vivermos de acordo com os princípios de justiça e amor. Como diz em Deuteronômio 16:18: "Tu constituirás juízes e oficiais para ti, nas tuas portas, que o Senhor teu Deus te dá, para as tuas tribos, e eles julgarão o povo com justiça". Assim, precisamos buscar a justiça de Deus, para que possamos viver de acordo com os princípios de amor e justiça que Ele nos ensina.</w:t>
        <w:br/>
        <w:t>_________________________________</w:t>
      </w:r>
    </w:p>
    <w:p>
      <w:pPr>
        <w:ind w:left="432"/>
      </w:pPr>
      <w:r>
        <w:t>Midrash: Sifrei Devarim 9:2</w:t>
        <w:br/>
      </w:r>
      <w:r>
        <w:rPr>
          <w:b w:val="0"/>
          <w:i w:val="0"/>
          <w:color w:val="6B5E9B"/>
        </w:rPr>
        <w:t>And thus did Solomon say (I Kings 3:9) "And give Your servant an understanding heart to judge Your people… for who can judge this 'heavy' people of Yours!" Is it possible that Solomon could not judge Israel, Solomon of whom it is written (</w:t>
      </w:r>
      <w:r>
        <w:rPr>
          <w:b w:val="0"/>
          <w:i/>
          <w:color w:val="6B5E9B"/>
        </w:rPr>
      </w:r>
      <w:r>
        <w:rPr>
          <w:b w:val="0"/>
          <w:i/>
          <w:color w:val="6B5E9B"/>
        </w:rPr>
        <w:t>Ibid</w:t>
      </w:r>
      <w:r>
        <w:rPr>
          <w:b w:val="0"/>
          <w:i w:val="0"/>
          <w:color w:val="6B5E9B"/>
        </w:rPr>
      </w:r>
      <w:r>
        <w:rPr>
          <w:b w:val="0"/>
          <w:i w:val="0"/>
          <w:color w:val="6B5E9B"/>
        </w:rPr>
        <w:t xml:space="preserve">. 5;10-11) "And the wisdom of Solomon was greater than that of all the people of the east and all the wisdom of Egypt. And he was wiser than all men, than Ethan the Ezrachite, and Heiman and Chalkol and Darda, the sons of Machol. And his fame spread to all the people around him" — and </w:t>
      </w:r>
      <w:r>
        <w:rPr>
          <w:b w:val="0"/>
          <w:i/>
          <w:color w:val="6B5E9B"/>
        </w:rPr>
      </w:r>
      <w:r>
        <w:rPr>
          <w:b w:val="0"/>
          <w:i/>
          <w:color w:val="6B5E9B"/>
        </w:rPr>
        <w:t>he</w:t>
      </w:r>
      <w:r>
        <w:rPr>
          <w:b w:val="0"/>
          <w:i w:val="0"/>
          <w:color w:val="6B5E9B"/>
        </w:rPr>
      </w:r>
      <w:r>
        <w:rPr>
          <w:b w:val="0"/>
          <w:i w:val="0"/>
          <w:color w:val="6B5E9B"/>
        </w:rPr>
        <w:t xml:space="preserve"> could not judge them! — </w:t>
      </w:r>
      <w:r>
        <w:rPr>
          <w:b w:val="0"/>
          <w:i/>
          <w:color w:val="6B5E9B"/>
        </w:rPr>
      </w:r>
      <w:r>
        <w:rPr>
          <w:b w:val="0"/>
          <w:i/>
          <w:color w:val="6B5E9B"/>
        </w:rPr>
        <w:t>This</w:t>
      </w:r>
      <w:r>
        <w:rPr>
          <w:b w:val="0"/>
          <w:i w:val="0"/>
          <w:color w:val="6B5E9B"/>
        </w:rPr>
      </w:r>
      <w:r>
        <w:rPr>
          <w:b w:val="0"/>
          <w:i w:val="0"/>
          <w:color w:val="6B5E9B"/>
        </w:rPr>
        <w:t xml:space="preserve"> is what he said to them. I am not like all the other judges. A Canaanite judge sits on his platform, sentencing one to the sword, strangulation, burning, or stoning, as if nothing had happened. And if he imposes a fine of a </w:t>
      </w:r>
      <w:r>
        <w:rPr>
          <w:b w:val="0"/>
          <w:i/>
          <w:color w:val="6B5E9B"/>
        </w:rPr>
      </w:r>
      <w:r>
        <w:rPr>
          <w:b w:val="0"/>
          <w:i/>
          <w:color w:val="6B5E9B"/>
        </w:rPr>
        <w:t>sela</w:t>
      </w:r>
      <w:r>
        <w:rPr>
          <w:b w:val="0"/>
          <w:i w:val="0"/>
          <w:color w:val="6B5E9B"/>
        </w:rPr>
      </w:r>
      <w:r>
        <w:rPr>
          <w:b w:val="0"/>
          <w:i w:val="0"/>
          <w:color w:val="6B5E9B"/>
        </w:rPr>
        <w:t>, he (himself) takes two; two — he takes three; a dinar — he takes a maneh. It is not so with me. If I have (wrongfully) imposed a money fine, He claims "</w:t>
      </w:r>
      <w:r>
        <w:rPr>
          <w:b w:val="0"/>
          <w:i/>
          <w:color w:val="6B5E9B"/>
        </w:rPr>
      </w:r>
      <w:r>
        <w:rPr>
          <w:b w:val="0"/>
          <w:i/>
          <w:color w:val="6B5E9B"/>
        </w:rPr>
        <w:t>lives</w:t>
      </w:r>
      <w:r>
        <w:rPr>
          <w:b w:val="0"/>
          <w:i w:val="0"/>
          <w:color w:val="6B5E9B"/>
        </w:rPr>
      </w:r>
      <w:r>
        <w:rPr>
          <w:b w:val="0"/>
          <w:i w:val="0"/>
          <w:color w:val="6B5E9B"/>
        </w:rPr>
        <w:t xml:space="preserve">"! And thus is it written (Proverbs 22:22) "Rob not the poor man because he is poor, and afflict not the pauper in the gate (of judgment). For the L-rd will fight their battle, and He will rob the </w:t>
      </w:r>
      <w:r>
        <w:rPr>
          <w:b w:val="0"/>
          <w:i/>
          <w:color w:val="6B5E9B"/>
        </w:rPr>
      </w:r>
      <w:r>
        <w:rPr>
          <w:b w:val="0"/>
          <w:i/>
          <w:color w:val="6B5E9B"/>
        </w:rPr>
        <w:t>soul</w:t>
      </w:r>
      <w:r>
        <w:rPr>
          <w:b w:val="0"/>
          <w:i w:val="0"/>
          <w:color w:val="6B5E9B"/>
        </w:rPr>
      </w:r>
      <w:r>
        <w:rPr>
          <w:b w:val="0"/>
          <w:i w:val="0"/>
          <w:color w:val="6B5E9B"/>
        </w:rPr>
        <w:t xml:space="preserve"> of their robbers!"</w:t>
      </w:r>
      <w:r>
        <w:br/>
        <w:t>__________________________________</w:t>
        <w:br/>
        <w:t xml:space="preserve">Analise através de IA quanto a este Comentario acima: </w:t>
        <w:br/>
        <w:br/>
        <w:br/>
        <w:t>Solomão disse que não podia julgar o seu povo, pois quem poderia julgar o seu povo pesado? Ele era mais sábio que todos os outros, mas mesmo assim não podia julgar. Ele disse que não era como os outros juízes, que impunham penas severas. O evangelho nos ensina a não julgar os outros e a ter compaixão com os pobres. Mateus 7:1-2 diz: "Não julgueis, para que não sejais julgados; porque com o juízo com que julgardes sereis julgados, e com a medida com que tiverdes medido se vos medirá a vós". Romanos 12:15 diz: "Regozijai-vos com os que se regozijam, e chorai com os que choram".</w:t>
        <w:br/>
        <w:t>_________________________________</w:t>
      </w:r>
      <w:r>
        <w:rPr>
          <w:b w:val="0"/>
          <w:i w:val="0"/>
          <w:color w:val="7B3D00"/>
        </w:rPr>
        <w:br/>
        <w:t>__________________________________</w:t>
        <w:br/>
        <w:t xml:space="preserve">Analise através de IA quanto a este Comentario acima: </w:t>
        <w:br/>
        <w:br/>
        <w:br/>
        <w:t>Solomão disse que não podia julgar o seu povo, pois quem poderia julgar o seu povo pesado? Ele era mais sábio que todos os outros, mas mesmo assim não podia julgar. Ele disse que não era como os outros juízes, que impunham penas severas. O evangelho nos ensina a não julgar os outros e a ter compaixão com os pobres. Mateus 7:1-2 diz: "Não julgueis, para que não sejais julgados; porque com o juízo com que julgardes sereis julgados, e com a medida com que tiverdes medido se vos medirá a vós". Romanos 12:15 diz: "Regozijai-vos com os que se regozijam, e chorai com os que choram".</w:t>
        <w:br/>
        <w:t>_________________________________</w:t>
      </w:r>
      <w:r>
        <w:t>And thus did Solomon say (&lt;a class ="refLink" href="/I_Kings.3.9" data-ref="I Kings 3:9"&gt;I Kings 3:9&lt;/a&gt;) "And give Your servant an understanding heart to judge Your people… for who can judge this 'heavy' people of Yours!" Is it possible that Solomon could not judge Israel, Solomon of whom it is written (&lt;i&gt;Ibid&lt;/i&gt;. 5;10-11) "And the wisdom of Solomon was greater than that of all the people of the east and all the wisdom of Egypt. And he was wiser than all men, than Ethan the Ezrachite, and Heiman and Chalkol and Darda, the sons of Machol. And his fame spread to all the people around him" — and &lt;i&gt;he&lt;/i&gt; could not judge them! — &lt;i&gt;This&lt;/i&gt; is what he said to them. I am not like all the other judges. A Canaanite judge sits on his platform, sentencing one to the sword, strangulation, burning, or stoning, as if nothing had happened. And if he imposes a fine of a &lt;i&gt;sela&lt;/i&gt;, he (himself) takes two; two — he takes three; a dinar — he takes a maneh. It is not so with me. If I have (wrongfully) imposed a money fine, He claims "&lt;i&gt;lives&lt;/i&gt;"! And thus is it written (&lt;a class ="refLink" href="/Proverbs.22.22" data-ref="Proverbs 22:22"&gt;Proverbs 22:22&lt;/a&gt;) "Rob not the poor man because he is poor, and afflict not the pauper in the gate (of judgment). For the L-rd will fight their battle, and He will rob the &lt;i&gt;soul&lt;/i&gt; of their robbers!"</w:t>
      </w:r>
    </w:p>
    <w:p>
      <w:pPr>
        <w:ind w:left="432"/>
      </w:pPr>
      <w:r>
        <w:t>Midrash: Sifrei Devarim 27:3</w:t>
        <w:br/>
      </w:r>
      <w:r>
        <w:rPr>
          <w:b w:val="0"/>
          <w:i w:val="0"/>
          <w:color w:val="1E6A39"/>
        </w:rPr>
        <w:t>(Devarim 3:24) "to show Your servant": There are those who call themselves "servants," whom the Holy One Blessed be He calls "servants." And there are those who call themselves "servants," whom the Holy One Blessed be He does not call "servants." And there are those who do not call themselves "servants," whom the Holy One Blessed be He calls "servants." Abraham called himself a "servant," viz. (Bereshith 12:3) "Do not now pass away from Your servant," and the Holy One Blessed be He called him a "servant," viz. (</w:t>
      </w:r>
      <w:r>
        <w:rPr>
          <w:b w:val="0"/>
          <w:i/>
          <w:color w:val="1E6A39"/>
        </w:rPr>
      </w:r>
      <w:r>
        <w:rPr>
          <w:b w:val="0"/>
          <w:i/>
          <w:color w:val="1E6A39"/>
        </w:rPr>
        <w:t>Ibid</w:t>
      </w:r>
      <w:r>
        <w:rPr>
          <w:b w:val="0"/>
          <w:i w:val="0"/>
          <w:color w:val="1E6A39"/>
        </w:rPr>
      </w:r>
      <w:r>
        <w:rPr>
          <w:b w:val="0"/>
          <w:i w:val="0"/>
          <w:color w:val="1E6A39"/>
        </w:rPr>
        <w:t>. 26:24) "for the sake of Abraham, My servant." Jacob called himself a "servant," viz. (</w:t>
      </w:r>
      <w:r>
        <w:rPr>
          <w:b w:val="0"/>
          <w:i/>
          <w:color w:val="1E6A39"/>
        </w:rPr>
      </w:r>
      <w:r>
        <w:rPr>
          <w:b w:val="0"/>
          <w:i/>
          <w:color w:val="1E6A39"/>
        </w:rPr>
        <w:t>Ibid</w:t>
      </w:r>
      <w:r>
        <w:rPr>
          <w:b w:val="0"/>
          <w:i w:val="0"/>
          <w:color w:val="1E6A39"/>
        </w:rPr>
      </w:r>
      <w:r>
        <w:rPr>
          <w:b w:val="0"/>
          <w:i w:val="0"/>
          <w:color w:val="1E6A39"/>
        </w:rPr>
        <w:t>. 32:11) "I am too small for all of the lovingkindnesses and all of the truth that You have done with Your servant," and the Holy One Blessed be He called him a "servant," viz. (Isaiah 41:8) "But you, Israel, are My servant, Jacob, etc." Moses called himself a "servant, viz. "to show Your "servant," and the Holy One Blessed be He called him a "servant," viz. (Joshua 1:2) "Moses My servant is dead." David called himself a "servant," viz. (Psalms 116:16) "Heed, O L-rd, for I am Your servant," and the Holy One Blessed be He called him a "servant," viz. ( II Kings 19:34) "for the sake of David, My servant." Isaiah called himself a "servant," viz. (Isaiah 49:5) "… who formed me from the womb to be a servant to Him," and the Holy One Blessed be He called him a "servant," viz. (</w:t>
      </w:r>
      <w:r>
        <w:rPr>
          <w:b w:val="0"/>
          <w:i/>
          <w:color w:val="1E6A39"/>
        </w:rPr>
      </w:r>
      <w:r>
        <w:rPr>
          <w:b w:val="0"/>
          <w:i/>
          <w:color w:val="1E6A39"/>
        </w:rPr>
        <w:t>Ibid</w:t>
      </w:r>
      <w:r>
        <w:rPr>
          <w:b w:val="0"/>
          <w:i w:val="0"/>
          <w:color w:val="1E6A39"/>
        </w:rPr>
      </w:r>
      <w:r>
        <w:rPr>
          <w:b w:val="0"/>
          <w:i w:val="0"/>
          <w:color w:val="1E6A39"/>
        </w:rPr>
        <w:t>. 20:3) "Isaiah, My servant." Samuel called himself a "servant," but the Holy One Blessed be He did not call him a "servant." Shimshon called himself a "servant," viz. (Judges 15:18) "You have given unto the hand of Your servant, etc.", but the Holy One Blessed be He did not call him a servant. Solomon called himself a "servant," viz. (I Kings 3:9) "Give Your servant an understanding heart," and the Holy One Blessed be He did not call him a "servant," but wrought for his father's sake, viz. (I Kings 15:13) "for the sake of David, My servant." Iyyov did not call himself a "servant," but the Holy One Blessed be He called him a "servant," (viz. Iyyov 2:3) "Have you given heart to My servant, Iyyov"? Joshua did not call himself a "servant," but Scripture called him a "servant," viz. (Joshua 24:29) "and Joshua the son of Nun, the servant of the L-rd, died." Calev did not call himself a "servant," but the Holy One Blessed be He called him a "servant," viz. (Bamidbar 14:24) "But My servant Calev, etc." Elyakim did not call himself a "servant," but the Holy One Blessed be he called him a "servant," viz. (Isaiah 22:20) "And I will call My servant Elyakim, etc." Zerubavel did not call himself a "servant," but the Holy One Blessed be He called him a "servant," viz. (Chaggai 2:23) "Zerubavel ben Shaltiel, My servant." Daniel did not call himself a "servant," but Scripture called him a "servant," viz. (Daniel 6:21) "The king spoke and said to Daniel: Daniel, servant of the living G-d." Chananiah, Mishael, and Azaryah did not call themselves "servants," but the Holy One Blessed be He called them "servants," viz. (Daniel 6:23) "Shadrach, Meshach and Aved-nego, servants of the exalted G-d." The early prophets did not call themselves "servants," but the Holy One Blessed be He called them "servants," viz. (Amos 3:7) " … but He revealed His secret to His servants, the prophets."</w:t>
      </w:r>
      <w:r>
        <w:br/>
        <w:t>__________________________________</w:t>
        <w:br/>
        <w:t xml:space="preserve">Analise através de IA quanto a este Comentario acima: </w:t>
        <w:br/>
        <w:br/>
        <w:br/>
        <w:t>Resumindo, existem aqueles que se chamam "servos" e que o Santo, Bendito seja Ele, também os chama "servos". E existem aqueles que não se chamam "servos" mas que o Santo, Bendito seja Ele, os chama "servos". O evangelho nos ensina que somos servos de Deus e que devemos nos dedicar a Ele. Como diz em Deuteronômio 3:24: "Mostra ao teu servo o caminho que deves seguir". Também podemos ver em Gênesis 12:3: "Não te afastes do teu servo". Estes versículos nos ensinam que devemos servir a Deus com todo o nosso coração e alma.</w:t>
        <w:br/>
        <w:t>_________________________________</w:t>
      </w:r>
      <w:r>
        <w:rPr>
          <w:b w:val="0"/>
          <w:i w:val="0"/>
          <w:color w:val="7B3D00"/>
        </w:rPr>
        <w:br/>
        <w:t>__________________________________</w:t>
        <w:br/>
        <w:t xml:space="preserve">Analise através de IA quanto a este Comentario acima: </w:t>
        <w:br/>
        <w:br/>
        <w:br/>
        <w:t>Resumindo, existem aqueles que se chamam "servos" e que o Santo, Bendito seja Ele, também os chama "servos". E existem aqueles que não se chamam "servos" mas que o Santo, Bendito seja Ele, os chama "servos". O evangelho nos ensina que somos servos de Deus e que devemos nos dedicar a Ele. Como diz em Deuteronômio 3:24: "Mostra ao teu servo o caminho que deves seguir". Também podemos ver em Gênesis 12:3: "Não te afastes do teu servo". Estes versículos nos ensinam que devemos servir a Deus com todo o nosso coração e alma.</w:t>
        <w:br/>
        <w:t>_________________________________</w:t>
      </w:r>
    </w:p>
    <w:p>
      <w:pPr>
        <w:ind w:left="432"/>
      </w:pPr>
      <w:r>
        <w:t>Midrash: Kohelet Rabbah 1:1:1</w:t>
        <w:br/>
      </w:r>
      <w:r>
        <w:rPr>
          <w:b w:val="0"/>
          <w:i w:val="0"/>
          <w:color w:val="6B5E9B"/>
        </w:rPr>
      </w:r>
      <w:r>
        <w:rPr>
          <w:b/>
          <w:i w:val="0"/>
          <w:color w:val="6B5E9B"/>
        </w:rPr>
      </w:r>
      <w:r>
        <w:rPr>
          <w:b/>
          <w:i w:val="0"/>
          <w:color w:val="6B5E9B"/>
        </w:rPr>
        <w:t>“The words of Kohelet, son of David, king in Jerusalem” (Ecclesiastes 1:1).</w:t>
      </w:r>
      <w:r>
        <w:rPr>
          <w:b w:val="0"/>
          <w:i w:val="0"/>
          <w:color w:val="6B5E9B"/>
        </w:rPr>
      </w:r>
      <w:r>
        <w:rPr>
          <w:b w:val="0"/>
          <w:i w:val="0"/>
          <w:color w:val="6B5E9B"/>
        </w:rPr>
      </w:r>
      <w:r>
        <w:rPr>
          <w:b w:val="0"/>
          <w:i w:val="0"/>
          <w:color w:val="6B5E9B"/>
        </w:rPr>
        <w:br/>
      </w:r>
      <w:r>
        <w:rPr>
          <w:b w:val="0"/>
          <w:i w:val="0"/>
          <w:color w:val="6B5E9B"/>
        </w:rPr>
        <w:t xml:space="preserve">“The words of Kohelet, son of David, king in Jerusalem.” This is what the verse said, inspired by the Divine Spirit, [written] by Solomon, king of Israel: “Have you seen a man diligent in his labor? He will stand before kings” (Proverbs 22:29). There was an incident involving Rabbi Ḥanina ben Dosa, who saw the residents of his city taking up vow offerings and gift offerings to Jerusalem. He said: Everyone is taking up vow offerings and gift offerings to Jerusalem; will I not take anything up? What did he do? He went out to the wilderness [outside] of his city and noticed a certain stone there. He broke it, he chiseled it, and he polished it. He said: I take it upon myself to bring it up to Jerusalem. He sought to hire laborers, and five people came before him. He said to them: ‘Will you take up this stone to Jerusalem for me?’ They said to him: ‘Give us five </w:t>
      </w:r>
      <w:r>
        <w:rPr>
          <w:b w:val="0"/>
          <w:i/>
          <w:color w:val="6B5E9B"/>
        </w:rPr>
      </w:r>
      <w:r>
        <w:rPr>
          <w:b w:val="0"/>
          <w:i/>
          <w:color w:val="6B5E9B"/>
        </w:rPr>
        <w:t>sela</w:t>
      </w:r>
      <w:r>
        <w:rPr>
          <w:b w:val="0"/>
          <w:i w:val="0"/>
          <w:color w:val="6B5E9B"/>
        </w:rPr>
      </w:r>
      <w:r>
        <w:rPr>
          <w:b w:val="0"/>
          <w:i w:val="0"/>
          <w:color w:val="6B5E9B"/>
        </w:rPr>
        <w:t xml:space="preserve"> and we will take it up to Jerusalem.’ He sought to give it to them, but he did not have anything in his possession at that time. They left him and went on their way.</w:t>
      </w:r>
      <w:r>
        <w:rPr>
          <w:b w:val="0"/>
          <w:i w:val="0"/>
          <w:color w:val="6B5E9B"/>
        </w:rPr>
        <w:br/>
      </w:r>
      <w:r>
        <w:rPr>
          <w:b w:val="0"/>
          <w:i w:val="0"/>
          <w:color w:val="6B5E9B"/>
        </w:rPr>
        <w:t xml:space="preserve">The Holy One blessed be He arranged for five angels [to appear] to him in the guise of men. He said to them: ‘Will you take up this stone [to Jerusalem] for me?’ They said to him: ‘Give us five </w:t>
      </w:r>
      <w:r>
        <w:rPr>
          <w:b w:val="0"/>
          <w:i/>
          <w:color w:val="6B5E9B"/>
        </w:rPr>
      </w:r>
      <w:r>
        <w:rPr>
          <w:b w:val="0"/>
          <w:i/>
          <w:color w:val="6B5E9B"/>
        </w:rPr>
        <w:t>sela</w:t>
      </w:r>
      <w:r>
        <w:rPr>
          <w:b w:val="0"/>
          <w:i w:val="0"/>
          <w:color w:val="6B5E9B"/>
        </w:rPr>
      </w:r>
      <w:r>
        <w:rPr>
          <w:b w:val="0"/>
          <w:i w:val="0"/>
          <w:color w:val="6B5E9B"/>
        </w:rPr>
        <w:t xml:space="preserve"> and we will take your stone up to Jerusalem for you, provided that you join us [in carrying the stone] with your hand and finger.’ He joined them with his hand and finger, and they found themselves standing in Jerusalem. He sought to give them their payment but he did not find them. He entered the Chamber of the Hewn Stone1</w:t>
      </w:r>
      <w:r>
        <w:rPr>
          <w:b w:val="0"/>
          <w:i/>
          <w:color w:val="6B5E9B"/>
        </w:rPr>
      </w:r>
      <w:r>
        <w:rPr>
          <w:b w:val="0"/>
          <w:i/>
          <w:color w:val="6B5E9B"/>
        </w:rPr>
        <w:t>The seat of the Sanhedrin.</w:t>
      </w:r>
      <w:r>
        <w:rPr>
          <w:b w:val="0"/>
          <w:i w:val="0"/>
          <w:color w:val="6B5E9B"/>
        </w:rPr>
      </w:r>
      <w:r>
        <w:rPr>
          <w:b w:val="0"/>
          <w:i w:val="0"/>
          <w:color w:val="6B5E9B"/>
        </w:rPr>
        <w:t xml:space="preserve"> and asked after them. They said to him: ‘It appears that ministering angels took your stone up to Jerusalem,’ and they read this verse in his regard: “Have you seen a man diligent in his labor? He will stand before kings [</w:t>
      </w:r>
      <w:r>
        <w:rPr>
          <w:b w:val="0"/>
          <w:i/>
          <w:color w:val="6B5E9B"/>
        </w:rPr>
      </w:r>
      <w:r>
        <w:rPr>
          <w:b w:val="0"/>
          <w:i/>
          <w:color w:val="6B5E9B"/>
        </w:rPr>
        <w:t>melakhim</w:t>
      </w:r>
      <w:r>
        <w:rPr>
          <w:b w:val="0"/>
          <w:i w:val="0"/>
          <w:color w:val="6B5E9B"/>
        </w:rPr>
      </w:r>
      <w:r>
        <w:rPr>
          <w:b w:val="0"/>
          <w:i w:val="0"/>
          <w:color w:val="6B5E9B"/>
        </w:rPr>
        <w:t>].” Read, in his regard: “He will stand before angels [</w:t>
      </w:r>
      <w:r>
        <w:rPr>
          <w:b w:val="0"/>
          <w:i/>
          <w:color w:val="6B5E9B"/>
        </w:rPr>
      </w:r>
      <w:r>
        <w:rPr>
          <w:b w:val="0"/>
          <w:i/>
          <w:color w:val="6B5E9B"/>
        </w:rPr>
        <w:t>malakhim</w:t>
      </w:r>
      <w:r>
        <w:rPr>
          <w:b w:val="0"/>
          <w:i w:val="0"/>
          <w:color w:val="6B5E9B"/>
        </w:rPr>
      </w:r>
      <w:r>
        <w:rPr>
          <w:b w:val="0"/>
          <w:i w:val="0"/>
          <w:color w:val="6B5E9B"/>
        </w:rPr>
        <w:t>].”</w:t>
      </w:r>
      <w:r>
        <w:rPr>
          <w:b w:val="0"/>
          <w:i w:val="0"/>
          <w:color w:val="6B5E9B"/>
        </w:rPr>
        <w:br/>
      </w:r>
      <w:r>
        <w:rPr>
          <w:b w:val="0"/>
          <w:i w:val="0"/>
          <w:color w:val="6B5E9B"/>
        </w:rPr>
        <w:t>Rabbi Simon said in the name of Rabbi Shimon ben Ḥalafta: This is analogous to an adviser who achieved prominence in the royal palace. The king said to him: ‘Ask for whatever [you want and] I will give it to you.’ That adviser said: If I request silver, gold, or fine gems, he will give it to me; garments, he will give me. But I will request his daughter, and everything will be given to me along with his daughter. So, “In Givon, God appeared to Solomon in a nocturnal dream. God said: Ask, what shall I give you?” (I Kings 3:5). Solomon said: If I request silver, gold, and gems, He will give them to me. But I will request wisdom, and everything will be included. That is what is written: “Grant your servant an understanding heart” (I Kings 3:9). The Holy One blessed be He said to him: ‘You requested wisdom and did not request wealth, glory, or the lives of your enemies; therefore, wisdom and knowledge are given to you, and thereby, I will grant you wealth, property, and glory as well.’ Immediately, “Solomon awoke and behold, a dream” (I Kings 3:15). Rabbi Yitzḥak said: The dream was upheld:2</w:t>
      </w:r>
      <w:r>
        <w:rPr>
          <w:b w:val="0"/>
          <w:i/>
          <w:color w:val="6B5E9B"/>
        </w:rPr>
      </w:r>
      <w:r>
        <w:rPr>
          <w:b w:val="0"/>
          <w:i/>
          <w:color w:val="6B5E9B"/>
        </w:rPr>
        <w:t>The phrase “and behold, a dream” is interpreted to mean that when Solomon awoke he understood that the dream was real and was being fulfilled.</w:t>
      </w:r>
      <w:r>
        <w:rPr>
          <w:b w:val="0"/>
          <w:i w:val="0"/>
          <w:color w:val="6B5E9B"/>
        </w:rPr>
      </w:r>
      <w:r>
        <w:rPr>
          <w:b w:val="0"/>
          <w:i w:val="0"/>
          <w:color w:val="6B5E9B"/>
        </w:rPr>
        <w:t xml:space="preserve"> A bird would tweet and he would know what it was tweeting about, a donkey would bray, and he would know what it was braying about. Immediately, “he came to Jerusalem and he stood before the Ark of the Covenant of the Lord, and he sacrificed burnt offerings and he prepared peace offerings and he made a feast for all his servants” (I Kings 3:15). Rabbi Yitzḥak said: From here [it is derived] that one makes a feast when completing the Torah.3</w:t>
      </w:r>
      <w:r>
        <w:rPr>
          <w:b w:val="0"/>
          <w:i/>
          <w:color w:val="6B5E9B"/>
        </w:rPr>
      </w:r>
      <w:r>
        <w:rPr>
          <w:b w:val="0"/>
          <w:i/>
          <w:color w:val="6B5E9B"/>
        </w:rPr>
        <w:t>The Torah includes all wisdom.</w:t>
      </w:r>
      <w:r>
        <w:rPr>
          <w:b w:val="0"/>
          <w:i w:val="0"/>
          <w:color w:val="6B5E9B"/>
        </w:rPr>
      </w:r>
      <w:r>
        <w:rPr>
          <w:b w:val="0"/>
          <w:i w:val="0"/>
          <w:color w:val="6B5E9B"/>
        </w:rPr>
        <w:t xml:space="preserve"> Immediately, the Divine Spirit rested upon him and he composed these three books: Proverbs, Song of Songs, and Ecclesiastes; that is what is written: “The words of Kohelet, son of David.”</w:t>
      </w:r>
      <w:r>
        <w:br/>
        <w:t>__________________________________</w:t>
        <w:br/>
        <w:t xml:space="preserve">Analise através de IA quanto a este Comentario acima: </w:t>
        <w:br/>
        <w:br/>
        <w:br/>
        <w:t>Resumidamente, este texto fala sobre como o rei Salomão foi diligente em seu trabalho e como isso o levou a ser destacado diante dos reis e dos anjos. Ele também foi abençoado com sabedoria e conhecimento, e isso o ajudou a alcançar riqueza, propriedade e glória.</w:t>
        <w:br/>
        <w:br/>
        <w:t>O evangelho ensina-nos que devemos ser diligentes em nossas obras, pois Deus nos recompensará com bênçãos e nos ajudará a alcançar nossos objetivos. Colossenses 3:23-24 diz: "E tudo o que fizerdes, fazei-o de todo o coração, como para o Senhor e não para os homens; sabendo que do Senhor recebereis a recompensa da herança, porque a Cristo, o Senhor, servis". Além disso, Mateus 6:33 diz: "Mas buscai primeiro o reino de Deus e a sua justiça, e todas estas coisas vos serão acrescentadas".</w:t>
        <w:br/>
        <w:t>_________________________________</w:t>
      </w:r>
      <w:r>
        <w:rPr>
          <w:b w:val="0"/>
          <w:i w:val="0"/>
          <w:color w:val="7B3D00"/>
        </w:rPr>
        <w:br/>
        <w:t>__________________________________</w:t>
        <w:br/>
        <w:t xml:space="preserve">Analise através de IA quanto a este Comentario acima: </w:t>
        <w:br/>
        <w:br/>
        <w:br/>
        <w:t>Resumidamente, este texto fala sobre como o rei Salomão foi diligente em seu trabalho e como isso o levou a ser destacado diante dos reis e dos anjos. Ele também foi abençoado com sabedoria e conhecimento, e isso o ajudou a alcançar riqueza, propriedade e glória.</w:t>
        <w:br/>
        <w:br/>
        <w:t>O evangelho ensina-nos que devemos ser diligentes em nossas obras, pois Deus nos recompensará com bênçãos e nos ajudará a alcançar nossos objetivos. Colossenses 3:23-24 diz: "E tudo o que fizerdes, fazei-o de todo o coração, como para o Senhor e não para os homens; sabendo que do Senhor recebereis a recompensa da herança, porque a Cristo, o Senhor, servis". Além disso, Mateus 6:33 diz: "Mas buscai primeiro o reino de Deus e a sua justiça, e todas estas coisas vos serão acrescentadas".</w:t>
        <w:br/>
        <w:t>_________________________________</w:t>
      </w:r>
      <w:r>
        <w:t>&lt;b&gt;“The words of Kohelet, son of David, king in Jerusalem” (&lt;a class ="refLink" href="/Ecclesiastes.1.1" data-ref="Ecclesiastes 1:1"&gt;Ecclesiastes 1:1&lt;/a&gt;).&lt;/b&gt;&lt;br&gt;“The words of Kohelet, son of David, king in Jerusalem.” This is what the verse said, inspired by the Divine Spirit, [written] by Solomon, king of Israel: “Have you seen a man diligent in his labor? He will stand before kings” (&lt;a class ="refLink" href="/Proverbs.22.29" data-ref="Proverbs 22:29"&gt;Proverbs 22:29&lt;/a&gt;). There was an incident involving Rabbi Ḥanina ben Dosa, who saw the residents of his city taking up vow offerings and gift offerings to Jerusalem. He said: Everyone is taking up vow offerings and gift offerings to Jerusalem; will I not take anything up? What did he do? He went out to the wilderness [outside] of his city and noticed a certain stone there. He broke it, he chiseled it, and he polished it. He said: I take it upon myself to bring it up to Jerusalem. He sought to hire laborers, and five people came before him. He said to them: ‘Will you take up this stone to Jerusalem for me?’ They said to him: ‘Give us five &lt;i&gt;sela&lt;/i&gt; and we will take it up to Jerusalem.’ He sought to give it to them, but he did not have anything in his possession at that time. They left him and went on their way.&lt;br&gt;The Holy One blessed be He arranged for five angels [to appear] to him in the guise of men. He said to them: ‘Will you take up this stone [to Jerusalem] for me?’ They said to him: ‘Give us five &lt;i&gt;sela&lt;/i&gt; and we will take your stone up to Jerusalem for you, provided that you join us [in carrying the stone] with your hand and finger.’ He joined them with his hand and finger, and they found themselves standing in Jerusalem. He sought to give them their payment but he did not find them. He entered the Chamber of the Hewn Stone&lt;sup class="footnote-marker"&gt;1&lt;/sup&gt;&lt;i class="footnote"&gt;The seat of the Sanhedrin.&lt;/i&gt; and asked after them. They said to him: ‘It appears that ministering angels took your stone up to Jerusalem,’ and they read this verse in his regard: “Have you seen a man diligent in his labor? He will stand before kings [&lt;i&gt;melakhim&lt;/i&gt;].” Read, in his regard: “He will stand before angels [&lt;i&gt;malakhim&lt;/i&gt;].”&lt;br&gt;Rabbi Simon said in the name of Rabbi Shimon ben Ḥalafta: This is analogous to an adviser who achieved prominence in the royal palace. The king said to him: ‘Ask for whatever [you want and] I will give it to you.’ That adviser said: If I request silver, gold, or fine gems, he will give it to me; garments, he will give me. But I will request his daughter, and everything will be given to me along with his daughter. So, “In Givon, God appeared to Solomon in a nocturnal dream. God said: Ask, what shall I give you?” (&lt;a class ="refLink" href="/I_Kings.3.5" data-ref="I Kings 3:5"&gt;I Kings 3:5&lt;/a&gt;). Solomon said: If I request silver, gold, and gems, He will give them to me. But I will request wisdom, and everything will be included. That is what is written: “Grant your servant an understanding heart” (&lt;a class ="refLink" href="/I_Kings.3.9" data-ref="I Kings 3:9"&gt;I Kings 3:9&lt;/a&gt;). The Holy One blessed be He said to him: ‘You requested wisdom and did not request wealth, glory, or the lives of your enemies; therefore, wisdom and knowledge are given to you, and thereby, I will grant you wealth, property, and glory as well.’ Immediately, “Solomon awoke and behold, a dream” (&lt;a class ="refLink" href="/I_Kings.3.15" data-ref="I Kings 3:15"&gt;I Kings 3:15&lt;/a&gt;). Rabbi Yitzḥak said: The dream was upheld:&lt;sup class="footnote-marker"&gt;2&lt;/sup&gt;&lt;i class="footnote"&gt;The phrase “and behold, a dream” is interpreted to mean that when Solomon awoke he understood that the dream was real and was being fulfilled.&lt;/i&gt; A bird would tweet and he would know what it was tweeting about, a donkey would bray, and he would know what it was braying about. Immediately, “he came to Jerusalem and he stood before the Ark of the Covenant of the Lord, and he sacrificed burnt offerings and he prepared peace offerings and he made a feast for all his servants” (&lt;a class ="refLink" href="/I_Kings.3.15" data-ref="I Kings 3:15"&gt;I Kings 3:15&lt;/a&gt;). Rabbi Yitzḥak said: From here [it is derived] that one makes a feast when completing the Torah.&lt;sup class="footnote-marker"&gt;3&lt;/sup&gt;&lt;i class="footnote"&gt;The Torah includes all wisdom.&lt;/i&gt; Immediately, the Divine Spirit rested upon him and he composed these three books: Proverbs, Song of Songs, and Ecclesiastes; that is what is written: “The words of Kohelet, son of David.”</w:t>
      </w:r>
    </w:p>
    <w:p>
      <w:pPr>
        <w:ind w:left="432"/>
      </w:pPr>
      <w:r>
        <w:t>Midrash: Shir HaShirim Rabbah 1:1:9</w:t>
        <w:br/>
      </w:r>
      <w:r>
        <w:rPr>
          <w:b w:val="0"/>
          <w:i w:val="0"/>
          <w:color w:val="6B5E9B"/>
        </w:rPr>
        <w:t xml:space="preserve">Rabbi Pinḥas ben Yair began: “If you seek it like silver…” (Proverbs 2:4). If you seek matters of Torah like these hidden treasures, the Holy One blessed be He will not withhold your reward. This is analogous to a person, if he loses a </w:t>
      </w:r>
      <w:r>
        <w:rPr>
          <w:b w:val="0"/>
          <w:i/>
          <w:color w:val="6B5E9B"/>
        </w:rPr>
      </w:r>
      <w:r>
        <w:rPr>
          <w:b w:val="0"/>
          <w:i/>
          <w:color w:val="6B5E9B"/>
        </w:rPr>
        <w:t>sela</w:t>
      </w:r>
      <w:r>
        <w:rPr>
          <w:b w:val="0"/>
          <w:i w:val="0"/>
          <w:color w:val="6B5E9B"/>
        </w:rPr>
      </w:r>
      <w:r>
        <w:rPr>
          <w:b w:val="0"/>
          <w:i w:val="0"/>
          <w:color w:val="6B5E9B"/>
        </w:rPr>
        <w:t xml:space="preserve"> or a </w:t>
      </w:r>
      <w:r>
        <w:rPr>
          <w:b w:val="0"/>
          <w:i/>
          <w:color w:val="6B5E9B"/>
        </w:rPr>
      </w:r>
      <w:r>
        <w:rPr>
          <w:b w:val="0"/>
          <w:i/>
          <w:color w:val="6B5E9B"/>
        </w:rPr>
        <w:t>kilarin</w:t>
      </w:r>
      <w:r>
        <w:rPr>
          <w:b w:val="0"/>
          <w:i w:val="0"/>
          <w:color w:val="6B5E9B"/>
        </w:rPr>
      </w:r>
      <w:r>
        <w:rPr>
          <w:b w:val="0"/>
          <w:i w:val="0"/>
          <w:color w:val="6B5E9B"/>
        </w:rPr>
        <w:t>22</w:t>
      </w:r>
      <w:r>
        <w:rPr>
          <w:b w:val="0"/>
          <w:i/>
          <w:color w:val="6B5E9B"/>
        </w:rPr>
      </w:r>
      <w:r>
        <w:rPr>
          <w:b w:val="0"/>
          <w:i/>
          <w:color w:val="6B5E9B"/>
        </w:rPr>
        <w:t>This was a valuable ornament of gold inlaid with a jewel.</w:t>
      </w:r>
      <w:r>
        <w:rPr>
          <w:b w:val="0"/>
          <w:i w:val="0"/>
          <w:color w:val="6B5E9B"/>
        </w:rPr>
      </w:r>
      <w:r>
        <w:rPr>
          <w:b w:val="0"/>
          <w:i w:val="0"/>
          <w:color w:val="6B5E9B"/>
        </w:rPr>
        <w:t xml:space="preserve"> in his house, he will kindle several lamps, several wicks, until he finds them. The matter can be inferred </w:t>
      </w:r>
      <w:r>
        <w:rPr>
          <w:b w:val="0"/>
          <w:i/>
          <w:color w:val="6B5E9B"/>
        </w:rPr>
      </w:r>
      <w:r>
        <w:rPr>
          <w:b w:val="0"/>
          <w:i/>
          <w:color w:val="6B5E9B"/>
        </w:rPr>
        <w:t>a fortiori</w:t>
      </w:r>
      <w:r>
        <w:rPr>
          <w:b w:val="0"/>
          <w:i w:val="0"/>
          <w:color w:val="6B5E9B"/>
        </w:rPr>
      </w:r>
      <w:r>
        <w:rPr>
          <w:b w:val="0"/>
          <w:i w:val="0"/>
          <w:color w:val="6B5E9B"/>
        </w:rPr>
        <w:t>; if for these, that [enhance] the temporal life of this world, a person kindles several lamps and several wicks until he discovers them and finds them, matters of Torah, that [are essential for] life in this world and in the World to Come, do you not need to search for them like these hidden treasures? That is: “If you seek it like silver….” Rabbi Elazar said: In all my days, no one preceded me to the study hall and I did not leave a person there and exit. One time I awoke early and I found the collectors of manure and collectors of straw,23</w:t>
      </w:r>
      <w:r>
        <w:rPr>
          <w:b w:val="0"/>
          <w:i/>
          <w:color w:val="6B5E9B"/>
        </w:rPr>
      </w:r>
      <w:r>
        <w:rPr>
          <w:b w:val="0"/>
          <w:i/>
          <w:color w:val="6B5E9B"/>
        </w:rPr>
        <w:t>These individuals would arise very early to collect straw and manure from public thoroughfares in order to sell them as fertilizer. They had begun their work before Rabbi Elazar had gone to the study hall.</w:t>
      </w:r>
      <w:r>
        <w:rPr>
          <w:b w:val="0"/>
          <w:i w:val="0"/>
          <w:color w:val="6B5E9B"/>
        </w:rPr>
      </w:r>
      <w:r>
        <w:rPr>
          <w:b w:val="0"/>
          <w:i w:val="0"/>
          <w:color w:val="6B5E9B"/>
        </w:rPr>
        <w:t xml:space="preserve"> and I said: “If you seek it like silver and search for it like for hidden treasures, then you will understand fear of the Lord” (Proverbs 2:4–5). We are not even like the collectors of manure and collectors of straw. Thus we have learned that Rabbi Pinḥas ben Yair used to say: Alacrity leads to cleanliness. Cleanliness leads to purity. Purity leads to sanctity. Sanctity leads to humility. Humility leads to fear of sin. Fear of sin leads to piety. Piety leads to the Divine Spirit. The Divine Spirit leads to the resurrection of the dead. The resurrection of the dead leads to Elijah the prophet, of blessed memory.</w:t>
      </w:r>
      <w:r>
        <w:rPr>
          <w:b w:val="0"/>
          <w:i w:val="0"/>
          <w:color w:val="6B5E9B"/>
        </w:rPr>
        <w:br/>
      </w:r>
      <w:r>
        <w:rPr>
          <w:b w:val="0"/>
          <w:i w:val="0"/>
          <w:color w:val="6B5E9B"/>
        </w:rPr>
        <w:t>Alacrity leads to cleanliness, as it is stated: “He shall complete atoning24</w:t>
      </w:r>
      <w:r>
        <w:rPr>
          <w:b w:val="0"/>
          <w:i/>
          <w:color w:val="6B5E9B"/>
        </w:rPr>
      </w:r>
      <w:r>
        <w:rPr>
          <w:b w:val="0"/>
          <w:i/>
          <w:color w:val="6B5E9B"/>
        </w:rPr>
        <w:t xml:space="preserve">The term </w:t>
      </w:r>
      <w:r>
        <w:rPr>
          <w:b w:val="0"/>
          <w:i/>
          <w:color w:val="6B5E9B"/>
        </w:rPr>
      </w:r>
      <w:r>
        <w:rPr>
          <w:b w:val="0"/>
          <w:i/>
          <w:color w:val="6B5E9B"/>
        </w:rPr>
        <w:t>kapara</w:t>
      </w:r>
      <w:r>
        <w:rPr>
          <w:b w:val="0"/>
          <w:i w:val="0"/>
          <w:color w:val="6B5E9B"/>
        </w:rPr>
      </w:r>
      <w:r>
        <w:rPr>
          <w:b w:val="0"/>
          <w:i w:val="0"/>
          <w:color w:val="6B5E9B"/>
        </w:rPr>
        <w:t xml:space="preserve"> means atonement as well as cleanliness. This verse, which is about the service of the High Priest in the Temple on Yom Kippur, indicates that it is the completion of a service, which is accomplished through alacrity, that leads to atonement, or cleanliness.</w:t>
      </w:r>
      <w:r>
        <w:rPr>
          <w:b w:val="0"/>
          <w:i w:val="0"/>
          <w:color w:val="6B5E9B"/>
        </w:rPr>
      </w:r>
      <w:r>
        <w:rPr>
          <w:b w:val="0"/>
          <w:i w:val="0"/>
          <w:color w:val="6B5E9B"/>
        </w:rPr>
        <w:t xml:space="preserve"> for the Sanctuary” (Leviticus 16:20). Cleanliness leads to purity, as it is stated: “The priest shall atone for her and she will be purified” (Leviticus 12:8). Purity leads to sanctity, as it is stated: “He shall purify it and he shall sanctify it” (Leviticus 16:19). Sanctity leads to humility, as it is stated: “For so said the Exalted and Most High, who abides forever and whose name is holy: Exalted and holy I will dwell and I will be with the downtrodden and lowly” (Isaiah 57:15). Humility leads to fear of sin, as it is stated: “In the wake of humility is fear of the Lord…” (Proverbs 22:4). Fear of sin leads to piety, as it is stated: “Then you spoke in a vision to your pious ones” (Psalms 89:20).25</w:t>
      </w:r>
      <w:r>
        <w:rPr>
          <w:b w:val="0"/>
          <w:i/>
          <w:color w:val="6B5E9B"/>
        </w:rPr>
      </w:r>
      <w:r>
        <w:rPr>
          <w:b w:val="0"/>
          <w:i/>
          <w:color w:val="6B5E9B"/>
        </w:rPr>
        <w:t>Some suggest that the text here should read: “The mercy [</w:t>
      </w:r>
      <w:r>
        <w:rPr>
          <w:b w:val="0"/>
          <w:i/>
          <w:color w:val="6B5E9B"/>
        </w:rPr>
      </w:r>
      <w:r>
        <w:rPr>
          <w:b w:val="0"/>
          <w:i/>
          <w:color w:val="6B5E9B"/>
        </w:rPr>
        <w:t>ḥesed</w:t>
      </w:r>
      <w:r>
        <w:rPr>
          <w:b w:val="0"/>
          <w:i w:val="0"/>
          <w:color w:val="6B5E9B"/>
        </w:rPr>
      </w:r>
      <w:r>
        <w:rPr>
          <w:b w:val="0"/>
          <w:i w:val="0"/>
          <w:color w:val="6B5E9B"/>
        </w:rPr>
        <w:t>] of the Lord is forever and ever upon those who fear Him” (Psalms 103:17), in accordance with the parallel text of the Jerusalem Talmud (</w:t>
      </w:r>
      <w:r>
        <w:rPr>
          <w:b w:val="0"/>
          <w:i/>
          <w:color w:val="6B5E9B"/>
        </w:rPr>
      </w:r>
      <w:r>
        <w:rPr>
          <w:b w:val="0"/>
          <w:i/>
          <w:color w:val="6B5E9B"/>
        </w:rPr>
        <w:t>Shekalim</w:t>
      </w:r>
      <w:r>
        <w:rPr>
          <w:b w:val="0"/>
          <w:i w:val="0"/>
          <w:color w:val="6B5E9B"/>
        </w:rPr>
      </w:r>
      <w:r>
        <w:rPr>
          <w:b w:val="0"/>
          <w:i w:val="0"/>
          <w:color w:val="6B5E9B"/>
        </w:rPr>
        <w:t xml:space="preserve"> 3:3). The term </w:t>
      </w:r>
      <w:r>
        <w:rPr>
          <w:b w:val="0"/>
          <w:i/>
          <w:color w:val="6B5E9B"/>
        </w:rPr>
      </w:r>
      <w:r>
        <w:rPr>
          <w:b w:val="0"/>
          <w:i/>
          <w:color w:val="6B5E9B"/>
        </w:rPr>
        <w:t>ḥesed</w:t>
      </w:r>
      <w:r>
        <w:rPr>
          <w:b w:val="0"/>
          <w:i w:val="0"/>
          <w:color w:val="6B5E9B"/>
        </w:rPr>
      </w:r>
      <w:r>
        <w:rPr>
          <w:b w:val="0"/>
          <w:i w:val="0"/>
          <w:color w:val="6B5E9B"/>
        </w:rPr>
        <w:t xml:space="preserve">, translated in the verse as mercy, is related to the term </w:t>
      </w:r>
      <w:r>
        <w:rPr>
          <w:b w:val="0"/>
          <w:i/>
          <w:color w:val="6B5E9B"/>
        </w:rPr>
      </w:r>
      <w:r>
        <w:rPr>
          <w:b w:val="0"/>
          <w:i/>
          <w:color w:val="6B5E9B"/>
        </w:rPr>
        <w:t>ḥasidut</w:t>
      </w:r>
      <w:r>
        <w:rPr>
          <w:b w:val="0"/>
          <w:i w:val="0"/>
          <w:color w:val="6B5E9B"/>
        </w:rPr>
      </w:r>
      <w:r>
        <w:rPr>
          <w:b w:val="0"/>
          <w:i w:val="0"/>
          <w:color w:val="6B5E9B"/>
        </w:rPr>
        <w:t xml:space="preserve">, piety (see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t xml:space="preserve"> Piety leads to the Divine Spirit, as it is stated: “Then you spoke in a vision to your pious ones” (Psalms 89:20). The Divine Spirit leads to the resurrection of the dead, as it is stated: “I will place My spirit in you, and you will live” (Ezekiel 37:14). The resurrection of the dead leads to Elijah the prophet, of blessed memory, as it is stated: “Behold, I am sending Elijah the prophet to you [before the coming of the great and terrible day of the Lord]” (Malachi 3:23).26</w:t>
      </w:r>
      <w:r>
        <w:rPr>
          <w:b w:val="0"/>
          <w:i/>
          <w:color w:val="6B5E9B"/>
        </w:rPr>
      </w:r>
      <w:r>
        <w:rPr>
          <w:b w:val="0"/>
          <w:i/>
          <w:color w:val="6B5E9B"/>
        </w:rPr>
        <w:t>“The great and terrible day of the Lord” is understood as a reference to the resurrection of the dead. Elijah will come before the resurrection of the dead, but it is the need to perform the resurrection of the dead that leads to his coming (</w:t>
      </w:r>
      <w:r>
        <w:rPr>
          <w:b w:val="0"/>
          <w:i/>
          <w:color w:val="6B5E9B"/>
        </w:rPr>
      </w:r>
      <w:r>
        <w:rPr>
          <w:b w:val="0"/>
          <w:i/>
          <w:color w:val="6B5E9B"/>
        </w:rPr>
        <w:t>Etz Yosef</w:t>
      </w:r>
      <w:r>
        <w:rPr>
          <w:b w:val="0"/>
          <w:i w:val="0"/>
          <w:color w:val="6B5E9B"/>
        </w:rPr>
      </w:r>
      <w:r>
        <w:rPr>
          <w:b w:val="0"/>
          <w:i w:val="0"/>
          <w:color w:val="6B5E9B"/>
        </w:rPr>
        <w:t>).</w:t>
      </w:r>
      <w:r>
        <w:rPr>
          <w:b w:val="0"/>
          <w:i w:val="0"/>
          <w:color w:val="6B5E9B"/>
        </w:rPr>
      </w:r>
      <w:r>
        <w:rPr>
          <w:b w:val="0"/>
          <w:i w:val="0"/>
          <w:color w:val="6B5E9B"/>
        </w:rPr>
        <w:t xml:space="preserve"> </w:t>
      </w:r>
      <w:r>
        <w:rPr>
          <w:b w:val="0"/>
          <w:i w:val="0"/>
          <w:color w:val="6B5E9B"/>
        </w:rPr>
        <w:br/>
      </w:r>
      <w:r>
        <w:rPr>
          <w:b w:val="0"/>
          <w:i w:val="0"/>
          <w:color w:val="6B5E9B"/>
        </w:rPr>
        <w:t>Rabbi Matna said: What wisdom made as a crown on its head, humility made as a sandal on its heel. What wisdom made a crown on its head [</w:t>
      </w:r>
      <w:r>
        <w:rPr>
          <w:b w:val="0"/>
          <w:i/>
          <w:color w:val="6B5E9B"/>
        </w:rPr>
      </w:r>
      <w:r>
        <w:rPr>
          <w:b w:val="0"/>
          <w:i/>
          <w:color w:val="6B5E9B"/>
        </w:rPr>
        <w:t>roshah</w:t>
      </w:r>
      <w:r>
        <w:rPr>
          <w:b w:val="0"/>
          <w:i w:val="0"/>
          <w:color w:val="6B5E9B"/>
        </w:rPr>
      </w:r>
      <w:r>
        <w:rPr>
          <w:b w:val="0"/>
          <w:i w:val="0"/>
          <w:color w:val="6B5E9B"/>
        </w:rPr>
        <w:t>], as it is stated: “The beginning of wisdom is fear of the Lord” (Psalms 111:10), humility made a sandal on its heel [</w:t>
      </w:r>
      <w:r>
        <w:rPr>
          <w:b w:val="0"/>
          <w:i/>
          <w:color w:val="6B5E9B"/>
        </w:rPr>
      </w:r>
      <w:r>
        <w:rPr>
          <w:b w:val="0"/>
          <w:i/>
          <w:color w:val="6B5E9B"/>
        </w:rPr>
        <w:t>akevah</w:t>
      </w:r>
      <w:r>
        <w:rPr>
          <w:b w:val="0"/>
          <w:i w:val="0"/>
          <w:color w:val="6B5E9B"/>
        </w:rPr>
      </w:r>
      <w:r>
        <w:rPr>
          <w:b w:val="0"/>
          <w:i w:val="0"/>
          <w:color w:val="6B5E9B"/>
        </w:rPr>
        <w:t>], as it is stated: “In the wake of [</w:t>
      </w:r>
      <w:r>
        <w:rPr>
          <w:b w:val="0"/>
          <w:i/>
          <w:color w:val="6B5E9B"/>
        </w:rPr>
      </w:r>
      <w:r>
        <w:rPr>
          <w:b w:val="0"/>
          <w:i/>
          <w:color w:val="6B5E9B"/>
        </w:rPr>
        <w:t>ekev</w:t>
      </w:r>
      <w:r>
        <w:rPr>
          <w:b w:val="0"/>
          <w:i w:val="0"/>
          <w:color w:val="6B5E9B"/>
        </w:rPr>
      </w:r>
      <w:r>
        <w:rPr>
          <w:b w:val="0"/>
          <w:i w:val="0"/>
          <w:color w:val="6B5E9B"/>
        </w:rPr>
        <w:t>] humility is fear of the Lord…” (Proverbs 22:4).</w:t>
      </w:r>
      <w:r>
        <w:rPr>
          <w:b w:val="0"/>
          <w:i w:val="0"/>
          <w:color w:val="6B5E9B"/>
        </w:rPr>
        <w:br/>
      </w:r>
      <w:r>
        <w:rPr>
          <w:b w:val="0"/>
          <w:i w:val="0"/>
          <w:color w:val="6B5E9B"/>
        </w:rPr>
        <w:t xml:space="preserve">The resurrection of the dead is by means of Elijah the prophet, of blessed memory. That is what is written: “Then you will understand fear of the Lord, and you will find knowledge of </w:t>
      </w:r>
      <w:r>
        <w:rPr>
          <w:b w:val="0"/>
          <w:i w:val="0"/>
          <w:color w:val="6B5E9B"/>
        </w:rPr>
      </w:r>
      <w:r>
        <w:rPr>
          <w:b w:val="0"/>
          <w:i w:val="0"/>
          <w:color w:val="6B5E9B"/>
        </w:rPr>
        <w:t xml:space="preserve"> </w:t>
      </w:r>
      <w:r>
        <w:rPr>
          <w:b w:val="0"/>
          <w:i w:val="0"/>
          <w:color w:val="6B5E9B"/>
        </w:rPr>
      </w:r>
      <w:r>
        <w:rPr>
          <w:b w:val="0"/>
          <w:i w:val="0"/>
          <w:color w:val="6B5E9B"/>
        </w:rPr>
        <w:t>” (Proverbs 2:5), this is the Divine Spirit.27</w:t>
      </w:r>
      <w:r>
        <w:rPr>
          <w:b w:val="0"/>
          <w:i/>
          <w:color w:val="6B5E9B"/>
        </w:rPr>
      </w:r>
      <w:r>
        <w:rPr>
          <w:b w:val="0"/>
          <w:i/>
          <w:color w:val="6B5E9B"/>
        </w:rPr>
        <w:t>Commentaries struggle to understand this line, which does not prove that resurrection of the dead is by means of Elijah. Some suggest that it be deleted (</w:t>
      </w:r>
      <w:r>
        <w:rPr>
          <w:b w:val="0"/>
          <w:i/>
          <w:color w:val="6B5E9B"/>
        </w:rPr>
      </w:r>
      <w:r>
        <w:rPr>
          <w:b w:val="0"/>
          <w:i/>
          <w:color w:val="6B5E9B"/>
        </w:rPr>
        <w:t>Etz Yosef</w:t>
      </w:r>
      <w:r>
        <w:rPr>
          <w:b w:val="0"/>
          <w:i w:val="0"/>
          <w:color w:val="6B5E9B"/>
        </w:rPr>
      </w:r>
      <w:r>
        <w:rPr>
          <w:b w:val="0"/>
          <w:i w:val="0"/>
          <w:color w:val="6B5E9B"/>
        </w:rPr>
        <w:t>). Others suggest that this is a proof that alacrity eventually leads to understanding via the Divine Spirit, as indicated above. This is because the verse that precedes the one cited here relates to alacrity (</w:t>
      </w:r>
      <w:r>
        <w:rPr>
          <w:b w:val="0"/>
          <w:i/>
          <w:color w:val="6B5E9B"/>
        </w:rPr>
      </w:r>
      <w:r>
        <w:rPr>
          <w:b w:val="0"/>
          <w:i/>
          <w:color w:val="6B5E9B"/>
        </w:rPr>
        <w:t>Midrash HaMevoar</w:t>
      </w:r>
      <w:r>
        <w:rPr>
          <w:b w:val="0"/>
          <w:i w:val="0"/>
          <w:color w:val="6B5E9B"/>
        </w:rPr>
      </w:r>
      <w:r>
        <w:rPr>
          <w:b w:val="0"/>
          <w:i w:val="0"/>
          <w:color w:val="6B5E9B"/>
        </w:rPr>
        <w:t>).</w:t>
      </w:r>
      <w:r>
        <w:rPr>
          <w:b w:val="0"/>
          <w:i w:val="0"/>
          <w:color w:val="6B5E9B"/>
        </w:rPr>
      </w:r>
      <w:r>
        <w:rPr>
          <w:b w:val="0"/>
          <w:i w:val="0"/>
          <w:color w:val="6B5E9B"/>
        </w:rPr>
        <w:t xml:space="preserve"> </w:t>
      </w:r>
      <w:r>
        <w:rPr>
          <w:b w:val="0"/>
          <w:i w:val="0"/>
          <w:color w:val="6B5E9B"/>
        </w:rPr>
        <w:br/>
      </w:r>
      <w:r>
        <w:rPr>
          <w:b w:val="0"/>
          <w:i w:val="0"/>
          <w:color w:val="6B5E9B"/>
        </w:rPr>
        <w:t>Rabbi Simon [said] in the name of Rabbi Ḥalafta: [This is analogous] to a royal adviser who grew prominent in the king’s palace. The king said to him: ‘Make a request; what shall I give you?’ The adviser said: If I request silver and gold, he will give them to me; gems and pearls, he will give them to me. He said: I will request the king’s daughter, and everything will be included. So too, “In Givon, the Lord appeared to Solomon in a dream at night; God said: Request; what shall I give you?” (I Kings 3:5). Solomon said: If I request silver, gold, gems and pearls, he will give them to me. But I will request wisdom and everything will be included. That is what is written: “Give Your servant an attentive heart” (I Kings 3:9). The Holy One blessed be He said to him: ‘Solomon, you requested wisdom and you did not request wealth and property and the lives of your enemies. By your life, wisdom is granted you, and thereby, I will give you wealth and property.’ Immediately, “Solomon awakened and behold, a dream” (I Kings 3:15). Rabbi Yitzḥak said: The dream was fulfilled; a donkey brayed and he knew what it was braying, a bird tweeted and he knew what it was tweeting. Immediately, “he came to Jerusalem and stood before the Ark of the Covenant of the Lord. He sacrificed burnt offerings, he performed peace offerings, and he made a feast for all his servants” (I Kings 3:15). Rabbi Elazar said: From here it is derived that one makes a feast upon completion of the Torah. Rabbi Yudan said: It is to teach you that anyone who teaches Torah in public is privileged to have the Divine Spirit rest upon him, as so Solomon did. He taught and the Divine Spirit rested upon him and he composed three books: Proverbs, Ecclesiastes, and Song of Songs.</w:t>
      </w:r>
      <w:r>
        <w:br/>
        <w:t>__________________________________</w:t>
        <w:br/>
        <w:t xml:space="preserve">Analise através de IA quanto a este Comentario acima: </w:t>
        <w:br/>
        <w:br/>
        <w:br/>
        <w:t>Rabbi Pinḥas ben Yair ensinou que se buscarmos a sabedoria como se busca prata, o Senhor não nos negará a recompensa. Como exemplo, se alguém perde algo de valor em casa, ele acenderá várias lâmpadas até encontrar. Assim, se buscarmos a sabedoria, que é essencial para a vida neste mundo e no mundo vindouro, devemos buscá-la como se fosse um tesouro escondido. O evangelho nos ensina a buscar a sabedoria de Deus, pois é Ele quem nos dá entendimento e discernimento. "Buscai ao Senhor e a sua força; buscai a sua face continuamente" (Salmos 105:4). "E o temor do Senhor é o princípio da sabedoria; bom entendimento têm todos os que a praticam" (Salmos 111:10).</w:t>
        <w:br/>
        <w:t>_________________________________</w:t>
      </w:r>
      <w:r>
        <w:rPr>
          <w:b w:val="0"/>
          <w:i w:val="0"/>
          <w:color w:val="7B3D00"/>
        </w:rPr>
        <w:br/>
        <w:t>__________________________________</w:t>
        <w:br/>
        <w:t xml:space="preserve">Analise através de IA quanto a este Comentario acima: </w:t>
        <w:br/>
        <w:br/>
        <w:br/>
        <w:t>Rabbi Pinḥas ben Yair ensinou que se buscarmos a sabedoria como se busca prata, o Senhor não nos negará a recompensa. Como exemplo, se alguém perde algo de valor em casa, ele acenderá várias lâmpadas até encontrar. Assim, se buscarmos a sabedoria, que é essencial para a vida neste mundo e no mundo vindouro, devemos buscá-la como se fosse um tesouro escondido. O evangelho nos ensina a buscar a sabedoria de Deus, pois é Ele quem nos dá entendimento e discernimento. "Buscai ao Senhor e a sua força; buscai a sua face continuamente" (Salmos 105:4). "E o temor do Senhor é o princípio da sabedoria; bom entendimento têm todos os que a praticam" (Salmos 111:10).</w:t>
        <w:br/>
        <w:t>_________________________________</w:t>
      </w:r>
      <w:r>
        <w:t>Rabbi Pinḥas ben Yair began: “If you seek it like silver…” (&lt;a class ="refLink" href="/Proverbs.2.4" data-ref="Proverbs 2:4"&gt;Proverbs 2:4&lt;/a&gt;). If you seek matters of Torah like these hidden treasures, the Holy One blessed be He will not withhold your reward. This is analogous to a person, if he loses a &lt;i&gt;sela&lt;/i&gt; or a &lt;i&gt;kilarin&lt;/i&gt;&lt;sup class="footnote-marker"&gt;22&lt;/sup&gt;&lt;i class="footnote"&gt;This was a valuable ornament of gold inlaid with a jewel.&lt;/i&gt; in his house, he will kindle several lamps, several wicks, until he finds them. The matter can be inferred &lt;i&gt;a fortiori&lt;/i&gt;; if for these, that [enhance] the temporal life of this world, a person kindles several lamps and several wicks until he discovers them and finds them, matters of Torah, that [are essential for] life in this world and in the World to Come, do you not need to search for them like these hidden treasures? That is: “If you seek it like silver….” Rabbi Elazar said: In all my days, no one preceded me to the study hall and I did not leave a person there and exit. One time I awoke early and I found the collectors of manure and collectors of straw,&lt;sup class="footnote-marker"&gt;23&lt;/sup&gt;&lt;i class="footnote"&gt;These individuals would arise very early to collect straw and manure from public thoroughfares in order to sell them as fertilizer. They had begun their work before Rabbi Elazar had gone to the study hall.&lt;/i&gt; and I said: “If you seek it like silver and search for it like for hidden treasures, then you will understand fear of the Lord” (&lt;a class ="refLink" href="/Proverbs.2.4-5" data-ref="Proverbs 2:4-5"&gt;Proverbs 2:4–5&lt;/a&gt;). We are not even like the collectors of manure and collectors of straw. Thus we have learned that Rabbi Pinḥas ben Yair used to say: Alacrity leads to cleanliness. Cleanliness leads to purity. Purity leads to sanctity. Sanctity leads to humility. Humility leads to fear of sin. Fear of sin leads to piety. Piety leads to the Divine Spirit. The Divine Spirit leads to the resurrection of the dead. The resurrection of the dead leads to Elijah the prophet, of blessed memory.&lt;br&gt;Alacrity leads to cleanliness, as it is stated: “He shall complete atoning&lt;sup class="footnote-marker"&gt;24&lt;/sup&gt;&lt;i class="footnote"&gt;The term &lt;i&gt;kapara&lt;/i&gt; means atonement as well as cleanliness. This verse, which is about the service of the High Priest in the Temple on Yom Kippur, indicates that it is the completion of a service, which is accomplished through alacrity, that leads to atonement, or cleanliness.&lt;/i&gt; for the Sanctuary” (&lt;a class ="refLink" href="/Leviticus.16.20" data-ref="Leviticus 16:20"&gt;Leviticus 16:20&lt;/a&gt;). Cleanliness leads to purity, as it is stated: “The priest shall atone for her and she will be purified” (&lt;a class ="refLink" href="/Leviticus.12.8" data-ref="Leviticus 12:8"&gt;Leviticus 12:8&lt;/a&gt;). Purity leads to sanctity, as it is stated: “He shall purify it and he shall sanctify it” (&lt;a class ="refLink" href="/Leviticus.16.19" data-ref="Leviticus 16:19"&gt;Leviticus 16:19&lt;/a&gt;). Sanctity leads to humility, as it is stated: “For so said the Exalted and Most High, who abides forever and whose name is holy: Exalted and holy I will dwell and I will be with the downtrodden and lowly” (&lt;a class ="refLink" href="/Isaiah.57.15" data-ref="Isaiah 57:15"&gt;Isaiah 57:15&lt;/a&gt;). Humility leads to fear of sin, as it is stated: “In the wake of humility is fear of the Lord…” (&lt;a class ="refLink" href="/Proverbs.22.4" data-ref="Proverbs 22:4"&gt;Proverbs 22:4&lt;/a&gt;). Fear of sin leads to piety, as it is stated: “Then you spoke in a vision to your pious ones” (&lt;a class ="refLink" href="/Psalms.89.20" data-ref="Psalms 89:20"&gt;Psalms 89:20&lt;/a&gt;).&lt;sup class="footnote-marker"&gt;25&lt;/sup&gt;&lt;i class="footnote"&gt;Some suggest that the text here should read: “The mercy [&lt;i&gt;ḥesed&lt;/i&gt;] of the Lord is forever and ever upon those who fear Him” (&lt;a class ="refLink" href="/Psalms.103.17" data-ref="Psalms 103:17"&gt;Psalms 103:17&lt;/a&gt;), in accordance with the parallel text of the Jerusalem Talmud (&lt;i&gt;Shekalim&lt;/i&gt; 3:3). The term &lt;i&gt;ḥesed&lt;/i&gt;, translated in the verse as mercy, is related to the term &lt;i&gt;ḥasidut&lt;/i&gt;, piety (see &lt;i&gt;Etz Yosef&lt;/i&gt;).&lt;/i&gt; Piety leads to the Divine Spirit, as it is stated: “Then you spoke in a vision to your pious ones” (&lt;a class ="refLink" href="/Psalms.89.20" data-ref="Psalms 89:20"&gt;Psalms 89:20&lt;/a&gt;). The Divine Spirit leads to the resurrection of the dead, as it is stated: “I will place My spirit in you, and you will live” (&lt;a class ="refLink" href="/Ezekiel.37.14" data-ref="Ezekiel 37:14"&gt;Ezekiel 37:14&lt;/a&gt;). The resurrection of the dead leads to Elijah the prophet, of blessed memory, as it is stated: “Behold, I am sending Elijah the prophet to you [before the coming of the great and terrible day of the Lord]” (&lt;a class ="refLink" href="/Malachi.3.23" data-ref="Malachi 3:23"&gt;Malachi 3:23&lt;/a&gt;).&lt;sup class="footnote-marker"&gt;26&lt;/sup&gt;&lt;i class="footnote"&gt;“The great and terrible day of the Lord” is understood as a reference to the resurrection of the dead. Elijah will come before the resurrection of the dead, but it is the need to perform the resurrection of the dead that leads to his coming (&lt;i&gt;Etz Yosef&lt;/i&gt;).&lt;/i&gt; &lt;br&gt;Rabbi Matna said: What wisdom made as a crown on its head, humility made as a sandal on its heel. What wisdom made a crown on its head [&lt;i&gt;roshah&lt;/i&gt;], as it is stated: “The beginning of wisdom is fear of the Lord” (&lt;a class ="refLink" href="/Psalms.111.10" data-ref="Psalms 111:10"&gt;Psalms 111:10&lt;/a&gt;), humility made a sandal on its heel [&lt;i&gt;akevah&lt;/i&gt;], as it is stated: “In the wake of [&lt;i&gt;ekev&lt;/i&gt;] humility is fear of the Lord…” (&lt;a class ="refLink" href="/Proverbs.22.4" data-ref="Proverbs 22:4"&gt;Proverbs 22:4&lt;/a&gt;).&lt;br&gt;The resurrection of the dead is by means of Elijah the prophet, of blessed memory. That is what is written: “Then you will understand fear of the Lord, and you will find knowledge of &lt;the sacred&gt; &lt;God&gt;” (&lt;a class ="refLink" href="/Proverbs.2.5" data-ref="Proverbs 2:5"&gt;Proverbs 2:5&lt;/a&gt;), this is the Divine Spirit.&lt;sup class="footnote-marker"&gt;27&lt;/sup&gt;&lt;i class="footnote"&gt;Commentaries struggle to understand this line, which does not prove that resurrection of the dead is by means of Elijah. Some suggest that it be deleted (&lt;i&gt;Etz Yosef&lt;/i&gt;). Others suggest that this is a proof that alacrity eventually leads to understanding via the Divine Spirit, as indicated above. This is because the verse that precedes the one cited here relates to alacrity (&lt;i&gt;Midrash HaMevoar&lt;/i&gt;).&lt;/i&gt; &lt;br&gt;Rabbi Simon [said] in the name of Rabbi Ḥalafta: [This is analogous] to a royal adviser who grew prominent in the king’s palace. The king said to him: ‘Make a request; what shall I give you?’ The adviser said: If I request silver and gold, he will give them to me; gems and pearls, he will give them to me. He said: I will request the king’s daughter, and everything will be included. So too, “In Givon, the Lord appeared to Solomon in a dream at night; God said: Request; what shall I give you?” (&lt;a class ="refLink" href="/I_Kings.3.5" data-ref="I Kings 3:5"&gt;I Kings 3:5&lt;/a&gt;). Solomon said: If I request silver, gold, gems and pearls, he will give them to me. But I will request wisdom and everything will be included. That is what is written: “Give Your servant an attentive heart” (&lt;a class ="refLink" href="/I_Kings.3.9" data-ref="I Kings 3:9"&gt;I Kings 3:9&lt;/a&gt;). The Holy One blessed be He said to him: ‘Solomon, you requested wisdom and you did not request wealth and property and the lives of your enemies. By your life, wisdom is granted you, and thereby, I will give you wealth and property.’ Immediately, “Solomon awakened and behold, a dream” (&lt;a class ="refLink" href="/I_Kings.3.15" data-ref="I Kings 3:15"&gt;I Kings 3:15&lt;/a&gt;). Rabbi Yitzḥak said: The dream was fulfilled; a donkey brayed and he knew what it was braying, a bird tweeted and he knew what it was tweeting. Immediately, “he came to Jerusalem and stood before the Ark of the Covenant of the Lord. He sacrificed burnt offerings, he performed peace offerings, and he made a feast for all his servants” (&lt;a class ="refLink" href="/I_Kings.3.15" data-ref="I Kings 3:15"&gt;I Kings 3:15&lt;/a&gt;). Rabbi Elazar said: From here it is derived that one makes a feast upon completion of the Torah. Rabbi Yudan said: It is to teach you that anyone who teaches Torah in public is privileged to have the Divine Spirit rest upon him, as so Solomon did. He taught and the Divine Spirit rested upon him and he composed three books: Proverbs, Ecclesiastes, and Song of Songs.</w:t>
      </w:r>
    </w:p>
    <w:p>
      <w:pPr>
        <w:ind w:left="288"/>
      </w:pPr>
      <w:r>
        <w:t>Midrash: Midrash Tanchuma, Shoftim 1:1</w:t>
        <w:br/>
      </w:r>
      <w:r>
        <w:rPr>
          <w:b w:val="0"/>
          <w:i w:val="0"/>
          <w:color w:val="6B5E9B"/>
        </w:rPr>
        <w:t>(Deut. 16:18:) “[You shall appoint] judges and law officers.” This text is related (to Ps. 147:19), “He declares His words to Jacob, His statutes and His ordinances to Israel.” “His words” are the words of Torah; “His statutes” are the expositions (</w:t>
      </w:r>
      <w:r>
        <w:rPr>
          <w:b w:val="0"/>
          <w:i/>
          <w:color w:val="6B5E9B"/>
        </w:rPr>
      </w:r>
      <w:r>
        <w:rPr>
          <w:b w:val="0"/>
          <w:i/>
          <w:color w:val="6B5E9B"/>
        </w:rPr>
        <w:t>midrsahot</w:t>
      </w:r>
      <w:r>
        <w:rPr>
          <w:b w:val="0"/>
          <w:i w:val="0"/>
          <w:color w:val="6B5E9B"/>
        </w:rPr>
      </w:r>
      <w:r>
        <w:rPr>
          <w:b w:val="0"/>
          <w:i w:val="0"/>
          <w:color w:val="6B5E9B"/>
        </w:rPr>
        <w:t>); “and His ordinances” are the judgments [to Israel]. The Holy One, blessed be He, gave the Torah and the judgments to no one but to Israel alone. And where is it shown? You learn that when Israel and a star-worshiping gentile have a dispute with each other, it is forbidden for Israel to say to the gentile, “Go with me to your courts,”1</w:t>
      </w:r>
      <w:r>
        <w:rPr>
          <w:b w:val="0"/>
          <w:i/>
          <w:color w:val="6B5E9B"/>
        </w:rPr>
      </w:r>
      <w:r>
        <w:rPr>
          <w:b w:val="0"/>
          <w:i/>
          <w:color w:val="6B5E9B"/>
        </w:rPr>
      </w:r>
      <w:r>
        <w:rPr>
          <w:b w:val="0"/>
          <w:i/>
          <w:color w:val="6B5E9B"/>
        </w:rPr>
      </w:r>
      <w:r>
        <w:rPr>
          <w:b w:val="0"/>
          <w:i/>
          <w:color w:val="6B5E9B"/>
        </w:rPr>
        <w:t>Arka’ot;</w:t>
      </w:r>
      <w:r>
        <w:rPr>
          <w:b w:val="0"/>
          <w:i w:val="0"/>
          <w:color w:val="6B5E9B"/>
        </w:rPr>
      </w:r>
      <w:r>
        <w:rPr>
          <w:b w:val="0"/>
          <w:i w:val="0"/>
          <w:color w:val="6B5E9B"/>
        </w:rPr>
        <w:t xml:space="preserve"> cf. Gk.: </w:t>
      </w:r>
      <w:r>
        <w:rPr>
          <w:b w:val="0"/>
          <w:i/>
          <w:color w:val="6B5E9B"/>
        </w:rPr>
      </w:r>
      <w:r>
        <w:rPr>
          <w:b w:val="0"/>
          <w:i/>
          <w:color w:val="6B5E9B"/>
        </w:rPr>
        <w:t>archai</w:t>
      </w:r>
      <w:r>
        <w:rPr>
          <w:b w:val="0"/>
          <w:i w:val="0"/>
          <w:color w:val="6B5E9B"/>
        </w:rPr>
      </w:r>
      <w:r>
        <w:rPr>
          <w:b w:val="0"/>
          <w:i w:val="0"/>
          <w:color w:val="6B5E9B"/>
        </w:rPr>
        <w:t xml:space="preserve"> (“</w:t>
      </w:r>
      <w:r>
        <w:rPr>
          <w:b w:val="0"/>
          <w:i/>
          <w:color w:val="6B5E9B"/>
        </w:rPr>
      </w:r>
      <w:r>
        <w:rPr>
          <w:b w:val="0"/>
          <w:i/>
          <w:color w:val="6B5E9B"/>
        </w:rPr>
        <w:t>authorities</w:t>
      </w:r>
      <w:r>
        <w:rPr>
          <w:b w:val="0"/>
          <w:i w:val="0"/>
          <w:color w:val="6B5E9B"/>
        </w:rPr>
      </w:r>
      <w:r>
        <w:rPr>
          <w:b w:val="0"/>
          <w:i w:val="0"/>
          <w:color w:val="6B5E9B"/>
        </w:rPr>
        <w:t xml:space="preserve">”) </w:t>
      </w:r>
      <w:r>
        <w:rPr>
          <w:b w:val="0"/>
          <w:i/>
          <w:color w:val="6B5E9B"/>
        </w:rPr>
      </w:r>
      <w:r>
        <w:rPr>
          <w:b w:val="0"/>
          <w:i/>
          <w:color w:val="6B5E9B"/>
        </w:rPr>
        <w:t>or [archeia</w:t>
      </w:r>
      <w:r>
        <w:rPr>
          <w:b w:val="0"/>
          <w:i w:val="0"/>
          <w:color w:val="6B5E9B"/>
        </w:rPr>
      </w:r>
      <w:r>
        <w:rPr>
          <w:b w:val="0"/>
          <w:i w:val="0"/>
          <w:color w:val="6B5E9B"/>
        </w:rPr>
        <w:t xml:space="preserve"> (“town offices”).</w:t>
      </w:r>
      <w:r>
        <w:rPr>
          <w:b w:val="0"/>
          <w:i w:val="0"/>
          <w:color w:val="6B5E9B"/>
        </w:rPr>
      </w:r>
      <w:r>
        <w:rPr>
          <w:b w:val="0"/>
          <w:i w:val="0"/>
          <w:color w:val="6B5E9B"/>
        </w:rPr>
        <w:t xml:space="preserve"> because he would be transgressing a prohibition, since it is stated (in Ps. 147:20), “He has not done so for any nation (</w:t>
      </w:r>
      <w:r>
        <w:rPr>
          <w:b w:val="0"/>
          <w:i/>
          <w:color w:val="6B5E9B"/>
        </w:rPr>
      </w:r>
      <w:r>
        <w:rPr>
          <w:b w:val="0"/>
          <w:i/>
          <w:color w:val="6B5E9B"/>
        </w:rPr>
        <w:t>goy</w:t>
      </w:r>
      <w:r>
        <w:rPr>
          <w:b w:val="0"/>
          <w:i w:val="0"/>
          <w:color w:val="6B5E9B"/>
        </w:rPr>
      </w:r>
      <w:r>
        <w:rPr>
          <w:b w:val="0"/>
          <w:i w:val="0"/>
          <w:color w:val="6B5E9B"/>
        </w:rPr>
        <w:t>); and, as for His ordinances, they have not known them.” But were not the peoples of the world commanded concerning litigations, since that is one of the seven commandments of the Children of Noah? So what is the significance of (ibid.), “and, as for His ordinances, they have not known them?” These are the fine points of the law (</w:t>
      </w:r>
      <w:r>
        <w:rPr>
          <w:b w:val="0"/>
          <w:i/>
          <w:color w:val="6B5E9B"/>
        </w:rPr>
      </w:r>
      <w:r>
        <w:rPr>
          <w:b w:val="0"/>
          <w:i/>
          <w:color w:val="6B5E9B"/>
        </w:rPr>
        <w:t>din</w:t>
      </w:r>
      <w:r>
        <w:rPr>
          <w:b w:val="0"/>
          <w:i w:val="0"/>
          <w:color w:val="6B5E9B"/>
        </w:rPr>
      </w:r>
      <w:r>
        <w:rPr>
          <w:b w:val="0"/>
          <w:i w:val="0"/>
          <w:color w:val="6B5E9B"/>
        </w:rPr>
        <w:t xml:space="preserve">). As so have we taught (in </w:t>
      </w:r>
      <w:r>
        <w:rPr>
          <w:b w:val="0"/>
          <w:i/>
          <w:color w:val="6B5E9B"/>
        </w:rPr>
      </w:r>
      <w:r>
        <w:rPr>
          <w:b w:val="0"/>
          <w:i/>
          <w:color w:val="6B5E9B"/>
        </w:rPr>
        <w:t>Sanh.</w:t>
      </w:r>
      <w:r>
        <w:rPr>
          <w:b w:val="0"/>
          <w:i w:val="0"/>
          <w:color w:val="6B5E9B"/>
        </w:rPr>
      </w:r>
      <w:r>
        <w:rPr>
          <w:b w:val="0"/>
          <w:i w:val="0"/>
          <w:color w:val="6B5E9B"/>
        </w:rPr>
        <w:t xml:space="preserve"> 5:2), “There was once a case that Ben Zakkay cross-examined [witnesses] about fig stems.”2</w:t>
      </w:r>
      <w:r>
        <w:rPr>
          <w:b w:val="0"/>
          <w:i/>
          <w:color w:val="6B5E9B"/>
        </w:rPr>
      </w:r>
      <w:r>
        <w:rPr>
          <w:b w:val="0"/>
          <w:i/>
          <w:color w:val="6B5E9B"/>
        </w:rPr>
        <w:t>The gemara (Sanh. 41a) explains that a capital offense was involved.</w:t>
      </w:r>
      <w:r>
        <w:rPr>
          <w:b w:val="0"/>
          <w:i w:val="0"/>
          <w:color w:val="6B5E9B"/>
        </w:rPr>
      </w:r>
      <w:r>
        <w:rPr>
          <w:b w:val="0"/>
          <w:i w:val="0"/>
          <w:color w:val="6B5E9B"/>
        </w:rPr>
        <w:t xml:space="preserve"> Now the Children of Noah are put to death on the evidence of a single witness, with a single judge, and without a warning. [Whereas that is] something which does not exist in Israel, since there are three judges in property cases, and there are twenty-three judges in capital cases.3</w:t>
      </w:r>
      <w:r>
        <w:rPr>
          <w:b w:val="0"/>
          <w:i/>
          <w:color w:val="6B5E9B"/>
        </w:rPr>
      </w:r>
      <w:r>
        <w:rPr>
          <w:b w:val="0"/>
          <w:i/>
          <w:color w:val="6B5E9B"/>
        </w:rPr>
      </w:r>
      <w:r>
        <w:rPr>
          <w:b w:val="0"/>
          <w:i/>
          <w:color w:val="6B5E9B"/>
        </w:rPr>
      </w:r>
      <w:r>
        <w:rPr>
          <w:b w:val="0"/>
          <w:i/>
          <w:color w:val="6B5E9B"/>
        </w:rPr>
        <w:t>Sanh</w:t>
      </w:r>
      <w:r>
        <w:rPr>
          <w:b w:val="0"/>
          <w:i w:val="0"/>
          <w:color w:val="6B5E9B"/>
        </w:rPr>
      </w:r>
      <w:r>
        <w:rPr>
          <w:b w:val="0"/>
          <w:i w:val="0"/>
          <w:color w:val="6B5E9B"/>
        </w:rPr>
        <w:t>. 4:1.</w:t>
      </w:r>
      <w:r>
        <w:rPr>
          <w:b w:val="0"/>
          <w:i w:val="0"/>
          <w:color w:val="6B5E9B"/>
        </w:rPr>
      </w:r>
      <w:r>
        <w:rPr>
          <w:b w:val="0"/>
          <w:i w:val="0"/>
          <w:color w:val="6B5E9B"/>
        </w:rPr>
        <w:t xml:space="preserve"> Moreover, it is written (in Deut. 19:15), “A single witness shall not be valid against a person….” So there must be an investigation and an inquiry. How do they examine the witnesses? They bring them in and solemnly forewarn them. Then they would examine them again with seven inquiries:4</w:t>
      </w:r>
      <w:r>
        <w:rPr>
          <w:b w:val="0"/>
          <w:i/>
          <w:color w:val="6B5E9B"/>
        </w:rPr>
      </w:r>
      <w:r>
        <w:rPr>
          <w:b w:val="0"/>
          <w:i/>
          <w:color w:val="6B5E9B"/>
        </w:rPr>
      </w:r>
      <w:r>
        <w:rPr>
          <w:b w:val="0"/>
          <w:i/>
          <w:color w:val="6B5E9B"/>
        </w:rPr>
      </w:r>
      <w:r>
        <w:rPr>
          <w:b w:val="0"/>
          <w:i/>
          <w:color w:val="6B5E9B"/>
        </w:rPr>
        <w:t>Sanh.</w:t>
      </w:r>
      <w:r>
        <w:rPr>
          <w:b w:val="0"/>
          <w:i w:val="0"/>
          <w:color w:val="6B5E9B"/>
        </w:rPr>
      </w:r>
      <w:r>
        <w:rPr>
          <w:b w:val="0"/>
          <w:i w:val="0"/>
          <w:color w:val="6B5E9B"/>
        </w:rPr>
        <w:t xml:space="preserve"> 5:1.</w:t>
      </w:r>
      <w:r>
        <w:rPr>
          <w:b w:val="0"/>
          <w:i w:val="0"/>
          <w:color w:val="6B5E9B"/>
        </w:rPr>
      </w:r>
      <w:r>
        <w:rPr>
          <w:b w:val="0"/>
          <w:i w:val="0"/>
          <w:color w:val="6B5E9B"/>
        </w:rPr>
        <w:t xml:space="preserve"> 1. In what week?5</w:t>
      </w:r>
      <w:r>
        <w:rPr>
          <w:b w:val="0"/>
          <w:i/>
          <w:color w:val="6B5E9B"/>
        </w:rPr>
      </w:r>
      <w:r>
        <w:rPr>
          <w:b w:val="0"/>
          <w:i/>
          <w:color w:val="6B5E9B"/>
        </w:rPr>
        <w:t>I.e., week of years, Sabbatical year of the Jubilee cycle.</w:t>
      </w:r>
      <w:r>
        <w:rPr>
          <w:b w:val="0"/>
          <w:i w:val="0"/>
          <w:color w:val="6B5E9B"/>
        </w:rPr>
      </w:r>
      <w:r>
        <w:rPr>
          <w:b w:val="0"/>
          <w:i w:val="0"/>
          <w:color w:val="6B5E9B"/>
        </w:rPr>
        <w:t xml:space="preserve"> 2. In what year? 3. In what month? 4. On what [day] of the month? 5. In what hour? 6. In what place? 7. Did you forewarn him?6</w:t>
      </w:r>
      <w:r>
        <w:rPr>
          <w:b w:val="0"/>
          <w:i/>
          <w:color w:val="6B5E9B"/>
        </w:rPr>
      </w:r>
      <w:r>
        <w:rPr>
          <w:b w:val="0"/>
          <w:i/>
          <w:color w:val="6B5E9B"/>
        </w:rPr>
        <w:t xml:space="preserve">This last query is one of various supplemental questions listed in </w:t>
      </w:r>
      <w:r>
        <w:rPr>
          <w:b w:val="0"/>
          <w:i/>
          <w:color w:val="6B5E9B"/>
        </w:rPr>
      </w:r>
      <w:r>
        <w:rPr>
          <w:b w:val="0"/>
          <w:i/>
          <w:color w:val="6B5E9B"/>
        </w:rPr>
        <w:t>Sanh</w:t>
      </w:r>
      <w:r>
        <w:rPr>
          <w:b w:val="0"/>
          <w:i w:val="0"/>
          <w:color w:val="6B5E9B"/>
        </w:rPr>
      </w:r>
      <w:r>
        <w:rPr>
          <w:b w:val="0"/>
          <w:i w:val="0"/>
          <w:color w:val="6B5E9B"/>
        </w:rPr>
        <w:t>. 5:1.</w:t>
      </w:r>
      <w:r>
        <w:rPr>
          <w:b w:val="0"/>
          <w:i w:val="0"/>
          <w:color w:val="6B5E9B"/>
        </w:rPr>
      </w:r>
      <w:r>
        <w:rPr>
          <w:b w:val="0"/>
          <w:i w:val="0"/>
          <w:color w:val="6B5E9B"/>
        </w:rPr>
        <w:t xml:space="preserve"> This is as we say in Tractate Sanhedrin. And so you find among the leaders7</w:t>
      </w:r>
      <w:r>
        <w:rPr>
          <w:b w:val="0"/>
          <w:i/>
          <w:color w:val="6B5E9B"/>
        </w:rPr>
      </w:r>
      <w:r>
        <w:rPr>
          <w:b w:val="0"/>
          <w:i/>
          <w:color w:val="6B5E9B"/>
        </w:rPr>
      </w:r>
      <w:r>
        <w:rPr>
          <w:b w:val="0"/>
          <w:i/>
          <w:color w:val="6B5E9B"/>
        </w:rPr>
      </w:r>
      <w:r>
        <w:rPr>
          <w:b w:val="0"/>
          <w:i/>
          <w:color w:val="6B5E9B"/>
        </w:rPr>
        <w:t>Parnas.</w:t>
      </w:r>
      <w:r>
        <w:rPr>
          <w:b w:val="0"/>
          <w:i w:val="0"/>
          <w:color w:val="6B5E9B"/>
        </w:rPr>
      </w:r>
      <w:r>
        <w:rPr>
          <w:b w:val="0"/>
          <w:i w:val="0"/>
          <w:color w:val="6B5E9B"/>
        </w:rPr>
        <w:t xml:space="preserve"> Cf. Gk.: </w:t>
      </w:r>
      <w:r>
        <w:rPr>
          <w:b w:val="0"/>
          <w:i/>
          <w:color w:val="6B5E9B"/>
        </w:rPr>
      </w:r>
      <w:r>
        <w:rPr>
          <w:b w:val="0"/>
          <w:i/>
          <w:color w:val="6B5E9B"/>
        </w:rPr>
        <w:t>pronoi</w:t>
      </w:r>
      <w:r>
        <w:rPr>
          <w:b w:val="0"/>
          <w:i w:val="0"/>
          <w:color w:val="6B5E9B"/>
        </w:rPr>
      </w:r>
      <w:r>
        <w:rPr>
          <w:b w:val="0"/>
          <w:i w:val="0"/>
          <w:color w:val="6B5E9B"/>
        </w:rPr>
        <w:t xml:space="preserve"> (“prudent ones”, “those who take forethought”).</w:t>
      </w:r>
      <w:r>
        <w:rPr>
          <w:b w:val="0"/>
          <w:i w:val="0"/>
          <w:color w:val="6B5E9B"/>
        </w:rPr>
      </w:r>
      <w:r>
        <w:rPr>
          <w:b w:val="0"/>
          <w:i w:val="0"/>
          <w:color w:val="6B5E9B"/>
        </w:rPr>
        <w:t xml:space="preserve"> of Israel that they were praised only for their judging.8</w:t>
      </w:r>
      <w:r>
        <w:rPr>
          <w:b w:val="0"/>
          <w:i/>
          <w:color w:val="6B5E9B"/>
        </w:rPr>
      </w:r>
      <w:r>
        <w:rPr>
          <w:b w:val="0"/>
          <w:i/>
          <w:color w:val="6B5E9B"/>
        </w:rPr>
        <w:t xml:space="preserve">I.e., in various summary statements about Israel’s leaders, e.g., Judges 4:4; 10:2, 3; 12:7, 8, 9, 11, 13, 14; 15:20; 16:31; I Sam. 4:18; 7:6, 15–17; 8:1, 5–6, 20; I Kings 3:9, it is the fact that they judged Israel that is specifically mentioned. This fact may not always be obvious in modern translations, because they do not always render </w:t>
      </w:r>
      <w:r>
        <w:rPr>
          <w:b w:val="0"/>
          <w:i/>
          <w:color w:val="6B5E9B"/>
        </w:rPr>
      </w:r>
      <w:r>
        <w:rPr>
          <w:b w:val="0"/>
          <w:i/>
          <w:color w:val="6B5E9B"/>
        </w:rPr>
        <w:t>Shpt</w:t>
      </w:r>
      <w:r>
        <w:rPr>
          <w:b w:val="0"/>
          <w:i w:val="0"/>
          <w:color w:val="6B5E9B"/>
        </w:rPr>
      </w:r>
      <w:r>
        <w:rPr>
          <w:b w:val="0"/>
          <w:i w:val="0"/>
          <w:color w:val="6B5E9B"/>
        </w:rPr>
        <w:t xml:space="preserve"> as “judge” but by other English verbs, such as “govern” or “rule.”</w:t>
      </w:r>
      <w:r>
        <w:rPr>
          <w:b w:val="0"/>
          <w:i w:val="0"/>
          <w:color w:val="6B5E9B"/>
        </w:rPr>
      </w:r>
      <w:r>
        <w:rPr>
          <w:b w:val="0"/>
          <w:i w:val="0"/>
          <w:color w:val="6B5E9B"/>
        </w:rPr>
        <w:t xml:space="preserve"> It is written concerning Samuel (in I Sam. 7:6), “And he went on a circuit year by year to Bethel, [Gilgal, and Mizpah; and he judged Israel in all those places].” And David also was praised only for his judging, as stated (in I Chron. 18:14 // II Sam. 8:15), “And David reigned over all of Israel and he administered judgment and righteousness to all his people.” And in the case of Jehoshaphat also, when he was installed in the kingship, he did not occupy himself with the business of kingship nor with honor but with the business of judging.9</w:t>
      </w:r>
      <w:r>
        <w:rPr>
          <w:b w:val="0"/>
          <w:i/>
          <w:color w:val="6B5E9B"/>
        </w:rPr>
      </w:r>
      <w:r>
        <w:rPr>
          <w:b w:val="0"/>
          <w:i/>
          <w:color w:val="6B5E9B"/>
        </w:rPr>
        <w:t>Note that Jehoshaphat’s name means, “The LORD has judged.”</w:t>
      </w:r>
      <w:r>
        <w:rPr>
          <w:b w:val="0"/>
          <w:i w:val="0"/>
          <w:color w:val="6B5E9B"/>
        </w:rPr>
      </w:r>
      <w:r>
        <w:rPr>
          <w:b w:val="0"/>
          <w:i w:val="0"/>
          <w:color w:val="6B5E9B"/>
        </w:rPr>
        <w:t xml:space="preserve"> It is so stated (in II Chron. 17:1), “Then [his son] Jehoshaphat reigned [in his stead,] and he strengthened himself over Israel.” What is the meaning of “and he strengthened himself (rt.: </w:t>
      </w:r>
      <w:r>
        <w:rPr>
          <w:b w:val="0"/>
          <w:i/>
          <w:color w:val="6B5E9B"/>
        </w:rPr>
      </w:r>
      <w:r>
        <w:rPr>
          <w:b w:val="0"/>
          <w:i/>
          <w:color w:val="6B5E9B"/>
        </w:rPr>
        <w:t>hzq</w:t>
      </w:r>
      <w:r>
        <w:rPr>
          <w:b w:val="0"/>
          <w:i w:val="0"/>
          <w:color w:val="6B5E9B"/>
        </w:rPr>
      </w:r>
      <w:r>
        <w:rPr>
          <w:b w:val="0"/>
          <w:i w:val="0"/>
          <w:color w:val="6B5E9B"/>
        </w:rPr>
        <w:t xml:space="preserve">)?” That he strengthened himself, when he appointed judges. It also says (in II Chron. 17:6), “His heart was exalted in the ways of the Lord, and in addition he removed the high places and </w:t>
      </w:r>
      <w:r>
        <w:rPr>
          <w:b w:val="0"/>
          <w:i/>
          <w:color w:val="6B5E9B"/>
        </w:rPr>
      </w:r>
      <w:r>
        <w:rPr>
          <w:b w:val="0"/>
          <w:i/>
          <w:color w:val="6B5E9B"/>
        </w:rPr>
        <w:t>asherim</w:t>
      </w:r>
      <w:r>
        <w:rPr>
          <w:b w:val="0"/>
          <w:i w:val="0"/>
          <w:color w:val="6B5E9B"/>
        </w:rPr>
      </w:r>
      <w:r>
        <w:rPr>
          <w:b w:val="0"/>
          <w:i w:val="0"/>
          <w:color w:val="6B5E9B"/>
        </w:rPr>
        <w:t xml:space="preserve"> from Judah.” Was there a haughty spirit within him, in that it says, “his heart was exalted?” It is simply that he had appointed judges over them who knew how to walk in the ways of the Lord, as stated (in Gen. 18:19), “and to keep the way of the Lord, to do what is just and right.” (II Chron. 19:6:) “Then he said unto the judges,” (in Deut. 1:17), “As justice belongs to God.” Now if Moses our master, who was not commanded concerning judges,—rather Jethro told him (in Exod. 18:21), “And you shall seek out [able men] from among all the people…,” — [if he] convened a Sanhedrin;10</w:t>
      </w:r>
      <w:r>
        <w:rPr>
          <w:b w:val="0"/>
          <w:i/>
          <w:color w:val="6B5E9B"/>
        </w:rPr>
      </w:r>
      <w:r>
        <w:rPr>
          <w:b w:val="0"/>
          <w:i/>
          <w:color w:val="6B5E9B"/>
        </w:rPr>
        <w:t xml:space="preserve">Gk.: </w:t>
      </w:r>
      <w:r>
        <w:rPr>
          <w:b w:val="0"/>
          <w:i/>
          <w:color w:val="6B5E9B"/>
        </w:rPr>
      </w:r>
      <w:r>
        <w:rPr>
          <w:b w:val="0"/>
          <w:i/>
          <w:color w:val="6B5E9B"/>
        </w:rPr>
        <w:t>synedrion.</w:t>
      </w:r>
      <w:r>
        <w:rPr>
          <w:b w:val="0"/>
          <w:i w:val="0"/>
          <w:color w:val="6B5E9B"/>
        </w:rPr>
      </w:r>
      <w:r>
        <w:rPr>
          <w:b w:val="0"/>
          <w:i w:val="0"/>
          <w:color w:val="6B5E9B"/>
        </w:rPr>
      </w:r>
      <w:r>
        <w:rPr>
          <w:b w:val="0"/>
          <w:i w:val="0"/>
          <w:color w:val="6B5E9B"/>
        </w:rPr>
      </w:r>
      <w:r>
        <w:rPr>
          <w:b w:val="0"/>
          <w:i w:val="0"/>
          <w:color w:val="6B5E9B"/>
        </w:rPr>
        <w:t xml:space="preserve"> how much more [important is a Sanhedrin] in our case, when it has been commanded here in the Torah (in Deut. 16:18), “You shall appoint judges and law officers for yourselves.” Where is it shown that Moses convened a Sanhedrin? Where it is stated (in Exod. 18:25), “So Moses chose able men from all Israel [and appointed them as heads over the people].” And Jerusalem also was praised only because of the justice system, as stated (in Ezek. 16:14), “And your name shall be spread among the gentiles because of your beauty, [as you were crowned with adornment (rt.: </w:t>
      </w:r>
      <w:r>
        <w:rPr>
          <w:b w:val="0"/>
          <w:i/>
          <w:color w:val="6B5E9B"/>
        </w:rPr>
      </w:r>
      <w:r>
        <w:rPr>
          <w:b w:val="0"/>
          <w:i/>
          <w:color w:val="6B5E9B"/>
        </w:rPr>
        <w:t>hdr</w:t>
      </w:r>
      <w:r>
        <w:rPr>
          <w:b w:val="0"/>
          <w:i w:val="0"/>
          <w:color w:val="6B5E9B"/>
        </w:rPr>
      </w:r>
      <w:r>
        <w:rPr>
          <w:b w:val="0"/>
          <w:i w:val="0"/>
          <w:color w:val="6B5E9B"/>
        </w:rPr>
        <w:t xml:space="preserve">)].” And what adornment (rt.: </w:t>
      </w:r>
      <w:r>
        <w:rPr>
          <w:b w:val="0"/>
          <w:i/>
          <w:color w:val="6B5E9B"/>
        </w:rPr>
      </w:r>
      <w:r>
        <w:rPr>
          <w:b w:val="0"/>
          <w:i/>
          <w:color w:val="6B5E9B"/>
        </w:rPr>
        <w:t>hdr</w:t>
      </w:r>
      <w:r>
        <w:rPr>
          <w:b w:val="0"/>
          <w:i w:val="0"/>
          <w:color w:val="6B5E9B"/>
        </w:rPr>
      </w:r>
      <w:r>
        <w:rPr>
          <w:b w:val="0"/>
          <w:i w:val="0"/>
          <w:color w:val="6B5E9B"/>
        </w:rPr>
        <w:t xml:space="preserve">) is that? This is the justice system, since it is stated (in Exod. 23:3), “Nor shall you favor (rt.: </w:t>
      </w:r>
      <w:r>
        <w:rPr>
          <w:b w:val="0"/>
          <w:i/>
          <w:color w:val="6B5E9B"/>
        </w:rPr>
      </w:r>
      <w:r>
        <w:rPr>
          <w:b w:val="0"/>
          <w:i/>
          <w:color w:val="6B5E9B"/>
        </w:rPr>
        <w:t>hdr</w:t>
      </w:r>
      <w:r>
        <w:rPr>
          <w:b w:val="0"/>
          <w:i w:val="0"/>
          <w:color w:val="6B5E9B"/>
        </w:rPr>
      </w:r>
      <w:r>
        <w:rPr>
          <w:b w:val="0"/>
          <w:i w:val="0"/>
          <w:color w:val="6B5E9B"/>
        </w:rPr>
        <w:t xml:space="preserve">) someone poor in his lawsuit.” And Jerusalem was destroyed only over perversion of justice, since it is stated (in Ezek. 22:5), “you with a besmirched name; you who are full of commotion,” the name for justice that you had at first is besmirched. It is also written (in Is. 1:21), “she (i.e., Jerusalem) was full of justice, there righteousness dwelt; but now murderers.” Because “she was full of justice, there righteousness dwelt.” For this reason, Jeremiah said to them (in Lam. 4:12-13), “The kings of the earth did not believe, [… that foe or enemy would come through the gates of Jerusalem]. It was for the sins of her prophets and the iniquities of her priests [who shed the blood of the righteous in her midst].” At that time the Holy One, blessed be He, swore that He Himself would exact retribution from the judges, as stated (in Is. 1:24), “Therefore thus says the Lord, the Lord of hosts, the Most Mighty of Israel, [‘Ah, I will exact vengeance from my foes]….’” Now “therefore” can only be a term [related to] an oath, since it is stated (in I Sam. 3:14), “And I therefore swear to the house of Eli.” Moreover, mighty can only be a term for the </w:t>
      </w:r>
      <w:r>
        <w:rPr>
          <w:b w:val="0"/>
          <w:i/>
          <w:color w:val="6B5E9B"/>
        </w:rPr>
      </w:r>
      <w:r>
        <w:rPr>
          <w:b w:val="0"/>
          <w:i/>
          <w:color w:val="6B5E9B"/>
        </w:rPr>
        <w:t>av bet din</w:t>
      </w:r>
      <w:r>
        <w:rPr>
          <w:b w:val="0"/>
          <w:i w:val="0"/>
          <w:color w:val="6B5E9B"/>
        </w:rPr>
      </w:r>
      <w:r>
        <w:rPr>
          <w:b w:val="0"/>
          <w:i w:val="0"/>
          <w:color w:val="6B5E9B"/>
        </w:rPr>
        <w:t xml:space="preserve"> (head of the court)</w:t>
      </w:r>
      <w:r>
        <w:rPr>
          <w:b w:val="0"/>
          <w:i/>
          <w:color w:val="6B5E9B"/>
        </w:rPr>
      </w:r>
      <w:r>
        <w:rPr>
          <w:b w:val="0"/>
          <w:i/>
          <w:color w:val="6B5E9B"/>
        </w:rPr>
        <w:t>,</w:t>
      </w:r>
      <w:r>
        <w:rPr>
          <w:b w:val="0"/>
          <w:i w:val="0"/>
          <w:color w:val="6B5E9B"/>
        </w:rPr>
      </w:r>
      <w:r>
        <w:rPr>
          <w:b w:val="0"/>
          <w:i w:val="0"/>
          <w:color w:val="6B5E9B"/>
        </w:rPr>
        <w:t xml:space="preserve"> since it is stated (in I Sam. 21:8), “the most mighty of the shepherds [that belong to Saul].” [This is] to teach you that the Holy One, blessed be He, became an </w:t>
      </w:r>
      <w:r>
        <w:rPr>
          <w:b w:val="0"/>
          <w:i/>
          <w:color w:val="6B5E9B"/>
        </w:rPr>
      </w:r>
      <w:r>
        <w:rPr>
          <w:b w:val="0"/>
          <w:i/>
          <w:color w:val="6B5E9B"/>
        </w:rPr>
        <w:t>av bet din</w:t>
      </w:r>
      <w:r>
        <w:rPr>
          <w:b w:val="0"/>
          <w:i w:val="0"/>
          <w:color w:val="6B5E9B"/>
        </w:rPr>
      </w:r>
      <w:r>
        <w:rPr>
          <w:b w:val="0"/>
          <w:i w:val="0"/>
          <w:color w:val="6B5E9B"/>
        </w:rPr>
        <w:t xml:space="preserve"> in order to exact vengeance from them. And where is it shown that the text is speaking about judges? See what is written after it (in Is. 1:26), “And I will restore your judges as in the beginning.” Therefore David has said (in Ps. 147:19), “He declares His words to Jacob, [His statutes and His ordinances to Israel].”</w:t>
      </w:r>
      <w:r>
        <w:t>(&lt;a class ="refLink" href="/Deuteronomy.16.18" data-ref="Deuteronomy 16:18"&gt;Deut. 16:18&lt;/a&gt;:) “[You shall appoint] judges and law officers.” This text is related (to &lt;a class ="refLink" href="/Psalms.147.19" data-ref="Psalms 147:19"&gt;Ps. 147:19&lt;/a&gt;), “He declares His words to Jacob, His statutes and His ordinances to Israel.” “His words” are the words of Torah; “His statutes” are the expositions (&lt;i&gt;midrsahot&lt;/i&gt;); “and His ordinances” are the judgments [to Israel]. The Holy One, blessed be He, gave the Torah and the judgments to no one but to Israel alone. And where is it shown? You learn that when Israel and a star-worshiping gentile have a dispute with each other, it is forbidden for Israel to say to the gentile, “Go with me to your courts,”&lt;sup class="footnote-marker"&gt;1&lt;/sup&gt;&lt;i class="footnote"&gt;&lt;i&gt;Arka’ot;&lt;/i&gt; cf. Gk.: &lt;i&gt;archai&lt;/i&gt; (“&lt;i&gt;authorities&lt;/i&gt;”) &lt;i&gt;or [archeia&lt;/i&gt; (“town offices”).&lt;/i&gt; because he would be transgressing a prohibition, since it is stated (in &lt;a class ="refLink" href="/Psalms.147.20" data-ref="Psalms 147:20"&gt;Ps. 147:20&lt;/a&gt;), “He has not done so for any nation (&lt;i&gt;goy&lt;/i&gt;); and, as for His ordinances, they have not known them.” But were not the peoples of the world commanded concerning litigations, since that is one of the seven commandments of the Children of Noah? So what is the significance of (ibid.), “and, as for His ordinances, they have not known them?” These are the fine points of the law (&lt;i&gt;din&lt;/i&gt;). As so have we taught (in &lt;i&gt;Sanh.&lt;/i&gt; 5:2), “There was once a case that Ben Zakkay cross-examined [witnesses] about fig stems.”&lt;sup class="footnote-marker"&gt;2&lt;/sup&gt;&lt;i class="footnote"&gt;The gemara (&lt;a class ="refLink" href="/Sanhedrin.41a" data-ref="Sanhedrin 41a"&gt;Sanh. 41a&lt;/a&gt;) explains that a capital offense was involved.&lt;/i&gt; Now the Children of Noah are put to death on the evidence of a single witness, with a single judge, and without a warning. [Whereas that is] something which does not exist in Israel, since there are three judges in property cases, and there are twenty-three judges in capital cases.&lt;sup class="footnote-marker"&gt;3&lt;/sup&gt;&lt;i class="footnote"&gt;&lt;i&gt;Sanh&lt;/i&gt;. 4:1.&lt;/i&gt; Moreover, it is written (in &lt;a class ="refLink" href="/Deuteronomy.19.15" data-ref="Deuteronomy 19:15"&gt;Deut. 19:15&lt;/a&gt;), “A single witness shall not be valid against a person….” So there must be an investigation and an inquiry. How do they examine the witnesses? They bring them in and solemnly forewarn them. Then they would examine them again with seven inquiries:&lt;sup class="footnote-marker"&gt;4&lt;/sup&gt;&lt;i class="footnote"&gt;&lt;i&gt;Sanh.&lt;/i&gt; 5:1.&lt;/i&gt; 1. In what week?&lt;sup class="footnote-marker"&gt;5&lt;/sup&gt;&lt;i class="footnote"&gt;I.e., week of years, Sabbatical year of the Jubilee cycle.&lt;/i&gt; 2. In what year? 3. In what month? 4. On what [day] of the month? 5. In what hour? 6. In what place? 7. Did you forewarn him?&lt;sup class="footnote-marker"&gt;6&lt;/sup&gt;&lt;i class="footnote"&gt;This last query is one of various supplemental questions listed in &lt;i&gt;Sanh&lt;/i&gt;. 5:1.&lt;/i&gt; This is as we say in Tractate Sanhedrin. And so you find among the leaders&lt;sup class="footnote-marker"&gt;7&lt;/sup&gt;&lt;i class="footnote"&gt;&lt;i&gt;Parnas.&lt;/i&gt; Cf. Gk.: &lt;i&gt;pronoi&lt;/i&gt; (“prudent ones”, “those who take forethought”).&lt;/i&gt; of Israel that they were praised only for their judging.&lt;sup class="footnote-marker"&gt;8&lt;/sup&gt;&lt;i class="footnote"&gt;I.e., in various summary statements about Israel’s leaders, e.g., &lt;a class ="refLink" href="/Judges.4.4" data-ref="Judges 4:4"&gt;Judges 4:4&lt;/a&gt;; 10:2, 3; 12:7, 8, 9, 11, 13, 14; 15:20; 16:31; &lt;a class ="refLink" href="/I_Samuel.4.18" data-ref="I Samuel 4:18"&gt;I Sam. 4:18&lt;/a&gt;; 7:6, 15–17; 8:1, 5–6, 20; &lt;a class ="refLink" href="/I_Kings.3.9" data-ref="I Kings 3:9"&gt;I Kings 3:9&lt;/a&gt;, it is the fact that they judged Israel that is specifically mentioned. This fact may not always be obvious in modern translations, because they do not always render &lt;i&gt;Shpt&lt;/i&gt; as “judge” but by other English verbs, such as “govern” or “rule.”&lt;/i&gt; It is written concerning Samuel (in &lt;a class ="refLink" href="/I_Samuel.7.6" data-ref="I Samuel 7:6"&gt;I Sam. 7:6&lt;/a&gt;), “And he went on a circuit year by year to Bethel, [Gilgal, and Mizpah; and he judged Israel in all those places].” And David also was praised only for his judging, as stated (in &lt;a class ="refLink" href="/I_Chronicles.18.14" data-ref="I Chronicles 18:14"&gt;I Chron. 18:14&lt;/a&gt; // &lt;a class ="refLink" href="/II_Samuel.8.15" data-ref="II Samuel 8:15"&gt;II Sam. 8:15&lt;/a&gt;), “And David reigned over all of Israel and he administered judgment and righteousness to all his people.” And in the case of Jehoshaphat also, when he was installed in the kingship, he did not occupy himself with the business of kingship nor with honor but with the business of judging.&lt;sup class="footnote-marker"&gt;9&lt;/sup&gt;&lt;i class="footnote"&gt;Note that Jehoshaphat’s name means, “The LORD has judged.”&lt;/i&gt; It is so stated (in &lt;a class ="refLink" href="/II_Chronicles.17.1" data-ref="II Chronicles 17:1"&gt;II Chron. 17:1&lt;/a&gt;), “Then [his son] Jehoshaphat reigned [in his stead,] and he strengthened himself over Israel.” What is the meaning of “and he strengthened himself (rt.: &lt;i&gt;hzq&lt;/i&gt;)?” That he strengthened himself, when he appointed judges. It also says (in &lt;a class ="refLink" href="/II_Chronicles.17.6" data-ref="II Chronicles 17:6"&gt;II Chron. 17:6&lt;/a&gt;), “His heart was exalted in the ways of the Lord, and in addition he removed the high places and &lt;i&gt;asherim&lt;/i&gt; from Judah.” Was there a haughty spirit within him, in that it says, “his heart was exalted?” It is simply that he had appointed judges over them who knew how to walk in the ways of the Lord, as stated (in &lt;a class ="refLink" href="/Genesis.18.19" data-ref="Genesis 18:19"&gt;Gen. 18:19&lt;/a&gt;), “and to keep the way of the Lord, to do what is just and right.” (&lt;a class ="refLink" href="/II_Chronicles.19.6" data-ref="II Chronicles 19:6"&gt;II Chron. 19:6&lt;/a&gt;:) “Then he said unto the judges,” (in &lt;a class ="refLink" href="/Deuteronomy.1.17" data-ref="Deuteronomy 1:17"&gt;Deut. 1:17&lt;/a&gt;), “As justice belongs to God.” Now if Moses our master, who was not commanded concerning judges,—rather Jethro told him (in &lt;a class ="refLink" href="/Exodus.18.21" data-ref="Exodus 18:21"&gt;Exod. 18:21&lt;/a&gt;), “And you shall seek out [able men] from among all the people…,” — [if he] convened a Sanhedrin;&lt;sup class="footnote-marker"&gt;10&lt;/sup&gt;&lt;i class="footnote"&gt;Gk.: &lt;i&gt;synedrion.&lt;/i&gt;&lt;/i&gt; how much more [important is a Sanhedrin] in our case, when it has been commanded here in the Torah (in &lt;a class ="refLink" href="/Deuteronomy.16.18" data-ref="Deuteronomy 16:18"&gt;Deut. 16:18&lt;/a&gt;), “You shall appoint judges and law officers for yourselves.” Where is it shown that Moses convened a Sanhedrin? Where it is stated (in &lt;a class ="refLink" href="/Exodus.18.25" data-ref="Exodus 18:25"&gt;Exod. 18:25&lt;/a&gt;), “So Moses chose able men from all Israel [and appointed them as heads over the people].” And Jerusalem also was praised only because of the justice system, as stated (in &lt;a class ="refLink" href="/Ezekiel.16.14" data-ref="Ezekiel 16:14"&gt;Ezek. 16:14&lt;/a&gt;), “And your name shall be spread among the gentiles because of your beauty, [as you were crowned with adornment (rt.: &lt;i&gt;hdr&lt;/i&gt;)].” And what adornment (rt.: &lt;i&gt;hdr&lt;/i&gt;) is that? This is the justice system, since it is stated (in &lt;a class ="refLink" href="/Exodus.23.3" data-ref="Exodus 23:3"&gt;Exod. 23:3&lt;/a&gt;), “Nor shall you favor (rt.: &lt;i&gt;hdr&lt;/i&gt;) someone poor in his lawsuit.” And Jerusalem was destroyed only over perversion of justice, since it is stated (in &lt;a class ="refLink" href="/Ezekiel.22.5" data-ref="Ezekiel 22:5"&gt;Ezek. 22:5&lt;/a&gt;), “you with a besmirched name; you who are full of commotion,” the name for justice that you had at first is besmirched. It is also written (in &lt;a class ="refLink" href="/Isaiah.1.21" data-ref="Isaiah 1:21"&gt;Is. 1:21&lt;/a&gt;), “she (i.e., Jerusalem) was full of justice, there righteousness dwelt; but now murderers.” Because “she was full of justice, there righteousness dwelt.” For this reason, Jeremiah said to them (in &lt;a class ="refLink" href="/Lamentations.4.12-13" data-ref="Lamentations 4:12-13"&gt;Lam. 4:12-13&lt;/a&gt;), “The kings of the earth did not believe, [… that foe or enemy would come through the gates of Jerusalem]. It was for the sins of her prophets and the iniquities of her priests [who shed the blood of the righteous in her midst].” At that time the Holy One, blessed be He, swore that He Himself would exact retribution from the judges, as stated (in &lt;a class ="refLink" href="/Isaiah.1.24" data-ref="Isaiah 1:24"&gt;Is. 1:24&lt;/a&gt;), “Therefore thus says the Lord, the Lord of hosts, the Most Mighty of Israel, [‘Ah, I will exact vengeance from my foes]….’” Now “therefore” can only be a term [related to] an oath, since it is stated (in &lt;a class ="refLink" href="/I_Samuel.3.14" data-ref="I Samuel 3:14"&gt;I Sam. 3:14&lt;/a&gt;), “And I therefore swear to the house of Eli.” Moreover, mighty can only be a term for the &lt;i&gt;av bet din&lt;/i&gt; (head of the court)&lt;i&gt;,&lt;/i&gt; since it is stated (in &lt;a class ="refLink" href="/I_Samuel.21.8" data-ref="I Samuel 21:8"&gt;I Sam. 21:8&lt;/a&gt;), “the most mighty of the shepherds [that belong to Saul].” [This is] to teach you that the Holy One, blessed be He, became an &lt;i&gt;av bet din&lt;/i&gt; in order to exact vengeance from them. And where is it shown that the text is speaking about judges? See what is written after it (in &lt;a class ="refLink" href="/Isaiah.1.26" data-ref="Isaiah 1:26"&gt;Is. 1:26&lt;/a&gt;), “And I will restore your judges as in the beginning.” Therefore David has said (in &lt;a class ="refLink" href="/Psalms.147.19" data-ref="Psalms 147:19"&gt;Ps. 147:19&lt;/a&gt;), “He declares His words to Jacob, [His statutes and His ordinances to Israel].”</w:t>
      </w:r>
    </w:p>
    <w:p>
      <w:pPr>
        <w:pStyle w:val="Heading1"/>
      </w:pPr>
      <w:r>
        <w:t>Pv 2:5</w:t>
      </w:r>
    </w:p>
    <w:p>
      <w:r>
        <w:t>PTBR: então você entenderá o que é temer ao Senhor e achará o conhecimento de Deus.</w:t>
      </w:r>
    </w:p>
    <w:p>
      <w:r>
        <w:t>Sefaria: Then you will understand the fear of the L&lt;small&gt;ORD&lt;/small&gt;&lt;br&gt;And attain knowledge of God.</w:t>
      </w:r>
    </w:p>
    <w:p>
      <w:pPr>
        <w:ind w:left="432"/>
      </w:pPr>
      <w:r>
        <w:t>Commentary: Rashi on Proverbs 2:5:1</w:t>
        <w:br/>
      </w:r>
      <w:r>
        <w:rPr>
          <w:b w:val="0"/>
          <w:i w:val="0"/>
          <w:color w:val="6B5E9B"/>
        </w:rPr>
      </w:r>
      <w:r>
        <w:rPr>
          <w:b/>
          <w:i w:val="0"/>
          <w:color w:val="6B5E9B"/>
        </w:rPr>
      </w:r>
      <w:r>
        <w:rPr>
          <w:b/>
          <w:i w:val="0"/>
          <w:color w:val="6B5E9B"/>
        </w:rPr>
        <w:t>then you will understand the fear of the Lord</w:t>
      </w:r>
      <w:r>
        <w:rPr>
          <w:b w:val="0"/>
          <w:i w:val="0"/>
          <w:color w:val="6B5E9B"/>
        </w:rPr>
      </w:r>
      <w:r>
        <w:rPr>
          <w:b w:val="0"/>
          <w:i w:val="0"/>
          <w:color w:val="6B5E9B"/>
        </w:rPr>
        <w:t xml:space="preserve"> This refers back to the topic above, in which he said, “For if you call for understanding.”</w:t>
      </w:r>
      <w:r>
        <w:br/>
        <w:t>__________________________________</w:t>
        <w:br/>
        <w:t xml:space="preserve">Analise através de IA quanto a este Comentario acima: </w:t>
        <w:br/>
        <w:t xml:space="preserve"> This is a reference to Proverbs 2:5, which states, “Then you will understand the fear of the Lord and find the knowledge of God.”</w:t>
        <w:br/>
        <w:br/>
        <w:t>Resumindo: A frase se refere ao tema acima, que diz "Para se você buscar entendimento". Isso se refere ao Provérbios 2:5, que diz "Então você entenderá o temor do Senhor e encontrará o conhecimento de Deus".</w:t>
        <w:br/>
        <w:br/>
        <w:t>Como usar isso para falar do evangelho: O temor do Senhor é o princípio da sabedoria (Provérbios 9:10). O temor do Senhor é o caminho para a vida (Provérbios 16:6). O temor do Senhor é o princípio da sabedoria, e o conhecimento de Deus é o que nos dá a salvação (João 17:3). O temor do Senhor é o que nos ajuda a nos arrepender dos nossos pecados e aceitar a salvação que Deus nos oferece através de Jesus Cristo.</w:t>
        <w:br/>
        <w:t>_________________________________</w:t>
      </w:r>
      <w:r>
        <w:rPr>
          <w:b w:val="0"/>
          <w:i w:val="0"/>
          <w:color w:val="7B3D00"/>
        </w:rPr>
        <w:br/>
        <w:t>__________________________________</w:t>
        <w:br/>
        <w:t xml:space="preserve">Analise através de IA quanto a este Comentario acima: </w:t>
        <w:br/>
        <w:t xml:space="preserve"> This is a reference to Proverbs 2:5, which states, “Then you will understand the fear of the Lord and find the knowledge of God.”</w:t>
        <w:br/>
        <w:br/>
        <w:t>Resumindo: A frase se refere ao tema acima, que diz "Para se você buscar entendimento". Isso se refere ao Provérbios 2:5, que diz "Então você entenderá o temor do Senhor e encontrará o conhecimento de Deus".</w:t>
        <w:br/>
        <w:br/>
        <w:t>Como usar isso para falar do evangelho: O temor do Senhor é o princípio da sabedoria (Provérbios 9:10). O temor do Senhor é o caminho para a vida (Provérbios 16:6). O temor do Senhor é o princípio da sabedoria, e o conhecimento de Deus é o que nos dá a salvação (João 17:3). O temor do Senhor é o que nos ajuda a nos arrepender dos nossos pecados e aceitar a salvação que Deus nos oferece através de Jesus Cristo.</w:t>
        <w:br/>
        <w:t>_________________________________</w:t>
      </w:r>
      <w:r>
        <w:t>&lt;b&gt;then you will understand the fear of the Lord&lt;/b&gt; This refers back to the topic above, in which he said, “For if you call for understanding.”</w:t>
      </w:r>
    </w:p>
    <w:p>
      <w:pPr>
        <w:ind w:left="432"/>
      </w:pPr>
      <w:r>
        <w:t>Midrash: Shir HaShirim Rabbah 1:1:9</w:t>
        <w:br/>
      </w:r>
      <w:r>
        <w:rPr>
          <w:b w:val="0"/>
          <w:i w:val="0"/>
          <w:color w:val="1E6A39"/>
        </w:rPr>
        <w:t xml:space="preserve">Rabbi Pinḥas ben Yair began: “If you seek it like silver…” (Proverbs 2:4). If you seek matters of Torah like these hidden treasures, the Holy One blessed be He will not withhold your reward. This is analogous to a person, if he loses a </w:t>
      </w:r>
      <w:r>
        <w:rPr>
          <w:b w:val="0"/>
          <w:i/>
          <w:color w:val="1E6A39"/>
        </w:rPr>
      </w:r>
      <w:r>
        <w:rPr>
          <w:b w:val="0"/>
          <w:i/>
          <w:color w:val="1E6A39"/>
        </w:rPr>
        <w:t>sela</w:t>
      </w:r>
      <w:r>
        <w:rPr>
          <w:b w:val="0"/>
          <w:i w:val="0"/>
          <w:color w:val="1E6A39"/>
        </w:rPr>
      </w:r>
      <w:r>
        <w:rPr>
          <w:b w:val="0"/>
          <w:i w:val="0"/>
          <w:color w:val="1E6A39"/>
        </w:rPr>
        <w:t xml:space="preserve"> or a </w:t>
      </w:r>
      <w:r>
        <w:rPr>
          <w:b w:val="0"/>
          <w:i/>
          <w:color w:val="1E6A39"/>
        </w:rPr>
      </w:r>
      <w:r>
        <w:rPr>
          <w:b w:val="0"/>
          <w:i/>
          <w:color w:val="1E6A39"/>
        </w:rPr>
        <w:t>kilarin</w:t>
      </w:r>
      <w:r>
        <w:rPr>
          <w:b w:val="0"/>
          <w:i w:val="0"/>
          <w:color w:val="1E6A39"/>
        </w:rPr>
      </w:r>
      <w:r>
        <w:rPr>
          <w:b w:val="0"/>
          <w:i w:val="0"/>
          <w:color w:val="1E6A39"/>
        </w:rPr>
        <w:t>22</w:t>
      </w:r>
      <w:r>
        <w:rPr>
          <w:b w:val="0"/>
          <w:i/>
          <w:color w:val="1E6A39"/>
        </w:rPr>
      </w:r>
      <w:r>
        <w:rPr>
          <w:b w:val="0"/>
          <w:i/>
          <w:color w:val="1E6A39"/>
        </w:rPr>
        <w:t>This was a valuable ornament of gold inlaid with a jewel.</w:t>
      </w:r>
      <w:r>
        <w:rPr>
          <w:b w:val="0"/>
          <w:i w:val="0"/>
          <w:color w:val="1E6A39"/>
        </w:rPr>
      </w:r>
      <w:r>
        <w:rPr>
          <w:b w:val="0"/>
          <w:i w:val="0"/>
          <w:color w:val="1E6A39"/>
        </w:rPr>
        <w:t xml:space="preserve"> in his house, he will kindle several lamps, several wicks, until he finds them. The matter can be inferred </w:t>
      </w:r>
      <w:r>
        <w:rPr>
          <w:b w:val="0"/>
          <w:i/>
          <w:color w:val="1E6A39"/>
        </w:rPr>
      </w:r>
      <w:r>
        <w:rPr>
          <w:b w:val="0"/>
          <w:i/>
          <w:color w:val="1E6A39"/>
        </w:rPr>
        <w:t>a fortiori</w:t>
      </w:r>
      <w:r>
        <w:rPr>
          <w:b w:val="0"/>
          <w:i w:val="0"/>
          <w:color w:val="1E6A39"/>
        </w:rPr>
      </w:r>
      <w:r>
        <w:rPr>
          <w:b w:val="0"/>
          <w:i w:val="0"/>
          <w:color w:val="1E6A39"/>
        </w:rPr>
        <w:t>; if for these, that [enhance] the temporal life of this world, a person kindles several lamps and several wicks until he discovers them and finds them, matters of Torah, that [are essential for] life in this world and in the World to Come, do you not need to search for them like these hidden treasures? That is: “If you seek it like silver….” Rabbi Elazar said: In all my days, no one preceded me to the study hall and I did not leave a person there and exit. One time I awoke early and I found the collectors of manure and collectors of straw,23</w:t>
      </w:r>
      <w:r>
        <w:rPr>
          <w:b w:val="0"/>
          <w:i/>
          <w:color w:val="1E6A39"/>
        </w:rPr>
      </w:r>
      <w:r>
        <w:rPr>
          <w:b w:val="0"/>
          <w:i/>
          <w:color w:val="1E6A39"/>
        </w:rPr>
        <w:t>These individuals would arise very early to collect straw and manure from public thoroughfares in order to sell them as fertilizer. They had begun their work before Rabbi Elazar had gone to the study hall.</w:t>
      </w:r>
      <w:r>
        <w:rPr>
          <w:b w:val="0"/>
          <w:i w:val="0"/>
          <w:color w:val="1E6A39"/>
        </w:rPr>
      </w:r>
      <w:r>
        <w:rPr>
          <w:b w:val="0"/>
          <w:i w:val="0"/>
          <w:color w:val="1E6A39"/>
        </w:rPr>
        <w:t xml:space="preserve"> and I said: “If you seek it like silver and search for it like for hidden treasures, then you will understand fear of the Lord” (Proverbs 2:4–5). We are not even like the collectors of manure and collectors of straw. Thus we have learned that Rabbi Pinḥas ben Yair used to say: Alacrity leads to cleanliness. Cleanliness leads to purity. Purity leads to sanctity. Sanctity leads to humility. Humility leads to fear of sin. Fear of sin leads to piety. Piety leads to the Divine Spirit. The Divine Spirit leads to the resurrection of the dead. The resurrection of the dead leads to Elijah the prophet, of blessed memory.</w:t>
      </w:r>
      <w:r>
        <w:rPr>
          <w:b w:val="0"/>
          <w:i w:val="0"/>
          <w:color w:val="1E6A39"/>
        </w:rPr>
        <w:br/>
      </w:r>
      <w:r>
        <w:rPr>
          <w:b w:val="0"/>
          <w:i w:val="0"/>
          <w:color w:val="1E6A39"/>
        </w:rPr>
        <w:t>Alacrity leads to cleanliness, as it is stated: “He shall complete atoning24</w:t>
      </w:r>
      <w:r>
        <w:rPr>
          <w:b w:val="0"/>
          <w:i/>
          <w:color w:val="1E6A39"/>
        </w:rPr>
      </w:r>
      <w:r>
        <w:rPr>
          <w:b w:val="0"/>
          <w:i/>
          <w:color w:val="1E6A39"/>
        </w:rPr>
        <w:t xml:space="preserve">The term </w:t>
      </w:r>
      <w:r>
        <w:rPr>
          <w:b w:val="0"/>
          <w:i/>
          <w:color w:val="1E6A39"/>
        </w:rPr>
      </w:r>
      <w:r>
        <w:rPr>
          <w:b w:val="0"/>
          <w:i/>
          <w:color w:val="1E6A39"/>
        </w:rPr>
        <w:t>kapara</w:t>
      </w:r>
      <w:r>
        <w:rPr>
          <w:b w:val="0"/>
          <w:i w:val="0"/>
          <w:color w:val="1E6A39"/>
        </w:rPr>
      </w:r>
      <w:r>
        <w:rPr>
          <w:b w:val="0"/>
          <w:i w:val="0"/>
          <w:color w:val="1E6A39"/>
        </w:rPr>
        <w:t xml:space="preserve"> means atonement as well as cleanliness. This verse, which is about the service of the High Priest in the Temple on Yom Kippur, indicates that it is the completion of a service, which is accomplished through alacrity, that leads to atonement, or cleanliness.</w:t>
      </w:r>
      <w:r>
        <w:rPr>
          <w:b w:val="0"/>
          <w:i w:val="0"/>
          <w:color w:val="1E6A39"/>
        </w:rPr>
      </w:r>
      <w:r>
        <w:rPr>
          <w:b w:val="0"/>
          <w:i w:val="0"/>
          <w:color w:val="1E6A39"/>
        </w:rPr>
        <w:t xml:space="preserve"> for the Sanctuary” (Leviticus 16:20). Cleanliness leads to purity, as it is stated: “The priest shall atone for her and she will be purified” (Leviticus 12:8). Purity leads to sanctity, as it is stated: “He shall purify it and he shall sanctify it” (Leviticus 16:19). Sanctity leads to humility, as it is stated: “For so said the Exalted and Most High, who abides forever and whose name is holy: Exalted and holy I will dwell and I will be with the downtrodden and lowly” (Isaiah 57:15). Humility leads to fear of sin, as it is stated: “In the wake of humility is fear of the Lord…” (Proverbs 22:4). Fear of sin leads to piety, as it is stated: “Then you spoke in a vision to your pious ones” (Psalms 89:20).25</w:t>
      </w:r>
      <w:r>
        <w:rPr>
          <w:b w:val="0"/>
          <w:i/>
          <w:color w:val="1E6A39"/>
        </w:rPr>
      </w:r>
      <w:r>
        <w:rPr>
          <w:b w:val="0"/>
          <w:i/>
          <w:color w:val="1E6A39"/>
        </w:rPr>
        <w:t>Some suggest that the text here should read: “The mercy [</w:t>
      </w:r>
      <w:r>
        <w:rPr>
          <w:b w:val="0"/>
          <w:i/>
          <w:color w:val="1E6A39"/>
        </w:rPr>
      </w:r>
      <w:r>
        <w:rPr>
          <w:b w:val="0"/>
          <w:i/>
          <w:color w:val="1E6A39"/>
        </w:rPr>
        <w:t>ḥesed</w:t>
      </w:r>
      <w:r>
        <w:rPr>
          <w:b w:val="0"/>
          <w:i w:val="0"/>
          <w:color w:val="1E6A39"/>
        </w:rPr>
      </w:r>
      <w:r>
        <w:rPr>
          <w:b w:val="0"/>
          <w:i w:val="0"/>
          <w:color w:val="1E6A39"/>
        </w:rPr>
        <w:t>] of the Lord is forever and ever upon those who fear Him” (Psalms 103:17), in accordance with the parallel text of the Jerusalem Talmud (</w:t>
      </w:r>
      <w:r>
        <w:rPr>
          <w:b w:val="0"/>
          <w:i/>
          <w:color w:val="1E6A39"/>
        </w:rPr>
      </w:r>
      <w:r>
        <w:rPr>
          <w:b w:val="0"/>
          <w:i/>
          <w:color w:val="1E6A39"/>
        </w:rPr>
        <w:t>Shekalim</w:t>
      </w:r>
      <w:r>
        <w:rPr>
          <w:b w:val="0"/>
          <w:i w:val="0"/>
          <w:color w:val="1E6A39"/>
        </w:rPr>
      </w:r>
      <w:r>
        <w:rPr>
          <w:b w:val="0"/>
          <w:i w:val="0"/>
          <w:color w:val="1E6A39"/>
        </w:rPr>
        <w:t xml:space="preserve"> 3:3). The term </w:t>
      </w:r>
      <w:r>
        <w:rPr>
          <w:b w:val="0"/>
          <w:i/>
          <w:color w:val="1E6A39"/>
        </w:rPr>
      </w:r>
      <w:r>
        <w:rPr>
          <w:b w:val="0"/>
          <w:i/>
          <w:color w:val="1E6A39"/>
        </w:rPr>
        <w:t>ḥesed</w:t>
      </w:r>
      <w:r>
        <w:rPr>
          <w:b w:val="0"/>
          <w:i w:val="0"/>
          <w:color w:val="1E6A39"/>
        </w:rPr>
      </w:r>
      <w:r>
        <w:rPr>
          <w:b w:val="0"/>
          <w:i w:val="0"/>
          <w:color w:val="1E6A39"/>
        </w:rPr>
        <w:t xml:space="preserve">, translated in the verse as mercy, is related to the term </w:t>
      </w:r>
      <w:r>
        <w:rPr>
          <w:b w:val="0"/>
          <w:i/>
          <w:color w:val="1E6A39"/>
        </w:rPr>
      </w:r>
      <w:r>
        <w:rPr>
          <w:b w:val="0"/>
          <w:i/>
          <w:color w:val="1E6A39"/>
        </w:rPr>
        <w:t>ḥasidut</w:t>
      </w:r>
      <w:r>
        <w:rPr>
          <w:b w:val="0"/>
          <w:i w:val="0"/>
          <w:color w:val="1E6A39"/>
        </w:rPr>
      </w:r>
      <w:r>
        <w:rPr>
          <w:b w:val="0"/>
          <w:i w:val="0"/>
          <w:color w:val="1E6A39"/>
        </w:rPr>
        <w:t xml:space="preserve">, piety (see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Piety leads to the Divine Spirit, as it is stated: “Then you spoke in a vision to your pious ones” (Psalms 89:20). The Divine Spirit leads to the resurrection of the dead, as it is stated: “I will place My spirit in you, and you will live” (Ezekiel 37:14). The resurrection of the dead leads to Elijah the prophet, of blessed memory, as it is stated: “Behold, I am sending Elijah the prophet to you [before the coming of the great and terrible day of the Lord]” (Malachi 3:23).26</w:t>
      </w:r>
      <w:r>
        <w:rPr>
          <w:b w:val="0"/>
          <w:i/>
          <w:color w:val="1E6A39"/>
        </w:rPr>
      </w:r>
      <w:r>
        <w:rPr>
          <w:b w:val="0"/>
          <w:i/>
          <w:color w:val="1E6A39"/>
        </w:rPr>
        <w:t>“The great and terrible day of the Lord” is understood as a reference to the resurrection of the dead. Elijah will come before the resurrection of the dead, but it is the need to perform the resurrection of the dead that leads to his coming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w:t>
      </w:r>
      <w:r>
        <w:rPr>
          <w:b w:val="0"/>
          <w:i w:val="0"/>
          <w:color w:val="1E6A39"/>
        </w:rPr>
        <w:br/>
      </w:r>
      <w:r>
        <w:rPr>
          <w:b w:val="0"/>
          <w:i w:val="0"/>
          <w:color w:val="1E6A39"/>
        </w:rPr>
        <w:t>Rabbi Matna said: What wisdom made as a crown on its head, humility made as a sandal on its heel. What wisdom made a crown on its head [</w:t>
      </w:r>
      <w:r>
        <w:rPr>
          <w:b w:val="0"/>
          <w:i/>
          <w:color w:val="1E6A39"/>
        </w:rPr>
      </w:r>
      <w:r>
        <w:rPr>
          <w:b w:val="0"/>
          <w:i/>
          <w:color w:val="1E6A39"/>
        </w:rPr>
        <w:t>roshah</w:t>
      </w:r>
      <w:r>
        <w:rPr>
          <w:b w:val="0"/>
          <w:i w:val="0"/>
          <w:color w:val="1E6A39"/>
        </w:rPr>
      </w:r>
      <w:r>
        <w:rPr>
          <w:b w:val="0"/>
          <w:i w:val="0"/>
          <w:color w:val="1E6A39"/>
        </w:rPr>
        <w:t>], as it is stated: “The beginning of wisdom is fear of the Lord” (Psalms 111:10), humility made a sandal on its heel [</w:t>
      </w:r>
      <w:r>
        <w:rPr>
          <w:b w:val="0"/>
          <w:i/>
          <w:color w:val="1E6A39"/>
        </w:rPr>
      </w:r>
      <w:r>
        <w:rPr>
          <w:b w:val="0"/>
          <w:i/>
          <w:color w:val="1E6A39"/>
        </w:rPr>
        <w:t>akevah</w:t>
      </w:r>
      <w:r>
        <w:rPr>
          <w:b w:val="0"/>
          <w:i w:val="0"/>
          <w:color w:val="1E6A39"/>
        </w:rPr>
      </w:r>
      <w:r>
        <w:rPr>
          <w:b w:val="0"/>
          <w:i w:val="0"/>
          <w:color w:val="1E6A39"/>
        </w:rPr>
        <w:t>], as it is stated: “In the wake of [</w:t>
      </w:r>
      <w:r>
        <w:rPr>
          <w:b w:val="0"/>
          <w:i/>
          <w:color w:val="1E6A39"/>
        </w:rPr>
      </w:r>
      <w:r>
        <w:rPr>
          <w:b w:val="0"/>
          <w:i/>
          <w:color w:val="1E6A39"/>
        </w:rPr>
        <w:t>ekev</w:t>
      </w:r>
      <w:r>
        <w:rPr>
          <w:b w:val="0"/>
          <w:i w:val="0"/>
          <w:color w:val="1E6A39"/>
        </w:rPr>
      </w:r>
      <w:r>
        <w:rPr>
          <w:b w:val="0"/>
          <w:i w:val="0"/>
          <w:color w:val="1E6A39"/>
        </w:rPr>
        <w:t>] humility is fear of the Lord…” (Proverbs 22:4).</w:t>
      </w:r>
      <w:r>
        <w:rPr>
          <w:b w:val="0"/>
          <w:i w:val="0"/>
          <w:color w:val="1E6A39"/>
        </w:rPr>
        <w:br/>
      </w:r>
      <w:r>
        <w:rPr>
          <w:b w:val="0"/>
          <w:i w:val="0"/>
          <w:color w:val="1E6A39"/>
        </w:rPr>
        <w:t xml:space="preserve">The resurrection of the dead is by means of Elijah the prophet, of blessed memory. That is what is written: “Then you will understand fear of the Lord, and you will find knowledge of </w:t>
      </w:r>
      <w:r>
        <w:rPr>
          <w:b w:val="0"/>
          <w:i w:val="0"/>
          <w:color w:val="1E6A39"/>
        </w:rPr>
      </w:r>
      <w:r>
        <w:rPr>
          <w:b w:val="0"/>
          <w:i w:val="0"/>
          <w:color w:val="1E6A39"/>
        </w:rPr>
        <w:t xml:space="preserve"> </w:t>
      </w:r>
      <w:r>
        <w:rPr>
          <w:b w:val="0"/>
          <w:i w:val="0"/>
          <w:color w:val="1E6A39"/>
        </w:rPr>
      </w:r>
      <w:r>
        <w:rPr>
          <w:b w:val="0"/>
          <w:i w:val="0"/>
          <w:color w:val="1E6A39"/>
        </w:rPr>
        <w:t>” (Proverbs 2:5), this is the Divine Spirit.27</w:t>
      </w:r>
      <w:r>
        <w:rPr>
          <w:b w:val="0"/>
          <w:i/>
          <w:color w:val="1E6A39"/>
        </w:rPr>
      </w:r>
      <w:r>
        <w:rPr>
          <w:b w:val="0"/>
          <w:i/>
          <w:color w:val="1E6A39"/>
        </w:rPr>
        <w:t>Commentaries struggle to understand this line, which does not prove that resurrection of the dead is by means of Elijah. Some suggest that it be deleted (</w:t>
      </w:r>
      <w:r>
        <w:rPr>
          <w:b w:val="0"/>
          <w:i/>
          <w:color w:val="1E6A39"/>
        </w:rPr>
      </w:r>
      <w:r>
        <w:rPr>
          <w:b w:val="0"/>
          <w:i/>
          <w:color w:val="1E6A39"/>
        </w:rPr>
        <w:t>Etz Yosef</w:t>
      </w:r>
      <w:r>
        <w:rPr>
          <w:b w:val="0"/>
          <w:i w:val="0"/>
          <w:color w:val="1E6A39"/>
        </w:rPr>
      </w:r>
      <w:r>
        <w:rPr>
          <w:b w:val="0"/>
          <w:i w:val="0"/>
          <w:color w:val="1E6A39"/>
        </w:rPr>
        <w:t>). Others suggest that this is a proof that alacrity eventually leads to understanding via the Divine Spirit, as indicated above. This is because the verse that precedes the one cited here relates to alacrity (</w:t>
      </w:r>
      <w:r>
        <w:rPr>
          <w:b w:val="0"/>
          <w:i/>
          <w:color w:val="1E6A39"/>
        </w:rPr>
      </w:r>
      <w:r>
        <w:rPr>
          <w:b w:val="0"/>
          <w:i/>
          <w:color w:val="1E6A39"/>
        </w:rPr>
        <w:t>Midrash HaMevoar</w:t>
      </w:r>
      <w:r>
        <w:rPr>
          <w:b w:val="0"/>
          <w:i w:val="0"/>
          <w:color w:val="1E6A39"/>
        </w:rPr>
      </w:r>
      <w:r>
        <w:rPr>
          <w:b w:val="0"/>
          <w:i w:val="0"/>
          <w:color w:val="1E6A39"/>
        </w:rPr>
        <w:t>).</w:t>
      </w:r>
      <w:r>
        <w:rPr>
          <w:b w:val="0"/>
          <w:i w:val="0"/>
          <w:color w:val="1E6A39"/>
        </w:rPr>
      </w:r>
      <w:r>
        <w:rPr>
          <w:b w:val="0"/>
          <w:i w:val="0"/>
          <w:color w:val="1E6A39"/>
        </w:rPr>
        <w:t xml:space="preserve"> </w:t>
      </w:r>
      <w:r>
        <w:rPr>
          <w:b w:val="0"/>
          <w:i w:val="0"/>
          <w:color w:val="1E6A39"/>
        </w:rPr>
        <w:br/>
      </w:r>
      <w:r>
        <w:rPr>
          <w:b w:val="0"/>
          <w:i w:val="0"/>
          <w:color w:val="1E6A39"/>
        </w:rPr>
        <w:t>Rabbi Simon [said] in the name of Rabbi Ḥalafta: [This is analogous] to a royal adviser who grew prominent in the king’s palace. The king said to him: ‘Make a request; what shall I give you?’ The adviser said: If I request silver and gold, he will give them to me; gems and pearls, he will give them to me. He said: I will request the king’s daughter, and everything will be included. So too, “In Givon, the Lord appeared to Solomon in a dream at night; God said: Request; what shall I give you?” (I Kings 3:5). Solomon said: If I request silver, gold, gems and pearls, he will give them to me. But I will request wisdom and everything will be included. That is what is written: “Give Your servant an attentive heart” (I Kings 3:9). The Holy One blessed be He said to him: ‘Solomon, you requested wisdom and you did not request wealth and property and the lives of your enemies. By your life, wisdom is granted you, and thereby, I will give you wealth and property.’ Immediately, “Solomon awakened and behold, a dream” (I Kings 3:15). Rabbi Yitzḥak said: The dream was fulfilled; a donkey brayed and he knew what it was braying, a bird tweeted and he knew what it was tweeting. Immediately, “he came to Jerusalem and stood before the Ark of the Covenant of the Lord. He sacrificed burnt offerings, he performed peace offerings, and he made a feast for all his servants” (I Kings 3:15). Rabbi Elazar said: From here it is derived that one makes a feast upon completion of the Torah. Rabbi Yudan said: It is to teach you that anyone who teaches Torah in public is privileged to have the Divine Spirit rest upon him, as so Solomon did. He taught and the Divine Spirit rested upon him and he composed three books: Proverbs, Ecclesiastes, and Song of Songs.</w:t>
      </w:r>
      <w:r>
        <w:br/>
        <w:t>__________________________________</w:t>
        <w:br/>
        <w:t xml:space="preserve">Analise através de IA quanto a este Comentario acima: </w:t>
        <w:br/>
        <w:br/>
        <w:br/>
        <w:t>Rabbi Pinḥas ben Yair ensinou que se buscarmos a sabedoria como se busca prata, o Senhor não nos negará a recompensa. Se buscamos a Torah como se busca tesouros escondidos, o Senhor nos recompensará. Isso pode ser comparado a alguém que perdeu algo valioso em casa e acende várias lâmpadas até encontrar. O mesmo deve ser feito com a Torah, pois ela é essencial para a vida aqui e na vida eterna.</w:t>
        <w:br/>
        <w:br/>
        <w:t>Podemos usar isso para falar do evangelho, pois a Palavra de Deus é como um tesouro escondido que precisamos buscar para encontrar a salvação. Como diz Romanos 10:17, "Assim, a fé vem daquilo que se ouve, e o ouvir vem pela palavra de Cristo". Devemos buscar a Palavra de Deus como se busca prata, pois ela nos ajudará a encontrar a salvação. Como diz Salmos 119:105, "A tua palavra é lâmpada para os meus pés e luz para o meu caminho".</w:t>
        <w:br/>
        <w:t>_________________________________</w:t>
      </w:r>
      <w:r>
        <w:rPr>
          <w:b w:val="0"/>
          <w:i w:val="0"/>
          <w:color w:val="7B3D00"/>
        </w:rPr>
        <w:br/>
        <w:t>__________________________________</w:t>
        <w:br/>
        <w:t xml:space="preserve">Analise através de IA quanto a este Comentario acima: </w:t>
        <w:br/>
        <w:br/>
        <w:br/>
        <w:t>Rabbi Pinḥas ben Yair ensinou que se buscarmos a sabedoria como se busca prata, o Senhor não nos negará a recompensa. Se buscamos a Torah como se busca tesouros escondidos, o Senhor nos recompensará. Isso pode ser comparado a alguém que perdeu algo valioso em casa e acende várias lâmpadas até encontrar. O mesmo deve ser feito com a Torah, pois ela é essencial para a vida aqui e na vida eterna.</w:t>
        <w:br/>
        <w:br/>
        <w:t>Podemos usar isso para falar do evangelho, pois a Palavra de Deus é como um tesouro escondido que precisamos buscar para encontrar a salvação. Como diz Romanos 10:17, "Assim, a fé vem daquilo que se ouve, e o ouvir vem pela palavra de Cristo". Devemos buscar a Palavra de Deus como se busca prata, pois ela nos ajudará a encontrar a salvação. Como diz Salmos 119:105, "A tua palavra é lâmpada para os meus pés e luz para o meu caminho".</w:t>
        <w:br/>
        <w:t>_________________________________</w:t>
      </w:r>
    </w:p>
    <w:p>
      <w:pPr>
        <w:ind w:left="432"/>
      </w:pPr>
      <w:r>
        <w:t>Talmud: Jerusalem Talmud Berakhot 4:4:5</w:t>
        <w:br/>
      </w:r>
      <w:r>
        <w:rPr>
          <w:b w:val="0"/>
          <w:i w:val="0"/>
          <w:color w:val="1E6A39"/>
        </w:rPr>
        <w:t>If one was standing praying on the Sabbath; he forgot about the Sabbath and prayed for weekday. Rebbi Ḥuna said, Rav Naḥman bar Jacob190</w:t>
      </w:r>
      <w:r>
        <w:rPr>
          <w:b w:val="0"/>
          <w:i/>
          <w:color w:val="1E6A39"/>
        </w:rPr>
      </w:r>
      <w:r>
        <w:rPr>
          <w:b w:val="0"/>
          <w:i/>
          <w:color w:val="1E6A39"/>
        </w:rPr>
        <w:t xml:space="preserve">He appears as Rav Naḥman in the Babli, a student of Samuel and of the </w:t>
      </w:r>
      <w:r>
        <w:rPr>
          <w:b w:val="0"/>
          <w:i/>
          <w:color w:val="1E6A39"/>
        </w:rPr>
      </w:r>
      <w:r>
        <w:rPr>
          <w:b w:val="0"/>
          <w:i/>
          <w:color w:val="1E6A39"/>
        </w:rPr>
        <w:t>Resh Galuta</w:t>
      </w:r>
      <w:r>
        <w:rPr>
          <w:b w:val="0"/>
          <w:i w:val="0"/>
          <w:color w:val="1E6A39"/>
        </w:rPr>
      </w:r>
      <w:r>
        <w:rPr>
          <w:b w:val="0"/>
          <w:i w:val="0"/>
          <w:color w:val="1E6A39"/>
        </w:rPr>
        <w:t xml:space="preserve"> Rabba bar Abuh, who became his father-in-law and appointed Rav Naḥman as chief judge of the Jews in Babylonia. Hence, the opinions of Rav Naḥman have the weight of Supreme Court decisions in all money matters. He is reported in the Babli (21a) to require that the benediction that was started must be finished. The contrary opinion, which therefore must be attributed to Rav Sheshet, is not mentioned in the Babli.</w:t>
      </w:r>
      <w:r>
        <w:rPr>
          <w:b w:val="0"/>
          <w:i w:val="0"/>
          <w:color w:val="1E6A39"/>
        </w:rPr>
      </w:r>
      <w:r>
        <w:rPr>
          <w:b w:val="0"/>
          <w:i w:val="0"/>
          <w:color w:val="1E6A39"/>
        </w:rPr>
        <w:t xml:space="preserve"> and Rav Sheshet191</w:t>
      </w:r>
      <w:r>
        <w:rPr>
          <w:b w:val="0"/>
          <w:i/>
          <w:color w:val="1E6A39"/>
        </w:rPr>
      </w:r>
      <w:r>
        <w:rPr>
          <w:b w:val="0"/>
          <w:i/>
          <w:color w:val="1E6A39"/>
        </w:rPr>
        <w:t>Rav Sheshet was a contemporary of Rav Naḥman, a student of Rav. He was blind and the greatest expert in Tannaïtic literature in his time. In the Babli, it is a Gaonic tradition that in disagreements between Rav Sheshet and Rav Naḥman, practice follows Rav Sheshet in all matters that do not involve money. Hence, it is clear that the Babli, which wants to establish the rule that one must finish the benediction, cannot mention Rav Sheshet.</w:t>
      </w:r>
      <w:r>
        <w:rPr>
          <w:b w:val="0"/>
          <w:i w:val="0"/>
          <w:color w:val="1E6A39"/>
        </w:rPr>
      </w:r>
      <w:r>
        <w:rPr>
          <w:b w:val="0"/>
          <w:i w:val="0"/>
          <w:color w:val="1E6A39"/>
        </w:rPr>
        <w:t xml:space="preserve"> disagree, one says he cuts the benediction short and the other says, he finishes the benediction. All agree that he finishes “Gracious Giver of knowledge”192</w:t>
      </w:r>
      <w:r>
        <w:rPr>
          <w:b w:val="0"/>
          <w:i/>
          <w:color w:val="1E6A39"/>
        </w:rPr>
      </w:r>
      <w:r>
        <w:rPr>
          <w:b w:val="0"/>
          <w:i/>
          <w:color w:val="1E6A39"/>
        </w:rPr>
        <w:t>The first of the weekday benedictions, a prayer for knowledge and insight.</w:t>
      </w:r>
      <w:r>
        <w:rPr>
          <w:b w:val="0"/>
          <w:i w:val="0"/>
          <w:color w:val="1E6A39"/>
        </w:rPr>
      </w:r>
      <w:r>
        <w:rPr>
          <w:b w:val="0"/>
          <w:i w:val="0"/>
          <w:color w:val="1E6A39"/>
        </w:rPr>
        <w:t>. This follows Rebbi, since Rebbi said: I wonder why they eliminated “Gracious Giver of knowledge” on Sabbath; if there is no knowledge, from where comes prayer? Rebbi Isaac said: Knowledge is great because it is in the middle between two mentions of divine names as it is said (</w:t>
      </w:r>
      <w:r>
        <w:rPr>
          <w:b w:val="0"/>
          <w:i/>
          <w:color w:val="1E6A39"/>
        </w:rPr>
      </w:r>
      <w:r>
        <w:rPr>
          <w:b w:val="0"/>
          <w:i/>
          <w:color w:val="1E6A39"/>
        </w:rPr>
        <w:t>1Samuel</w:t>
      </w:r>
      <w:r>
        <w:rPr>
          <w:b w:val="0"/>
          <w:i w:val="0"/>
          <w:color w:val="1E6A39"/>
        </w:rPr>
      </w:r>
      <w:r>
        <w:rPr>
          <w:b w:val="0"/>
          <w:i w:val="0"/>
          <w:color w:val="1E6A39"/>
        </w:rPr>
        <w:t xml:space="preserve"> 2:3): “Certainly, a God of knowledge is the Eternal”. Some want to understand from here (</w:t>
      </w:r>
      <w:r>
        <w:rPr>
          <w:b w:val="0"/>
          <w:i w:val="0"/>
          <w:color w:val="1E6A39"/>
        </w:rPr>
      </w:r>
      <w:r>
        <w:rPr>
          <w:b w:val="0"/>
          <w:i w:val="0"/>
          <w:color w:val="1E6A39"/>
        </w:rPr>
      </w:r>
      <w:r>
        <w:rPr>
          <w:b w:val="0"/>
          <w:i/>
          <w:color w:val="1E6A39"/>
        </w:rPr>
      </w:r>
      <w:r>
        <w:rPr>
          <w:b w:val="0"/>
          <w:i/>
          <w:color w:val="1E6A39"/>
        </w:rPr>
        <w:t>Prov.</w:t>
      </w:r>
      <w:r>
        <w:rPr>
          <w:b w:val="0"/>
          <w:i w:val="0"/>
          <w:color w:val="1E6A39"/>
        </w:rPr>
      </w:r>
      <w:r>
        <w:rPr>
          <w:b w:val="0"/>
          <w:i w:val="0"/>
          <w:color w:val="1E6A39"/>
        </w:rPr>
        <w:t>2:5</w:t>
      </w:r>
      <w:r>
        <w:rPr>
          <w:b w:val="0"/>
          <w:i w:val="0"/>
          <w:color w:val="1E6A39"/>
        </w:rPr>
      </w:r>
      <w:r>
        <w:rPr>
          <w:b w:val="0"/>
          <w:i w:val="0"/>
          <w:color w:val="1E6A39"/>
        </w:rPr>
        <w:t>): “Then you will understand the fear of the Eternal and the knowledge of God you will find.”</w:t>
      </w:r>
      <w:r>
        <w:br/>
        <w:t>__________________________________</w:t>
        <w:br/>
        <w:t xml:space="preserve">Analise através de IA quanto a este Comentario acima: </w:t>
        <w:br/>
        <w:br/>
        <w:br/>
        <w:t>Resumindo: Dois rabinos discordam se uma pessoa que começa a orar no sábado e esquece e continua orando para o dia da semana deve terminar a oração ou não. Todos concordam que deve terminar a oração com "Gracious Giver of knowledge". Isso segue o que Rebbi disse, pois ele disse que se não houver conhecimento, de onde vem a oração?</w:t>
        <w:br/>
        <w:br/>
        <w:t>Usando isso para falar do evangelho, podemos ver que é importante buscar conhecimento para orar. A Bíblia diz em Filipenses 4:6-7: "Não se preocupem com nada; em vez disso, em tudo, pela oração e súplicas, com ações de graças, apresentem seus pedidos a Deus. E a paz de Deus, que excede todo o entendimento, guardará os seus corações e os seus pensamentos em Cristo Jesus". Aqui, vemos a importância de buscar conhecimento para orar e que a paz de Deus é a resposta.</w:t>
        <w:br/>
        <w:t>_________________________________</w:t>
      </w:r>
      <w:r>
        <w:rPr>
          <w:b w:val="0"/>
          <w:i w:val="0"/>
          <w:color w:val="7B3D00"/>
        </w:rPr>
        <w:br/>
        <w:t>__________________________________</w:t>
        <w:br/>
        <w:t xml:space="preserve">Analise através de IA quanto a este Comentario acima: </w:t>
        <w:br/>
        <w:br/>
        <w:br/>
        <w:t>Resumindo: Dois rabinos discordam se uma pessoa que começa a orar no sábado e esquece e continua orando para o dia da semana deve terminar a oração ou não. Todos concordam que deve terminar a oração com "Gracious Giver of knowledge". Isso segue o que Rebbi disse, pois ele disse que se não houver conhecimento, de onde vem a oração?</w:t>
        <w:br/>
        <w:br/>
        <w:t>Usando isso para falar do evangelho, podemos ver que é importante buscar conhecimento para orar. A Bíblia diz em Filipenses 4:6-7: "Não se preocupem com nada; em vez disso, em tudo, pela oração e súplicas, com ações de graças, apresentem seus pedidos a Deus. E a paz de Deus, que excede todo o entendimento, guardará os seus corações e os seus pensamentos em Cristo Jesus". Aqui, vemos a importância de buscar conhecimento para orar e que a paz de Deus é a resposta.</w:t>
        <w:br/>
        <w:t>_________________________________</w:t>
      </w:r>
    </w:p>
    <w:p>
      <w:pPr>
        <w:ind w:left="432"/>
      </w:pPr>
      <w:r>
        <w:t>Talmud: Jerusalem Talmud Shabbat 1:3:11</w:t>
        <w:br/>
      </w:r>
      <w:r>
        <w:rPr>
          <w:b w:val="0"/>
          <w:i w:val="0"/>
          <w:color w:val="6B5E9B"/>
        </w:rPr>
        <w:t>274</w:t>
      </w:r>
      <w:r>
        <w:rPr>
          <w:b w:val="0"/>
          <w:i/>
          <w:color w:val="6B5E9B"/>
        </w:rPr>
      </w:r>
      <w:r>
        <w:rPr>
          <w:b w:val="0"/>
          <w:i/>
          <w:color w:val="6B5E9B"/>
        </w:rPr>
        <w:t xml:space="preserve">This </w:t>
      </w:r>
      <w:r>
        <w:rPr>
          <w:b w:val="0"/>
          <w:i/>
          <w:color w:val="6B5E9B"/>
        </w:rPr>
      </w:r>
      <w:r>
        <w:rPr>
          <w:b w:val="0"/>
          <w:i/>
          <w:color w:val="6B5E9B"/>
        </w:rPr>
        <w:t>baraita</w:t>
      </w:r>
      <w:r>
        <w:rPr>
          <w:b w:val="0"/>
          <w:i w:val="0"/>
          <w:color w:val="6B5E9B"/>
        </w:rPr>
      </w:r>
      <w:r>
        <w:rPr>
          <w:b w:val="0"/>
          <w:i w:val="0"/>
          <w:color w:val="6B5E9B"/>
        </w:rPr>
        <w:t xml:space="preserve"> is the end of the Babylonian Mishnah </w:t>
      </w:r>
      <w:r>
        <w:rPr>
          <w:b w:val="0"/>
          <w:i/>
          <w:color w:val="6B5E9B"/>
        </w:rPr>
      </w:r>
      <w:r>
        <w:rPr>
          <w:b w:val="0"/>
          <w:i/>
          <w:color w:val="6B5E9B"/>
        </w:rPr>
        <w:t>Soṭah</w:t>
      </w:r>
      <w:r>
        <w:rPr>
          <w:b w:val="0"/>
          <w:i w:val="0"/>
          <w:color w:val="6B5E9B"/>
        </w:rPr>
      </w:r>
      <w:r>
        <w:rPr>
          <w:b w:val="0"/>
          <w:i w:val="0"/>
          <w:color w:val="6B5E9B"/>
        </w:rPr>
        <w:t xml:space="preserve"> (quoted in </w:t>
      </w:r>
      <w:r>
        <w:rPr>
          <w:b w:val="0"/>
          <w:i w:val="0"/>
          <w:color w:val="6B5E9B"/>
        </w:rPr>
      </w:r>
      <w:r>
        <w:rPr>
          <w:b w:val="0"/>
          <w:i w:val="0"/>
          <w:color w:val="6B5E9B"/>
        </w:rPr>
      </w:r>
      <w:r>
        <w:rPr>
          <w:b w:val="0"/>
          <w:i/>
          <w:color w:val="6B5E9B"/>
        </w:rPr>
      </w:r>
      <w:r>
        <w:rPr>
          <w:b w:val="0"/>
          <w:i/>
          <w:color w:val="6B5E9B"/>
        </w:rPr>
        <w:t>Avodah zarah</w:t>
      </w:r>
      <w:r>
        <w:rPr>
          <w:b w:val="0"/>
          <w:i w:val="0"/>
          <w:color w:val="6B5E9B"/>
        </w:rPr>
      </w:r>
      <w:r>
        <w:rPr>
          <w:b w:val="0"/>
          <w:i w:val="0"/>
          <w:color w:val="6B5E9B"/>
        </w:rPr>
        <w:t xml:space="preserve"> 20b</w:t>
      </w:r>
      <w:r>
        <w:rPr>
          <w:b w:val="0"/>
          <w:i w:val="0"/>
          <w:color w:val="6B5E9B"/>
        </w:rPr>
      </w:r>
      <w:r>
        <w:rPr>
          <w:b w:val="0"/>
          <w:i w:val="0"/>
          <w:color w:val="6B5E9B"/>
        </w:rPr>
        <w:t xml:space="preserve">); it is not in the Yerushalmi Mishnah. The entire paragraph appears in a slightly different version (adapted to the Babylonian Mishnah) in the hand of the first corrector in </w:t>
      </w:r>
      <w:r>
        <w:rPr>
          <w:b w:val="0"/>
          <w:i w:val="0"/>
          <w:color w:val="6B5E9B"/>
        </w:rPr>
      </w:r>
      <w:r>
        <w:rPr>
          <w:b w:val="0"/>
          <w:i w:val="0"/>
          <w:color w:val="6B5E9B"/>
        </w:rPr>
      </w:r>
      <w:r>
        <w:rPr>
          <w:b w:val="0"/>
          <w:i/>
          <w:color w:val="6B5E9B"/>
        </w:rPr>
      </w:r>
      <w:r>
        <w:rPr>
          <w:b w:val="0"/>
          <w:i/>
          <w:color w:val="6B5E9B"/>
        </w:rPr>
        <w:t>Šeqalim</w:t>
      </w:r>
      <w:r>
        <w:rPr>
          <w:b w:val="0"/>
          <w:i w:val="0"/>
          <w:color w:val="6B5E9B"/>
        </w:rPr>
      </w:r>
      <w:r>
        <w:rPr>
          <w:b w:val="0"/>
          <w:i w:val="0"/>
          <w:color w:val="6B5E9B"/>
        </w:rPr>
        <w:t xml:space="preserve"> 3:4</w:t>
      </w:r>
      <w:r>
        <w:rPr>
          <w:b w:val="0"/>
          <w:i w:val="0"/>
          <w:color w:val="6B5E9B"/>
        </w:rPr>
      </w:r>
      <w:r>
        <w:rPr>
          <w:b w:val="0"/>
          <w:i w:val="0"/>
          <w:color w:val="6B5E9B"/>
        </w:rPr>
        <w:t xml:space="preserve">; the differences will be indicated in the Notes. The </w:t>
      </w:r>
      <w:r>
        <w:rPr>
          <w:b w:val="0"/>
          <w:i/>
          <w:color w:val="6B5E9B"/>
        </w:rPr>
      </w:r>
      <w:r>
        <w:rPr>
          <w:b w:val="0"/>
          <w:i/>
          <w:color w:val="6B5E9B"/>
        </w:rPr>
        <w:t>Šeqalim</w:t>
      </w:r>
      <w:r>
        <w:rPr>
          <w:b w:val="0"/>
          <w:i w:val="0"/>
          <w:color w:val="6B5E9B"/>
        </w:rPr>
      </w:r>
      <w:r>
        <w:rPr>
          <w:b w:val="0"/>
          <w:i w:val="0"/>
          <w:color w:val="6B5E9B"/>
        </w:rPr>
        <w:t xml:space="preserve"> text, with the Babylonian version, consist- ently has the full form “</w:t>
      </w:r>
      <w:r>
        <w:rPr>
          <w:b w:val="0"/>
          <w:i/>
          <w:color w:val="6B5E9B"/>
        </w:rPr>
      </w:r>
      <w:r>
        <w:rPr>
          <w:b w:val="0"/>
          <w:i/>
          <w:color w:val="6B5E9B"/>
        </w:rPr>
        <w:t>a</w:t>
      </w:r>
      <w:r>
        <w:rPr>
          <w:b w:val="0"/>
          <w:i w:val="0"/>
          <w:color w:val="6B5E9B"/>
        </w:rPr>
      </w:r>
      <w:r>
        <w:rPr>
          <w:b w:val="0"/>
          <w:i w:val="0"/>
          <w:color w:val="6B5E9B"/>
        </w:rPr>
        <w:t xml:space="preserve"> brings to </w:t>
      </w:r>
      <w:r>
        <w:rPr>
          <w:b w:val="0"/>
          <w:i/>
          <w:color w:val="6B5E9B"/>
        </w:rPr>
      </w:r>
      <w:r>
        <w:rPr>
          <w:b w:val="0"/>
          <w:i/>
          <w:color w:val="6B5E9B"/>
        </w:rPr>
        <w:t>b</w:t>
      </w:r>
      <w:r>
        <w:rPr>
          <w:b w:val="0"/>
          <w:i w:val="0"/>
          <w:color w:val="6B5E9B"/>
        </w:rPr>
      </w:r>
      <w:r>
        <w:rPr>
          <w:b w:val="0"/>
          <w:i w:val="0"/>
          <w:color w:val="6B5E9B"/>
        </w:rPr>
        <w:t>”.</w:t>
      </w:r>
      <w:r>
        <w:rPr>
          <w:b w:val="0"/>
          <w:i w:val="0"/>
          <w:color w:val="6B5E9B"/>
        </w:rPr>
        <w:br/>
      </w:r>
      <w:r>
        <w:rPr>
          <w:b w:val="0"/>
          <w:i w:val="0"/>
          <w:color w:val="6B5E9B"/>
        </w:rPr>
        <w:t>There also exists a Genizah text edited by L. Ginzberg (</w:t>
      </w:r>
      <w:r>
        <w:rPr>
          <w:b w:val="0"/>
          <w:i/>
          <w:color w:val="6B5E9B"/>
        </w:rPr>
      </w:r>
      <w:r>
        <w:rPr>
          <w:b w:val="0"/>
          <w:i/>
          <w:color w:val="6B5E9B"/>
        </w:rPr>
        <w:t>op. cit.</w:t>
      </w:r>
      <w:r>
        <w:rPr>
          <w:b w:val="0"/>
          <w:i w:val="0"/>
          <w:color w:val="6B5E9B"/>
        </w:rPr>
      </w:r>
      <w:r>
        <w:rPr>
          <w:b w:val="0"/>
          <w:i w:val="0"/>
          <w:color w:val="6B5E9B"/>
        </w:rPr>
        <w:t xml:space="preserve"> Note 25 p. 66ff.) which here is too fragmentary to be of much use.</w:t>
      </w:r>
      <w:r>
        <w:rPr>
          <w:b w:val="0"/>
          <w:i w:val="0"/>
          <w:color w:val="6B5E9B"/>
        </w:rPr>
        <w:br/>
      </w:r>
      <w:r>
        <w:rPr>
          <w:b w:val="0"/>
          <w:i w:val="0"/>
          <w:color w:val="6B5E9B"/>
        </w:rPr>
        <w:t xml:space="preserve">The different version has the sequence cleanliness purity holiness meekness fear of sin piety Holy Spirit resurrection. In Yerushalmi sources it also is found in </w:t>
      </w:r>
      <w:r>
        <w:rPr>
          <w:b w:val="0"/>
          <w:i w:val="0"/>
          <w:color w:val="6B5E9B"/>
        </w:rPr>
      </w:r>
      <w:r>
        <w:rPr>
          <w:b w:val="0"/>
          <w:i w:val="0"/>
          <w:color w:val="6B5E9B"/>
        </w:rPr>
        <w:t xml:space="preserve">Cant. </w:t>
      </w:r>
      <w:r>
        <w:rPr>
          <w:b w:val="0"/>
          <w:i/>
          <w:color w:val="6B5E9B"/>
        </w:rPr>
      </w:r>
      <w:r>
        <w:rPr>
          <w:b w:val="0"/>
          <w:i/>
          <w:color w:val="6B5E9B"/>
        </w:rPr>
        <w:t>rabba</w:t>
      </w:r>
      <w:r>
        <w:rPr>
          <w:b w:val="0"/>
          <w:i w:val="0"/>
          <w:color w:val="6B5E9B"/>
        </w:rPr>
      </w:r>
      <w:r>
        <w:rPr>
          <w:b w:val="0"/>
          <w:i w:val="0"/>
          <w:color w:val="6B5E9B"/>
        </w:rPr>
        <w:t xml:space="preserve"> 1(9</w:t>
      </w:r>
      <w:r>
        <w:rPr>
          <w:b w:val="0"/>
          <w:i w:val="0"/>
          <w:color w:val="6B5E9B"/>
        </w:rPr>
      </w:r>
      <w:r>
        <w:rPr>
          <w:b w:val="0"/>
          <w:i w:val="0"/>
          <w:color w:val="6B5E9B"/>
        </w:rPr>
        <w:t xml:space="preserve">) whereas the version in the text here is in the Munich ms. of the </w:t>
      </w:r>
      <w:r>
        <w:rPr>
          <w:b w:val="0"/>
          <w:i w:val="0"/>
          <w:color w:val="6B5E9B"/>
        </w:rPr>
      </w:r>
      <w:r>
        <w:rPr>
          <w:b w:val="0"/>
          <w:i w:val="0"/>
          <w:color w:val="6B5E9B"/>
        </w:rPr>
        <w:t xml:space="preserve">Babli </w:t>
      </w:r>
      <w:r>
        <w:rPr>
          <w:b w:val="0"/>
          <w:i/>
          <w:color w:val="6B5E9B"/>
        </w:rPr>
      </w:r>
      <w:r>
        <w:rPr>
          <w:b w:val="0"/>
          <w:i/>
          <w:color w:val="6B5E9B"/>
        </w:rPr>
        <w:t>Avodah zarah</w:t>
      </w:r>
      <w:r>
        <w:rPr>
          <w:b w:val="0"/>
          <w:i w:val="0"/>
          <w:color w:val="6B5E9B"/>
        </w:rPr>
      </w:r>
      <w:r>
        <w:rPr>
          <w:b w:val="0"/>
          <w:i w:val="0"/>
          <w:color w:val="6B5E9B"/>
        </w:rPr>
        <w:t xml:space="preserve"> 20b</w:t>
      </w:r>
      <w:r>
        <w:rPr>
          <w:b w:val="0"/>
          <w:i w:val="0"/>
          <w:color w:val="6B5E9B"/>
        </w:rPr>
      </w:r>
      <w:r>
        <w:rPr>
          <w:b w:val="0"/>
          <w:i w:val="0"/>
          <w:color w:val="6B5E9B"/>
        </w:rPr>
        <w:t xml:space="preserve">. The </w:t>
      </w:r>
      <w:r>
        <w:rPr>
          <w:b w:val="0"/>
          <w:i/>
          <w:color w:val="6B5E9B"/>
        </w:rPr>
      </w:r>
      <w:r>
        <w:rPr>
          <w:b w:val="0"/>
          <w:i/>
          <w:color w:val="6B5E9B"/>
        </w:rPr>
        <w:t>Šeqalim</w:t>
      </w:r>
      <w:r>
        <w:rPr>
          <w:b w:val="0"/>
          <w:i w:val="0"/>
          <w:color w:val="6B5E9B"/>
        </w:rPr>
      </w:r>
      <w:r>
        <w:rPr>
          <w:b w:val="0"/>
          <w:i w:val="0"/>
          <w:color w:val="6B5E9B"/>
        </w:rPr>
        <w:t xml:space="preserve"> text is reproduced in </w:t>
      </w:r>
      <w:r>
        <w:rPr>
          <w:b w:val="0"/>
          <w:i/>
          <w:color w:val="6B5E9B"/>
        </w:rPr>
      </w:r>
      <w:r>
        <w:rPr>
          <w:b w:val="0"/>
          <w:i/>
          <w:color w:val="6B5E9B"/>
        </w:rPr>
        <w:t>Midrash Prov.</w:t>
      </w:r>
      <w:r>
        <w:rPr>
          <w:b w:val="0"/>
          <w:i w:val="0"/>
          <w:color w:val="6B5E9B"/>
        </w:rPr>
      </w:r>
      <w:r>
        <w:rPr>
          <w:b w:val="0"/>
          <w:i w:val="0"/>
          <w:color w:val="6B5E9B"/>
        </w:rPr>
        <w:t xml:space="preserve"> Chap. 15[32]. The different implications naturally require different verses.</w:t>
      </w:r>
      <w:r>
        <w:rPr>
          <w:b w:val="0"/>
          <w:i w:val="0"/>
          <w:color w:val="6B5E9B"/>
        </w:rPr>
      </w:r>
      <w:r>
        <w:rPr>
          <w:b w:val="0"/>
          <w:i w:val="0"/>
          <w:color w:val="6B5E9B"/>
        </w:rPr>
        <w:t xml:space="preserve">“From here did Rebbi Phineas ben Yair say, promptitude brings to cleanliness, cleanliness brings to purity, purity brings to holiness, holiness to meekness, meekness to fear of sin, fear of sin to the Holy Spirit, the Holy Spirit to piety, piety to the Resurrection of the Dead, the Resurrection of the Dead through Elijah, may his remembrance be a blessing.”“Promptitude to cleanliness,” </w:t>
      </w:r>
      <w:r>
        <w:rPr>
          <w:b w:val="0"/>
          <w:i/>
          <w:color w:val="6B5E9B"/>
        </w:rPr>
      </w:r>
      <w:r>
        <w:rPr>
          <w:b w:val="0"/>
          <w:i/>
          <w:color w:val="6B5E9B"/>
        </w:rPr>
        <w:t>he finishes, and he atones</w:t>
      </w:r>
      <w:r>
        <w:rPr>
          <w:b w:val="0"/>
          <w:i w:val="0"/>
          <w:color w:val="6B5E9B"/>
        </w:rPr>
      </w:r>
      <w:r>
        <w:rPr>
          <w:b w:val="0"/>
          <w:i w:val="0"/>
          <w:color w:val="6B5E9B"/>
        </w:rPr>
        <w:t>275</w:t>
      </w:r>
      <w:r>
        <w:rPr>
          <w:b w:val="0"/>
          <w:i/>
          <w:color w:val="6B5E9B"/>
        </w:rPr>
      </w:r>
      <w:r>
        <w:rPr>
          <w:b w:val="0"/>
          <w:i/>
          <w:color w:val="6B5E9B"/>
        </w:rPr>
        <w:t xml:space="preserve">It seems that the correct quote is given in </w:t>
      </w:r>
      <w:r>
        <w:rPr>
          <w:b w:val="0"/>
          <w:i/>
          <w:color w:val="6B5E9B"/>
        </w:rPr>
      </w:r>
      <w:r>
        <w:rPr>
          <w:b w:val="0"/>
          <w:i/>
          <w:color w:val="6B5E9B"/>
        </w:rPr>
        <w:t>Šeqalim</w:t>
      </w:r>
      <w:r>
        <w:rPr>
          <w:b w:val="0"/>
          <w:i w:val="0"/>
          <w:color w:val="6B5E9B"/>
        </w:rPr>
      </w:r>
      <w:r>
        <w:rPr>
          <w:b w:val="0"/>
          <w:i w:val="0"/>
          <w:color w:val="6B5E9B"/>
        </w:rPr>
        <w:t>: וְכִלָּה֙ מִכַּפֵּ֣ר he finishes to atone (</w:t>
      </w:r>
      <w:r>
        <w:rPr>
          <w:b w:val="0"/>
          <w:i w:val="0"/>
          <w:color w:val="6B5E9B"/>
        </w:rPr>
      </w:r>
      <w:r>
        <w:rPr>
          <w:b w:val="0"/>
          <w:i w:val="0"/>
          <w:color w:val="6B5E9B"/>
        </w:rPr>
      </w:r>
      <w:r>
        <w:rPr>
          <w:b w:val="0"/>
          <w:i/>
          <w:color w:val="6B5E9B"/>
        </w:rPr>
      </w:r>
      <w:r>
        <w:rPr>
          <w:b w:val="0"/>
          <w:i/>
          <w:color w:val="6B5E9B"/>
        </w:rPr>
        <w:t>Lev</w:t>
      </w:r>
      <w:r>
        <w:rPr>
          <w:b w:val="0"/>
          <w:i w:val="0"/>
          <w:color w:val="6B5E9B"/>
        </w:rPr>
      </w:r>
      <w:r>
        <w:rPr>
          <w:b w:val="0"/>
          <w:i w:val="0"/>
          <w:color w:val="6B5E9B"/>
        </w:rPr>
        <w:t>. 16:20</w:t>
      </w:r>
      <w:r>
        <w:rPr>
          <w:b w:val="0"/>
          <w:i w:val="0"/>
          <w:color w:val="6B5E9B"/>
        </w:rPr>
      </w:r>
      <w:r>
        <w:rPr>
          <w:b w:val="0"/>
          <w:i w:val="0"/>
          <w:color w:val="6B5E9B"/>
        </w:rPr>
        <w:t>). The High Priest, who has to perform all the rites of the day of Atonement unaided, has to be quick because only if he finishes all required ceremonies will there be atonement.</w:t>
      </w:r>
      <w:r>
        <w:rPr>
          <w:b w:val="0"/>
          <w:i w:val="0"/>
          <w:color w:val="6B5E9B"/>
        </w:rPr>
      </w:r>
      <w:r>
        <w:rPr>
          <w:b w:val="0"/>
          <w:i w:val="0"/>
          <w:color w:val="6B5E9B"/>
        </w:rPr>
        <w:t xml:space="preserve">.“Cleanliness to purity,” </w:t>
      </w:r>
      <w:r>
        <w:rPr>
          <w:b w:val="0"/>
          <w:i/>
          <w:color w:val="6B5E9B"/>
        </w:rPr>
      </w:r>
      <w:r>
        <w:rPr>
          <w:b w:val="0"/>
          <w:i/>
          <w:color w:val="6B5E9B"/>
        </w:rPr>
        <w:t>the Cohen shall atone for her, then she will be pure</w:t>
      </w:r>
      <w:r>
        <w:rPr>
          <w:b w:val="0"/>
          <w:i w:val="0"/>
          <w:color w:val="6B5E9B"/>
        </w:rPr>
      </w:r>
      <w:r>
        <w:rPr>
          <w:b w:val="0"/>
          <w:i w:val="0"/>
          <w:color w:val="6B5E9B"/>
        </w:rPr>
        <w:t>276</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Lev</w:t>
      </w:r>
      <w:r>
        <w:rPr>
          <w:b w:val="0"/>
          <w:i w:val="0"/>
          <w:color w:val="6B5E9B"/>
        </w:rPr>
      </w:r>
      <w:r>
        <w:rPr>
          <w:b w:val="0"/>
          <w:i w:val="0"/>
          <w:color w:val="6B5E9B"/>
        </w:rPr>
        <w:t>. 12:8</w:t>
      </w:r>
      <w:r>
        <w:rPr>
          <w:b w:val="0"/>
          <w:i w:val="0"/>
          <w:color w:val="6B5E9B"/>
        </w:rPr>
      </w:r>
      <w:r>
        <w:rPr>
          <w:b w:val="0"/>
          <w:i w:val="0"/>
          <w:color w:val="6B5E9B"/>
        </w:rPr>
        <w:t>.</w:t>
      </w:r>
      <w:r>
        <w:rPr>
          <w:b w:val="0"/>
          <w:i w:val="0"/>
          <w:color w:val="6B5E9B"/>
        </w:rPr>
      </w:r>
      <w:r>
        <w:rPr>
          <w:b w:val="0"/>
          <w:i w:val="0"/>
          <w:color w:val="6B5E9B"/>
        </w:rPr>
        <w:t xml:space="preserve">.“Purity to holiness,” </w:t>
      </w:r>
      <w:r>
        <w:rPr>
          <w:b w:val="0"/>
          <w:i/>
          <w:color w:val="6B5E9B"/>
        </w:rPr>
      </w:r>
      <w:r>
        <w:rPr>
          <w:b w:val="0"/>
          <w:i/>
          <w:color w:val="6B5E9B"/>
        </w:rPr>
        <w:t>he shall purify it and sanctify it</w:t>
      </w:r>
      <w:r>
        <w:rPr>
          <w:b w:val="0"/>
          <w:i w:val="0"/>
          <w:color w:val="6B5E9B"/>
        </w:rPr>
      </w:r>
      <w:r>
        <w:rPr>
          <w:b w:val="0"/>
          <w:i w:val="0"/>
          <w:color w:val="6B5E9B"/>
        </w:rPr>
        <w:t>277</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Lev</w:t>
      </w:r>
      <w:r>
        <w:rPr>
          <w:b w:val="0"/>
          <w:i w:val="0"/>
          <w:color w:val="6B5E9B"/>
        </w:rPr>
      </w:r>
      <w:r>
        <w:rPr>
          <w:b w:val="0"/>
          <w:i w:val="0"/>
          <w:color w:val="6B5E9B"/>
        </w:rPr>
        <w:t>. 16:19</w:t>
      </w:r>
      <w:r>
        <w:rPr>
          <w:b w:val="0"/>
          <w:i w:val="0"/>
          <w:color w:val="6B5E9B"/>
        </w:rPr>
      </w:r>
      <w:r>
        <w:rPr>
          <w:b w:val="0"/>
          <w:i w:val="0"/>
          <w:color w:val="6B5E9B"/>
        </w:rPr>
        <w:t>.</w:t>
      </w:r>
      <w:r>
        <w:rPr>
          <w:b w:val="0"/>
          <w:i w:val="0"/>
          <w:color w:val="6B5E9B"/>
        </w:rPr>
      </w:r>
      <w:r>
        <w:rPr>
          <w:b w:val="0"/>
          <w:i w:val="0"/>
          <w:color w:val="6B5E9B"/>
        </w:rPr>
        <w:t xml:space="preserve">.“Holiness to meekness,” </w:t>
      </w:r>
      <w:r>
        <w:rPr>
          <w:b w:val="0"/>
          <w:i/>
          <w:color w:val="6B5E9B"/>
        </w:rPr>
      </w:r>
      <w:r>
        <w:rPr>
          <w:b w:val="0"/>
          <w:i/>
          <w:color w:val="6B5E9B"/>
        </w:rPr>
        <w:t>for so says the High and Elevated One, Who thrones eternally, His name is Holy, in sublimity and holiness I dwell, and the suppressed and of meek spirit</w:t>
      </w:r>
      <w:r>
        <w:rPr>
          <w:b w:val="0"/>
          <w:i w:val="0"/>
          <w:color w:val="6B5E9B"/>
        </w:rPr>
      </w:r>
      <w:r>
        <w:rPr>
          <w:b w:val="0"/>
          <w:i w:val="0"/>
          <w:color w:val="6B5E9B"/>
        </w:rPr>
        <w:t>278</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Is.</w:t>
      </w:r>
      <w:r>
        <w:rPr>
          <w:b w:val="0"/>
          <w:i w:val="0"/>
          <w:color w:val="6B5E9B"/>
        </w:rPr>
      </w:r>
      <w:r>
        <w:rPr>
          <w:b w:val="0"/>
          <w:i w:val="0"/>
          <w:color w:val="6B5E9B"/>
        </w:rPr>
        <w:t xml:space="preserve"> 57:15</w:t>
      </w:r>
      <w:r>
        <w:rPr>
          <w:b w:val="0"/>
          <w:i w:val="0"/>
          <w:color w:val="6B5E9B"/>
        </w:rPr>
      </w:r>
      <w:r>
        <w:rPr>
          <w:b w:val="0"/>
          <w:i w:val="0"/>
          <w:color w:val="6B5E9B"/>
        </w:rPr>
        <w:t xml:space="preserve">. The verse is explained differently in the </w:t>
      </w:r>
      <w:r>
        <w:rPr>
          <w:b w:val="0"/>
          <w:i w:val="0"/>
          <w:color w:val="6B5E9B"/>
        </w:rPr>
      </w:r>
      <w:r>
        <w:rPr>
          <w:b w:val="0"/>
          <w:i w:val="0"/>
          <w:color w:val="6B5E9B"/>
        </w:rPr>
        <w:t xml:space="preserve">Babli, </w:t>
      </w:r>
      <w:r>
        <w:rPr>
          <w:b w:val="0"/>
          <w:i/>
          <w:color w:val="6B5E9B"/>
        </w:rPr>
      </w:r>
      <w:r>
        <w:rPr>
          <w:b w:val="0"/>
          <w:i/>
          <w:color w:val="6B5E9B"/>
        </w:rPr>
        <w:t>Megillah</w:t>
      </w:r>
      <w:r>
        <w:rPr>
          <w:b w:val="0"/>
          <w:i w:val="0"/>
          <w:color w:val="6B5E9B"/>
        </w:rPr>
      </w:r>
      <w:r>
        <w:rPr>
          <w:b w:val="0"/>
          <w:i w:val="0"/>
          <w:color w:val="6B5E9B"/>
        </w:rPr>
        <w:t xml:space="preserve"> 31a</w:t>
      </w:r>
      <w:r>
        <w:rPr>
          <w:b w:val="0"/>
          <w:i w:val="0"/>
          <w:color w:val="6B5E9B"/>
        </w:rPr>
      </w:r>
      <w:r>
        <w:rPr>
          <w:b w:val="0"/>
          <w:i w:val="0"/>
          <w:color w:val="6B5E9B"/>
        </w:rPr>
        <w:t>.</w:t>
      </w:r>
      <w:r>
        <w:rPr>
          <w:b w:val="0"/>
          <w:i w:val="0"/>
          <w:color w:val="6B5E9B"/>
        </w:rPr>
      </w:r>
      <w:r>
        <w:rPr>
          <w:b w:val="0"/>
          <w:i w:val="0"/>
          <w:color w:val="6B5E9B"/>
        </w:rPr>
        <w:t xml:space="preserve">.“Meekness to fear of sin,” </w:t>
      </w:r>
      <w:r>
        <w:rPr>
          <w:b w:val="0"/>
          <w:i/>
          <w:color w:val="6B5E9B"/>
        </w:rPr>
      </w:r>
      <w:r>
        <w:rPr>
          <w:b w:val="0"/>
          <w:i/>
          <w:color w:val="6B5E9B"/>
        </w:rPr>
        <w:t>the consequence of meekness is fear of the Eternal</w:t>
      </w:r>
      <w:r>
        <w:rPr>
          <w:b w:val="0"/>
          <w:i w:val="0"/>
          <w:color w:val="6B5E9B"/>
        </w:rPr>
      </w:r>
      <w:r>
        <w:rPr>
          <w:b w:val="0"/>
          <w:i w:val="0"/>
          <w:color w:val="6B5E9B"/>
        </w:rPr>
        <w:t>279</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Prov.</w:t>
      </w:r>
      <w:r>
        <w:rPr>
          <w:b w:val="0"/>
          <w:i w:val="0"/>
          <w:color w:val="6B5E9B"/>
        </w:rPr>
      </w:r>
      <w:r>
        <w:rPr>
          <w:b w:val="0"/>
          <w:i w:val="0"/>
          <w:color w:val="6B5E9B"/>
        </w:rPr>
        <w:t xml:space="preserve"> 22:4</w:t>
      </w:r>
      <w:r>
        <w:rPr>
          <w:b w:val="0"/>
          <w:i w:val="0"/>
          <w:color w:val="6B5E9B"/>
        </w:rPr>
      </w:r>
      <w:r>
        <w:rPr>
          <w:b w:val="0"/>
          <w:i w:val="0"/>
          <w:color w:val="6B5E9B"/>
        </w:rPr>
        <w:t>. In the first quote, the implied meaning “consequence” is intended, in the second the original meaning “heel”.</w:t>
      </w:r>
      <w:r>
        <w:rPr>
          <w:b w:val="0"/>
          <w:i w:val="0"/>
          <w:color w:val="6B5E9B"/>
        </w:rPr>
      </w:r>
      <w:r>
        <w:rPr>
          <w:b w:val="0"/>
          <w:i w:val="0"/>
          <w:color w:val="6B5E9B"/>
        </w:rPr>
        <w:t>. Rebbi Isaac bar Eleazar said, what wisdom proclaimed as a crown to its head, meekness made a heel for its sandal280</w:t>
      </w:r>
      <w:r>
        <w:rPr>
          <w:b w:val="0"/>
          <w:i/>
          <w:color w:val="6B5E9B"/>
        </w:rPr>
      </w:r>
      <w:r>
        <w:rPr>
          <w:b w:val="0"/>
          <w:i/>
          <w:color w:val="6B5E9B"/>
        </w:rPr>
        <w:t xml:space="preserve">Latin </w:t>
      </w:r>
      <w:r>
        <w:rPr>
          <w:b w:val="0"/>
          <w:i/>
          <w:color w:val="6B5E9B"/>
        </w:rPr>
      </w:r>
      <w:r>
        <w:rPr>
          <w:b w:val="0"/>
          <w:i/>
          <w:color w:val="6B5E9B"/>
        </w:rPr>
        <w:t>solea</w:t>
      </w:r>
      <w:r>
        <w:rPr>
          <w:b w:val="0"/>
          <w:i w:val="0"/>
          <w:color w:val="6B5E9B"/>
        </w:rPr>
      </w:r>
      <w:r>
        <w:rPr>
          <w:b w:val="0"/>
          <w:i w:val="0"/>
          <w:color w:val="6B5E9B"/>
        </w:rPr>
        <w:t>, -</w:t>
      </w:r>
      <w:r>
        <w:rPr>
          <w:b w:val="0"/>
          <w:i/>
          <w:color w:val="6B5E9B"/>
        </w:rPr>
      </w:r>
      <w:r>
        <w:rPr>
          <w:b w:val="0"/>
          <w:i/>
          <w:color w:val="6B5E9B"/>
        </w:rPr>
        <w:t>ae</w:t>
      </w:r>
      <w:r>
        <w:rPr>
          <w:b w:val="0"/>
          <w:i w:val="0"/>
          <w:color w:val="6B5E9B"/>
        </w:rPr>
      </w:r>
      <w:r>
        <w:rPr>
          <w:b w:val="0"/>
          <w:i w:val="0"/>
          <w:color w:val="6B5E9B"/>
        </w:rPr>
        <w:t xml:space="preserve"> f. “sandal”.</w:t>
      </w:r>
      <w:r>
        <w:rPr>
          <w:b w:val="0"/>
          <w:i w:val="0"/>
          <w:color w:val="6B5E9B"/>
        </w:rPr>
      </w:r>
      <w:r>
        <w:rPr>
          <w:b w:val="0"/>
          <w:i w:val="0"/>
          <w:color w:val="6B5E9B"/>
        </w:rPr>
        <w:t>, for it is written, the head of wisdom is the fear of the Eternal281</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Ps.</w:t>
      </w:r>
      <w:r>
        <w:rPr>
          <w:b w:val="0"/>
          <w:i w:val="0"/>
          <w:color w:val="6B5E9B"/>
        </w:rPr>
      </w:r>
      <w:r>
        <w:rPr>
          <w:b w:val="0"/>
          <w:i w:val="0"/>
          <w:color w:val="6B5E9B"/>
        </w:rPr>
        <w:t xml:space="preserve"> 111:10</w:t>
      </w:r>
      <w:r>
        <w:rPr>
          <w:b w:val="0"/>
          <w:i w:val="0"/>
          <w:color w:val="6B5E9B"/>
        </w:rPr>
      </w:r>
      <w:r>
        <w:rPr>
          <w:b w:val="0"/>
          <w:i w:val="0"/>
          <w:color w:val="6B5E9B"/>
        </w:rPr>
        <w:t xml:space="preserve">. The usual meaning </w:t>
      </w:r>
      <w:r>
        <w:rPr>
          <w:b w:val="0"/>
          <w:i/>
          <w:color w:val="6B5E9B"/>
        </w:rPr>
      </w:r>
      <w:r>
        <w:rPr>
          <w:b w:val="0"/>
          <w:i/>
          <w:color w:val="6B5E9B"/>
        </w:rPr>
        <w:t>is the beginning of wisdom is …</w:t>
      </w:r>
      <w:r>
        <w:rPr>
          <w:b w:val="0"/>
          <w:i w:val="0"/>
          <w:color w:val="6B5E9B"/>
        </w:rPr>
      </w:r>
      <w:r>
        <w:rPr>
          <w:b w:val="0"/>
          <w:i w:val="0"/>
          <w:color w:val="6B5E9B"/>
        </w:rPr>
      </w:r>
      <w:r>
        <w:rPr>
          <w:b w:val="0"/>
          <w:i w:val="0"/>
          <w:color w:val="6B5E9B"/>
        </w:rPr>
      </w:r>
      <w:r>
        <w:rPr>
          <w:b w:val="0"/>
          <w:i w:val="0"/>
          <w:color w:val="6B5E9B"/>
        </w:rPr>
        <w:t xml:space="preserve">, but it is written, </w:t>
      </w:r>
      <w:r>
        <w:rPr>
          <w:b w:val="0"/>
          <w:i/>
          <w:color w:val="6B5E9B"/>
        </w:rPr>
      </w:r>
      <w:r>
        <w:rPr>
          <w:b w:val="0"/>
          <w:i/>
          <w:color w:val="6B5E9B"/>
        </w:rPr>
        <w:t>the heel of meekness is fear of the Eternal</w:t>
      </w:r>
      <w:r>
        <w:rPr>
          <w:b w:val="0"/>
          <w:i w:val="0"/>
          <w:color w:val="6B5E9B"/>
        </w:rPr>
      </w:r>
      <w:r>
        <w:rPr>
          <w:b w:val="0"/>
          <w:i w:val="0"/>
          <w:color w:val="6B5E9B"/>
        </w:rPr>
        <w:t>279</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Prov.</w:t>
      </w:r>
      <w:r>
        <w:rPr>
          <w:b w:val="0"/>
          <w:i w:val="0"/>
          <w:color w:val="6B5E9B"/>
        </w:rPr>
      </w:r>
      <w:r>
        <w:rPr>
          <w:b w:val="0"/>
          <w:i w:val="0"/>
          <w:color w:val="6B5E9B"/>
        </w:rPr>
        <w:t xml:space="preserve"> 22:4</w:t>
      </w:r>
      <w:r>
        <w:rPr>
          <w:b w:val="0"/>
          <w:i w:val="0"/>
          <w:color w:val="6B5E9B"/>
        </w:rPr>
      </w:r>
      <w:r>
        <w:rPr>
          <w:b w:val="0"/>
          <w:i w:val="0"/>
          <w:color w:val="6B5E9B"/>
        </w:rPr>
        <w:t>. In the first quote, the implied meaning “consequence” is intended, in the second the original meaning “heel”.</w:t>
      </w:r>
      <w:r>
        <w:rPr>
          <w:b w:val="0"/>
          <w:i w:val="0"/>
          <w:color w:val="6B5E9B"/>
        </w:rPr>
      </w:r>
      <w:r>
        <w:rPr>
          <w:b w:val="0"/>
          <w:i w:val="0"/>
          <w:color w:val="6B5E9B"/>
        </w:rPr>
        <w:t xml:space="preserve">.“Fear of sin to the Holy Spirit,” as it is written, </w:t>
      </w:r>
      <w:r>
        <w:rPr>
          <w:b w:val="0"/>
          <w:i/>
          <w:color w:val="6B5E9B"/>
        </w:rPr>
      </w:r>
      <w:r>
        <w:rPr>
          <w:b w:val="0"/>
          <w:i/>
          <w:color w:val="6B5E9B"/>
        </w:rPr>
        <w:t>then you will understand and knowledge of God you will find</w:t>
      </w:r>
      <w:r>
        <w:rPr>
          <w:b w:val="0"/>
          <w:i w:val="0"/>
          <w:color w:val="6B5E9B"/>
        </w:rPr>
      </w:r>
      <w:r>
        <w:rPr>
          <w:b w:val="0"/>
          <w:i w:val="0"/>
          <w:color w:val="6B5E9B"/>
        </w:rPr>
        <w:t>282</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Prov.</w:t>
      </w:r>
      <w:r>
        <w:rPr>
          <w:b w:val="0"/>
          <w:i w:val="0"/>
          <w:color w:val="6B5E9B"/>
        </w:rPr>
      </w:r>
      <w:r>
        <w:rPr>
          <w:b w:val="0"/>
          <w:i w:val="0"/>
          <w:color w:val="6B5E9B"/>
        </w:rPr>
        <w:t xml:space="preserve"> 2:5</w:t>
      </w:r>
      <w:r>
        <w:rPr>
          <w:b w:val="0"/>
          <w:i w:val="0"/>
          <w:color w:val="6B5E9B"/>
        </w:rPr>
      </w:r>
      <w:r>
        <w:rPr>
          <w:b w:val="0"/>
          <w:i w:val="0"/>
          <w:color w:val="6B5E9B"/>
        </w:rPr>
        <w:t>.</w:t>
      </w:r>
      <w:r>
        <w:rPr>
          <w:b w:val="0"/>
          <w:i w:val="0"/>
          <w:color w:val="6B5E9B"/>
        </w:rPr>
      </w:r>
      <w:r>
        <w:rPr>
          <w:b w:val="0"/>
          <w:i w:val="0"/>
          <w:color w:val="6B5E9B"/>
        </w:rPr>
        <w:t xml:space="preserve">.“The Holy Spirit to piety,” as it is written, </w:t>
      </w:r>
      <w:r>
        <w:rPr>
          <w:b w:val="0"/>
          <w:i/>
          <w:color w:val="6B5E9B"/>
        </w:rPr>
      </w:r>
      <w:r>
        <w:rPr>
          <w:b w:val="0"/>
          <w:i/>
          <w:color w:val="6B5E9B"/>
        </w:rPr>
        <w:t>then You spoke in a vision to Your pious</w:t>
      </w:r>
      <w:r>
        <w:rPr>
          <w:b w:val="0"/>
          <w:i w:val="0"/>
          <w:color w:val="6B5E9B"/>
        </w:rPr>
      </w:r>
      <w:r>
        <w:rPr>
          <w:b w:val="0"/>
          <w:i w:val="0"/>
          <w:color w:val="6B5E9B"/>
        </w:rPr>
        <w:t>283</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Ps.</w:t>
      </w:r>
      <w:r>
        <w:rPr>
          <w:b w:val="0"/>
          <w:i w:val="0"/>
          <w:color w:val="6B5E9B"/>
        </w:rPr>
      </w:r>
      <w:r>
        <w:rPr>
          <w:b w:val="0"/>
          <w:i w:val="0"/>
          <w:color w:val="6B5E9B"/>
        </w:rPr>
        <w:t xml:space="preserve"> 89:20</w:t>
      </w:r>
      <w:r>
        <w:rPr>
          <w:b w:val="0"/>
          <w:i w:val="0"/>
          <w:color w:val="6B5E9B"/>
        </w:rPr>
      </w:r>
      <w:r>
        <w:rPr>
          <w:b w:val="0"/>
          <w:i w:val="0"/>
          <w:color w:val="6B5E9B"/>
        </w:rPr>
        <w:t>.</w:t>
      </w:r>
      <w:r>
        <w:rPr>
          <w:b w:val="0"/>
          <w:i w:val="0"/>
          <w:color w:val="6B5E9B"/>
        </w:rPr>
      </w:r>
      <w:r>
        <w:rPr>
          <w:b w:val="0"/>
          <w:i w:val="0"/>
          <w:color w:val="6B5E9B"/>
        </w:rPr>
        <w:t xml:space="preserve">.“Piety to the Resurrection of the Dead,” as it is written, </w:t>
      </w:r>
      <w:r>
        <w:rPr>
          <w:b w:val="0"/>
          <w:i/>
          <w:color w:val="6B5E9B"/>
        </w:rPr>
      </w:r>
      <w:r>
        <w:rPr>
          <w:b w:val="0"/>
          <w:i/>
          <w:color w:val="6B5E9B"/>
        </w:rPr>
        <w:t>I shall give My Spirit into you and you will live</w:t>
      </w:r>
      <w:r>
        <w:rPr>
          <w:b w:val="0"/>
          <w:i w:val="0"/>
          <w:color w:val="6B5E9B"/>
        </w:rPr>
      </w:r>
      <w:r>
        <w:rPr>
          <w:b w:val="0"/>
          <w:i w:val="0"/>
          <w:color w:val="6B5E9B"/>
        </w:rPr>
        <w:t>284</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Ez.</w:t>
      </w:r>
      <w:r>
        <w:rPr>
          <w:b w:val="0"/>
          <w:i w:val="0"/>
          <w:color w:val="6B5E9B"/>
        </w:rPr>
      </w:r>
      <w:r>
        <w:rPr>
          <w:b w:val="0"/>
          <w:i w:val="0"/>
          <w:color w:val="6B5E9B"/>
        </w:rPr>
        <w:t xml:space="preserve"> 37:14</w:t>
      </w:r>
      <w:r>
        <w:rPr>
          <w:b w:val="0"/>
          <w:i w:val="0"/>
          <w:color w:val="6B5E9B"/>
        </w:rPr>
      </w:r>
      <w:r>
        <w:rPr>
          <w:b w:val="0"/>
          <w:i w:val="0"/>
          <w:color w:val="6B5E9B"/>
        </w:rPr>
        <w:t>.</w:t>
      </w:r>
      <w:r>
        <w:rPr>
          <w:b w:val="0"/>
          <w:i w:val="0"/>
          <w:color w:val="6B5E9B"/>
        </w:rPr>
      </w:r>
      <w:r>
        <w:rPr>
          <w:b w:val="0"/>
          <w:i w:val="0"/>
          <w:color w:val="6B5E9B"/>
        </w:rPr>
        <w:t xml:space="preserve">.“The Resurrection of the Dead through Elijah, may his remembrance be a blessing,” as it is written, </w:t>
      </w:r>
      <w:r>
        <w:rPr>
          <w:b w:val="0"/>
          <w:i/>
          <w:color w:val="6B5E9B"/>
        </w:rPr>
      </w:r>
      <w:r>
        <w:rPr>
          <w:b w:val="0"/>
          <w:i/>
          <w:color w:val="6B5E9B"/>
        </w:rPr>
        <w:t>behold I am sending to you Elijah the prophet, before the coming of the great and awesome day of the Eternal, that he turn the fathers’ hearts to the sons and the sons’ hearts to their fathers</w:t>
      </w:r>
      <w:r>
        <w:rPr>
          <w:b w:val="0"/>
          <w:i w:val="0"/>
          <w:color w:val="6B5E9B"/>
        </w:rPr>
      </w:r>
      <w:r>
        <w:rPr>
          <w:b w:val="0"/>
          <w:i w:val="0"/>
          <w:color w:val="6B5E9B"/>
        </w:rPr>
        <w:t>285</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Mal.</w:t>
      </w:r>
      <w:r>
        <w:rPr>
          <w:b w:val="0"/>
          <w:i w:val="0"/>
          <w:color w:val="6B5E9B"/>
        </w:rPr>
      </w:r>
      <w:r>
        <w:rPr>
          <w:b w:val="0"/>
          <w:i w:val="0"/>
          <w:color w:val="6B5E9B"/>
        </w:rPr>
        <w:t xml:space="preserve"> 3:23–24</w:t>
      </w:r>
      <w:r>
        <w:rPr>
          <w:b w:val="0"/>
          <w:i w:val="0"/>
          <w:color w:val="6B5E9B"/>
        </w:rPr>
      </w:r>
      <w:r>
        <w:rPr>
          <w:b w:val="0"/>
          <w:i w:val="0"/>
          <w:color w:val="6B5E9B"/>
        </w:rPr>
        <w:t>.</w:t>
      </w:r>
      <w:r>
        <w:rPr>
          <w:b w:val="0"/>
          <w:i w:val="0"/>
          <w:color w:val="6B5E9B"/>
        </w:rPr>
      </w:r>
      <w:r>
        <w:rPr>
          <w:b w:val="0"/>
          <w:i w:val="0"/>
          <w:color w:val="6B5E9B"/>
        </w:rPr>
        <w:t xml:space="preserve">.It was stated in the name of Rebbi Meïr: Anybody permanently in the Land of Israel who eats his profane food in purity, speaks in the holy language, and recites the </w:t>
      </w:r>
      <w:r>
        <w:rPr>
          <w:b w:val="0"/>
          <w:i/>
          <w:color w:val="6B5E9B"/>
        </w:rPr>
      </w:r>
      <w:r>
        <w:rPr>
          <w:b w:val="0"/>
          <w:i/>
          <w:color w:val="6B5E9B"/>
        </w:rPr>
        <w:t>Shemaˋ</w:t>
      </w:r>
      <w:r>
        <w:rPr>
          <w:b w:val="0"/>
          <w:i w:val="0"/>
          <w:color w:val="6B5E9B"/>
        </w:rPr>
      </w:r>
      <w:r>
        <w:rPr>
          <w:b w:val="0"/>
          <w:i w:val="0"/>
          <w:color w:val="6B5E9B"/>
        </w:rPr>
        <w:t xml:space="preserve"> mornings and evenings is assured to participate in the life of the World to Come286</w:t>
      </w:r>
      <w:r>
        <w:rPr>
          <w:b w:val="0"/>
          <w:i/>
          <w:color w:val="6B5E9B"/>
        </w:rPr>
      </w:r>
      <w:r>
        <w:rPr>
          <w:b w:val="0"/>
          <w:i/>
          <w:color w:val="6B5E9B"/>
        </w:rPr>
        <w:t xml:space="preserve">In </w:t>
      </w:r>
      <w:r>
        <w:rPr>
          <w:b w:val="0"/>
          <w:i/>
          <w:color w:val="6B5E9B"/>
        </w:rPr>
      </w:r>
      <w:r>
        <w:rPr>
          <w:b w:val="0"/>
          <w:i/>
          <w:color w:val="6B5E9B"/>
        </w:rPr>
        <w:t>Šeqalim</w:t>
      </w:r>
      <w:r>
        <w:rPr>
          <w:b w:val="0"/>
          <w:i w:val="0"/>
          <w:color w:val="6B5E9B"/>
        </w:rPr>
      </w:r>
      <w:r>
        <w:rPr>
          <w:b w:val="0"/>
          <w:i w:val="0"/>
          <w:color w:val="6B5E9B"/>
        </w:rPr>
        <w:t>: “… eats his produce in purity, …, may be told that …”.</w:t>
      </w:r>
      <w:r>
        <w:rPr>
          <w:b w:val="0"/>
          <w:i w:val="0"/>
          <w:color w:val="6B5E9B"/>
        </w:rPr>
      </w:r>
      <w:r>
        <w:rPr>
          <w:b w:val="0"/>
          <w:i w:val="0"/>
          <w:color w:val="6B5E9B"/>
        </w:rPr>
        <w:t>.</w:t>
      </w:r>
      <w:r>
        <w:br/>
        <w:t>__________________________________</w:t>
        <w:br/>
        <w:t xml:space="preserve">Analise através de IA quanto a este Comentario acima: </w:t>
        <w:br/>
        <w:br/>
        <w:br/>
        <w:t>Rebbi Phineas ben Yair disse que a prontidão leva à limpeza, limpeza à pureza, pureza à santidade, santidade à mansidão, mansidão ao temor ao pecado, temor ao Espírito Santo, Espírito Santo à piedade, piedade à ressurreição dos mortos e a ressurreição dos mortos através de Elias.</w:t>
        <w:br/>
        <w:br/>
        <w:t>A mensagem deste texto é que a obediência às leis de Deus leva à santidade, que é a chave para a vida eterna. Isso é reforçado pelo versículo de Romanos 2:7: "Aos que, perseverando na obediência à verdade, produziram a justiça, haverá glória, honra e paz". Além disso, João 14:6 diz: "Eu sou o caminho, a verdade e a vida; ninguém vem ao Pai senão por mim". Portanto, a obediência às leis de Deus é a chave para a vida eterna, e Jesus é o único caminho para chegar lá.</w:t>
        <w:br/>
        <w:t>_________________________________</w:t>
      </w:r>
      <w:r>
        <w:rPr>
          <w:b w:val="0"/>
          <w:i w:val="0"/>
          <w:color w:val="7B3D00"/>
        </w:rPr>
        <w:br/>
        <w:t>__________________________________</w:t>
        <w:br/>
        <w:t xml:space="preserve">Analise através de IA quanto a este Comentario acima: </w:t>
        <w:br/>
        <w:br/>
        <w:br/>
        <w:t>Rebbi Phineas ben Yair disse que a prontidão leva à limpeza, limpeza à pureza, pureza à santidade, santidade à mansidão, mansidão ao temor ao pecado, temor ao Espírito Santo, Espírito Santo à piedade, piedade à ressurreição dos mortos e a ressurreição dos mortos através de Elias.</w:t>
        <w:br/>
        <w:br/>
        <w:t>A mensagem deste texto é que a obediência às leis de Deus leva à santidade, que é a chave para a vida eterna. Isso é reforçado pelo versículo de Romanos 2:7: "Aos que, perseverando na obediência à verdade, produziram a justiça, haverá glória, honra e paz". Além disso, João 14:6 diz: "Eu sou o caminho, a verdade e a vida; ninguém vem ao Pai senão por mim". Portanto, a obediência às leis de Deus é a chave para a vida eterna, e Jesus é o único caminho para chegar lá.</w:t>
        <w:br/>
        <w:t>_________________________________</w:t>
      </w:r>
      <w:r>
        <w:t>&lt;sup class="footnote-marker"&gt;274&lt;/sup&gt;&lt;i class="footnote"&gt;This &lt;i&gt;baraita&lt;/i&gt; is the end of the Babylonian Mishnah &lt;i&gt;Soṭah&lt;/i&gt; (quoted in &lt;a class="refLink" data-ref="Avodah Zarah 20b" href="/Avodah_Zarah.20b"&gt;&lt;i&gt;Avodah zarah&lt;/i&gt; 20b&lt;/a&gt;); it is not in the Yerushalmi Mishnah. The entire paragraph appears in a slightly different version (adapted to the Babylonian Mishnah) in the hand of the first corrector in &lt;a class="refLink" data-ref="Jerusalem Talmud Shekalim 3:3:3-5" href="/Jerusalem_Talmud_Shekalim.3.3.3-5"&gt;&lt;i&gt;Šeqalim&lt;/i&gt; 3:4&lt;/a&gt;; the differences will be indicated in the Notes. The &lt;i&gt;Šeqalim&lt;/i&gt; text, with the Babylonian version, consist- ently has the full form “&lt;i&gt;a&lt;/i&gt; brings to &lt;i&gt;b&lt;/i&gt;”.&lt;br&gt;There also exists a Genizah text edited by L. Ginzberg (&lt;i&gt;op. cit.&lt;/i&gt; &lt;a class="refLink" data-ref="Jerusalem Talmud Shabbat 1:1:2" href="/Jerusalem_Talmud_Shabbat.1.1.2"&gt;Note 25&lt;/a&gt; p. 66ff.) which here is too fragmentary to be of much use.&lt;br&gt;The different version has the sequence cleanliness purity holiness meekness fear of sin piety Holy Spirit resurrection. In Yerushalmi sources it also is found in &lt;a class="refLink" data-ref="Shir HaShirim Rabbah 1:9" href="/Shir_HaShirim_Rabbah.1.9"&gt;Cant. &lt;i&gt;rabba&lt;/i&gt; 1(9&lt;/a&gt;) whereas the version in the text here is in the Munich ms. of the &lt;a class="refLink" data-ref="Avodah Zarah 20b" href="/Avodah_Zarah.20b"&gt;Babli &lt;i&gt;Avodah zarah&lt;/i&gt; 20b&lt;/a&gt;. The &lt;i&gt;Šeqalim&lt;/i&gt; text is reproduced in &lt;i&gt;Midrash Prov.&lt;/i&gt; Chap. 15[32]. The different implications naturally require different verses.&lt;/i&gt;“From here did Rebbi Phineas ben Yair say, promptitude brings to cleanliness, cleanliness brings to purity, purity brings to holiness, holiness to meekness, meekness to fear of sin, fear of sin to the Holy Spirit, the Holy Spirit to piety, piety to the Resurrection of the Dead, the Resurrection of the Dead through Elijah, may his remembrance be a blessing.”“Promptitude to cleanliness,” &lt;i&gt;he finishes, and he atones&lt;/i&gt;&lt;sup class="footnote-marker"&gt;275&lt;/sup&gt;&lt;i class="footnote"&gt;It seems that the correct quote is given in &lt;i&gt;Šeqalim&lt;/i&gt;: וְכִלָּה֙ מִכַּפֵּ֣ר he finishes to atone (&lt;a class="refLink" data-ref="Leviticus 16:20" href="/Leviticus.16.20"&gt;&lt;i&gt;Lev&lt;/i&gt;. 16:20&lt;/a&gt;). The High Priest, who has to perform all the rites of the day of Atonement unaided, has to be quick because only if he finishes all required ceremonies will there be atonement.&lt;/i&gt;.“Cleanliness to purity,” &lt;i&gt;the Cohen shall atone for her, then she will be pure&lt;/i&gt;&lt;sup class="footnote-marker"&gt;276&lt;/sup&gt;&lt;i class="footnote"&gt;&lt;a class="refLink" data-ref="Leviticus 12:8" href="/Leviticus.12.8"&gt;&lt;i&gt;Lev&lt;/i&gt;. 12:8&lt;/a&gt;.&lt;/i&gt;.“Purity to holiness,” &lt;i&gt;he shall purify it and sanctify it&lt;/i&gt;&lt;sup class="footnote-marker"&gt;277&lt;/sup&gt;&lt;i class="footnote"&gt;&lt;a class="refLink" data-ref="Leviticus 16:19" href="/Leviticus.16.19"&gt;&lt;i&gt;Lev&lt;/i&gt;. 16:19&lt;/a&gt;.&lt;/i&gt;.“Holiness to meekness,” &lt;i&gt;for so says the High and Elevated One, Who thrones eternally, His name is Holy, in sublimity and holiness I dwell, and the suppressed and of meek spirit&lt;/i&gt;&lt;sup class="footnote-marker"&gt;278&lt;/sup&gt;&lt;i class="footnote"&gt;&lt;a class="refLink" data-ref="Isaiah 57:15" href="/Isaiah.57.15"&gt;&lt;i&gt;Is.&lt;/i&gt; 57:15&lt;/a&gt;. The verse is explained differently in the &lt;a class="refLink" data-ref="Megillah 31a" href="/Megillah.31a"&gt;Babli, &lt;i&gt;Megillah&lt;/i&gt; 31a&lt;/a&gt;.&lt;/i&gt;.“Meekness to fear of sin,” &lt;i&gt;the consequence of meekness is fear of the Eternal&lt;/i&gt;&lt;sup class="footnote-marker"&gt;279&lt;/sup&gt;&lt;i class="footnote"&gt;&lt;a class="refLink" data-ref="Proverbs 22:4" href="/Proverbs.22.4"&gt;&lt;i&gt;Prov.&lt;/i&gt; 22:4&lt;/a&gt;. In the first quote, the implied meaning “consequence” is intended, in the second the original meaning “heel”.&lt;/i&gt;. Rebbi Isaac bar Eleazar said, what wisdom proclaimed as a crown to its head, meekness made a heel for its sandal&lt;sup class="footnote-marker"&gt;280&lt;/sup&gt;&lt;i class="footnote"&gt;Latin &lt;i&gt;solea&lt;/i&gt;, -&lt;i&gt;ae&lt;/i&gt; f. “sandal”.&lt;/i&gt;, for it is written, the head of wisdom is the fear of the Eternal&lt;sup class="footnote-marker"&gt;281&lt;/sup&gt;&lt;i class="footnote"&gt;&lt;a class="refLink" data-ref="Psalms 111:10" href="/Psalms.111.10"&gt;&lt;i&gt;Ps.&lt;/i&gt; 111:10&lt;/a&gt;. The usual meaning &lt;i&gt;is the beginning of wisdom is …&lt;/i&gt;&lt;/i&gt;, but it is written, &lt;i&gt;the heel of meekness is fear of the Eternal&lt;/i&gt;&lt;sup class="footnote-marker"&gt;279&lt;/sup&gt;&lt;i class="footnote"&gt;&lt;a class="refLink" data-ref="Proverbs 22:4" href="/Proverbs.22.4"&gt;&lt;i&gt;Prov.&lt;/i&gt; 22:4&lt;/a&gt;. In the first quote, the implied meaning “consequence” is intended, in the second the original meaning “heel”.&lt;/i&gt;.“Fear of sin to the Holy Spirit,” as it is written, &lt;i&gt;then you will understand and knowledge of God you will find&lt;/i&gt;&lt;sup class="footnote-marker"&gt;282&lt;/sup&gt;&lt;i class="footnote"&gt;&lt;a class="refLink" data-ref="Proverbs 2:5" href="/Proverbs.2.5"&gt;&lt;i&gt;Prov.&lt;/i&gt; 2:5&lt;/a&gt;.&lt;/i&gt;.“The Holy Spirit to piety,” as it is written, &lt;i&gt;then You spoke in a vision to Your pious&lt;/i&gt;&lt;sup class="footnote-marker"&gt;283&lt;/sup&gt;&lt;i class="footnote"&gt;&lt;a class="refLink" data-ref="Psalms 89:20" href="/Psalms.89.20"&gt;&lt;i&gt;Ps.&lt;/i&gt; 89:20&lt;/a&gt;.&lt;/i&gt;.“Piety to the Resurrection of the Dead,” as it is written, &lt;i&gt;I shall give My Spirit into you and you will live&lt;/i&gt;&lt;sup class="footnote-marker"&gt;284&lt;/sup&gt;&lt;i class="footnote"&gt;&lt;a class="refLink" data-ref="Ezekiel 37:14" href="/Ezekiel.37.14"&gt;&lt;i&gt;Ez.&lt;/i&gt; 37:14&lt;/a&gt;.&lt;/i&gt;.“The Resurrection of the Dead through Elijah, may his remembrance be a blessing,” as it is written, &lt;i&gt;behold I am sending to you Elijah the prophet, before the coming of the great and awesome day of the Eternal, that he turn the fathers’ hearts to the sons and the sons’ hearts to their fathers&lt;/i&gt;&lt;sup class="footnote-marker"&gt;285&lt;/sup&gt;&lt;i class="footnote"&gt;&lt;a class="refLink" data-ref="Malachi 3:23-24" href="/Malachi.3.23-24"&gt;&lt;i&gt;Mal.&lt;/i&gt; 3:23–24&lt;/a&gt;.&lt;/i&gt;.It was stated in the name of Rebbi Meïr: Anybody permanently in the Land of Israel who eats his profane food in purity, speaks in the holy language, and recites the &lt;i&gt;Shemaˋ&lt;/i&gt; mornings and evenings is assured to participate in the life of the World to Come&lt;sup class="footnote-marker"&gt;286&lt;/sup&gt;&lt;i class="footnote"&gt;In &lt;i&gt;Šeqalim&lt;/i&gt;: “… eats his produce in purity, …, may be told that …”.&lt;/i&gt;.</w:t>
      </w:r>
    </w:p>
    <w:p>
      <w:pPr>
        <w:ind w:left="432"/>
      </w:pPr>
      <w:r>
        <w:t>Talmud: Avot D'Rabbi Natan 4:1</w:t>
        <w:br/>
      </w:r>
      <w:r>
        <w:rPr>
          <w:b w:val="0"/>
          <w:i w:val="0"/>
          <w:color w:val="1E6A39"/>
        </w:rPr>
      </w:r>
      <w:r>
        <w:rPr>
          <w:b w:val="0"/>
          <w:i/>
          <w:color w:val="1E6A39"/>
        </w:rPr>
      </w:r>
      <w:r>
        <w:rPr>
          <w:b w:val="0"/>
          <w:i/>
          <w:color w:val="1E6A39"/>
        </w:rPr>
        <w:t>Shimon the Righteous was one of the last surviving members of the Men of the Great Assembly. He would say: The world stands on three things: on the Torah, on the Temple service, and on acts of kindness</w:t>
      </w:r>
      <w:r>
        <w:rPr>
          <w:b w:val="0"/>
          <w:i w:val="0"/>
          <w:color w:val="1E6A39"/>
        </w:rPr>
      </w:r>
      <w:r>
        <w:rPr>
          <w:b w:val="0"/>
          <w:i w:val="0"/>
          <w:color w:val="1E6A39"/>
        </w:rPr>
        <w:t>.</w:t>
      </w:r>
      <w:r>
        <w:rPr>
          <w:b w:val="0"/>
          <w:i w:val="0"/>
          <w:color w:val="1E6A39"/>
        </w:rPr>
        <w:br/>
      </w:r>
      <w:r>
        <w:rPr>
          <w:b w:val="0"/>
          <w:i w:val="0"/>
          <w:color w:val="1E6A39"/>
        </w:rPr>
      </w:r>
      <w:r>
        <w:rPr>
          <w:b w:val="0"/>
          <w:i/>
          <w:color w:val="1E6A39"/>
        </w:rPr>
      </w:r>
      <w:r>
        <w:rPr>
          <w:b w:val="0"/>
          <w:i/>
          <w:color w:val="1E6A39"/>
        </w:rPr>
        <w:t>On the Torah</w:t>
      </w:r>
      <w:r>
        <w:rPr>
          <w:b w:val="0"/>
          <w:i w:val="0"/>
          <w:color w:val="1E6A39"/>
        </w:rPr>
      </w:r>
      <w:r>
        <w:rPr>
          <w:b w:val="0"/>
          <w:i w:val="0"/>
          <w:color w:val="1E6A39"/>
        </w:rPr>
        <w:t>. How so? It says (Hosea 6:6), “I desire kindness, not a well-being offering (</w:t>
      </w:r>
      <w:r>
        <w:rPr>
          <w:b w:val="0"/>
          <w:i/>
          <w:color w:val="1E6A39"/>
        </w:rPr>
      </w:r>
      <w:r>
        <w:rPr>
          <w:b w:val="0"/>
          <w:i/>
          <w:color w:val="1E6A39"/>
        </w:rPr>
        <w:t>zevach</w:t>
      </w:r>
      <w:r>
        <w:rPr>
          <w:b w:val="0"/>
          <w:i w:val="0"/>
          <w:color w:val="1E6A39"/>
        </w:rPr>
      </w:r>
      <w:r>
        <w:rPr>
          <w:b w:val="0"/>
          <w:i w:val="0"/>
          <w:color w:val="1E6A39"/>
        </w:rPr>
        <w:t>), and the knowledge of God [which comes from studying Torah] more than burnt offerings (</w:t>
      </w:r>
      <w:r>
        <w:rPr>
          <w:b w:val="0"/>
          <w:i/>
          <w:color w:val="1E6A39"/>
        </w:rPr>
      </w:r>
      <w:r>
        <w:rPr>
          <w:b w:val="0"/>
          <w:i/>
          <w:color w:val="1E6A39"/>
        </w:rPr>
        <w:t>olot</w:t>
      </w:r>
      <w:r>
        <w:rPr>
          <w:b w:val="0"/>
          <w:i w:val="0"/>
          <w:color w:val="1E6A39"/>
        </w:rPr>
      </w:r>
      <w:r>
        <w:rPr>
          <w:b w:val="0"/>
          <w:i w:val="0"/>
          <w:color w:val="1E6A39"/>
        </w:rPr>
        <w:t>).” From here we learn that the burnt offering is more beloved than the well-being offering, because the burnt offering is entirely consumed in the fires, as it says (Leviticus 1:9), “The priest shall turn the whole thing into smoke on the altar.” And in another place (I Samuel 7:9), it says, “Samuel took one milking lamb, and offered it to be consumed, as a burnt offering to the Eternal.” And the study of Torah is more beloved before the Omnipresent God than offerings, for if a person studys Torah, he comes to have knowledge of the Omnipresent God, as it says (Proverbs 2:5), “Then you will understand the awe of the Eternal and you will discover the knowledge of God.” From here we learn that when a sage sits and expounds before the congregation, Scripture considers it as if he brought fat and blood upon the altar.</w:t>
      </w:r>
      <w:r>
        <w:rPr>
          <w:b w:val="0"/>
          <w:i w:val="0"/>
          <w:color w:val="1E6A39"/>
        </w:rPr>
        <w:br/>
      </w:r>
      <w:r>
        <w:rPr>
          <w:b w:val="0"/>
          <w:i w:val="0"/>
          <w:color w:val="1E6A39"/>
        </w:rPr>
        <w:t>If two Torah scholars are sitting and laboring in the Torah, and a bridal or funeral procession passes by, if there are already enough people participating, these two should not leave their studying; but if not, they should get up and offer words of Torah and praise to the bride, or escort the dead.</w:t>
      </w:r>
      <w:r>
        <w:br/>
        <w:t>__________________________________</w:t>
        <w:br/>
        <w:t xml:space="preserve">Analise através de IA quanto a este Comentario acima: </w:t>
        <w:br/>
        <w:br/>
        <w:br/>
        <w:t>Shimon, o Justo, era um dos últimos membros sobreviventes da Grande Assembleia. Ele dizia: "O mundo se baseia em três coisas: na Torá, no serviço do Templo e nas obras de bondade". A Torá é mais importante que os sacrifícios, pois Deus deseja bondade e conhecimento mais do que ofertas. Estudar a Torá é mais importante do que oferecer sacrifícios, pois nos dá conhecimento de Deus. Quando um sábio ensina a Torá, é como se ele oferecesse gordura e sangue no altar. Se dois estudiosos da Torá estiverem juntos e passar uma procissão de casamento ou funeral, eles devem oferecer palavras de Torá e louvor à noiva ou acompanhar o morto.</w:t>
        <w:br/>
        <w:br/>
        <w:t>Podemos usar isso para falar do evangelho, lembrando que Jesus é o nosso sacrifício final e que devemos nos esforçar para conhecer Deus através de Seu Filho. A Bíblia diz em João 3:16: "Porque Deus amou o mundo de tal maneira que deu o seu Filho unigênito, para que todo aquele que nele crê não pereça, mas tenha a vida eterna". E em Romanos 10:17: "Assim, a fé vem pela ouvir, e o ouvir, pela palavra de Deus". Portanto, devemos nos esforçar para conhecer Deus através de Seu Filho, Jesus, e compartilhar Sua Palavra com aqueles ao nosso redor.</w:t>
        <w:br/>
        <w:t>_________________________________</w:t>
      </w:r>
      <w:r>
        <w:rPr>
          <w:b w:val="0"/>
          <w:i w:val="0"/>
          <w:color w:val="7B3D00"/>
        </w:rPr>
        <w:br/>
        <w:t>__________________________________</w:t>
        <w:br/>
        <w:t xml:space="preserve">Analise através de IA quanto a este Comentario acima: </w:t>
        <w:br/>
        <w:br/>
        <w:br/>
        <w:t>Shimon, o Justo, era um dos últimos membros sobreviventes da Grande Assembleia. Ele dizia: "O mundo se baseia em três coisas: na Torá, no serviço do Templo e nas obras de bondade". A Torá é mais importante que os sacrifícios, pois Deus deseja bondade e conhecimento mais do que ofertas. Estudar a Torá é mais importante do que oferecer sacrifícios, pois nos dá conhecimento de Deus. Quando um sábio ensina a Torá, é como se ele oferecesse gordura e sangue no altar. Se dois estudiosos da Torá estiverem juntos e passar uma procissão de casamento ou funeral, eles devem oferecer palavras de Torá e louvor à noiva ou acompanhar o morto.</w:t>
        <w:br/>
        <w:br/>
        <w:t>Podemos usar isso para falar do evangelho, lembrando que Jesus é o nosso sacrifício final e que devemos nos esforçar para conhecer Deus através de Seu Filho. A Bíblia diz em João 3:16: "Porque Deus amou o mundo de tal maneira que deu o seu Filho unigênito, para que todo aquele que nele crê não pereça, mas tenha a vida eterna". E em Romanos 10:17: "Assim, a fé vem pela ouvir, e o ouvir, pela palavra de Deus". Portanto, devemos nos esforçar para conhecer Deus através de Seu Filho, Jesus, e compartilhar Sua Palavra com aqueles ao nosso redor.</w:t>
        <w:br/>
        <w:t>_________________________________</w:t>
      </w:r>
    </w:p>
    <w:p>
      <w:pPr>
        <w:ind w:left="432"/>
      </w:pPr>
      <w:r>
        <w:t>Talmud: Jerusalem Talmud Shekalim 3:3:5</w:t>
        <w:br/>
      </w:r>
      <w:r>
        <w:rPr>
          <w:b w:val="0"/>
          <w:i w:val="0"/>
          <w:color w:val="1E6A39"/>
        </w:rPr>
        <w:t>274</w:t>
      </w:r>
      <w:r>
        <w:rPr>
          <w:b w:val="0"/>
          <w:i/>
          <w:color w:val="1E6A39"/>
        </w:rPr>
      </w:r>
      <w:r>
        <w:rPr>
          <w:b w:val="0"/>
          <w:i/>
          <w:color w:val="1E6A39"/>
        </w:rPr>
        <w:t xml:space="preserve">This </w:t>
      </w:r>
      <w:r>
        <w:rPr>
          <w:b w:val="0"/>
          <w:i/>
          <w:color w:val="1E6A39"/>
        </w:rPr>
      </w:r>
      <w:r>
        <w:rPr>
          <w:b w:val="0"/>
          <w:i/>
          <w:color w:val="1E6A39"/>
        </w:rPr>
        <w:t>baraita</w:t>
      </w:r>
      <w:r>
        <w:rPr>
          <w:b w:val="0"/>
          <w:i w:val="0"/>
          <w:color w:val="1E6A39"/>
        </w:rPr>
      </w:r>
      <w:r>
        <w:rPr>
          <w:b w:val="0"/>
          <w:i w:val="0"/>
          <w:color w:val="1E6A39"/>
        </w:rPr>
        <w:t xml:space="preserve"> is the end of the Babylonian Mishnah </w:t>
      </w:r>
      <w:r>
        <w:rPr>
          <w:b w:val="0"/>
          <w:i/>
          <w:color w:val="1E6A39"/>
        </w:rPr>
      </w:r>
      <w:r>
        <w:rPr>
          <w:b w:val="0"/>
          <w:i/>
          <w:color w:val="1E6A39"/>
        </w:rPr>
        <w:t>Soṭah</w:t>
      </w:r>
      <w:r>
        <w:rPr>
          <w:b w:val="0"/>
          <w:i w:val="0"/>
          <w:color w:val="1E6A39"/>
        </w:rPr>
      </w:r>
      <w:r>
        <w:rPr>
          <w:b w:val="0"/>
          <w:i w:val="0"/>
          <w:color w:val="1E6A39"/>
        </w:rPr>
        <w:t xml:space="preserve"> (quoted in </w:t>
      </w:r>
      <w:r>
        <w:rPr>
          <w:b w:val="0"/>
          <w:i w:val="0"/>
          <w:color w:val="1E6A39"/>
        </w:rPr>
      </w:r>
      <w:r>
        <w:rPr>
          <w:b w:val="0"/>
          <w:i w:val="0"/>
          <w:color w:val="1E6A39"/>
        </w:rPr>
      </w:r>
      <w:r>
        <w:rPr>
          <w:b w:val="0"/>
          <w:i/>
          <w:color w:val="1E6A39"/>
        </w:rPr>
      </w:r>
      <w:r>
        <w:rPr>
          <w:b w:val="0"/>
          <w:i/>
          <w:color w:val="1E6A39"/>
        </w:rPr>
        <w:t>Avodah zarah</w:t>
      </w:r>
      <w:r>
        <w:rPr>
          <w:b w:val="0"/>
          <w:i w:val="0"/>
          <w:color w:val="1E6A39"/>
        </w:rPr>
      </w:r>
      <w:r>
        <w:rPr>
          <w:b w:val="0"/>
          <w:i w:val="0"/>
          <w:color w:val="1E6A39"/>
        </w:rPr>
        <w:t xml:space="preserve"> 20b</w:t>
      </w:r>
      <w:r>
        <w:rPr>
          <w:b w:val="0"/>
          <w:i w:val="0"/>
          <w:color w:val="1E6A39"/>
        </w:rPr>
      </w:r>
      <w:r>
        <w:rPr>
          <w:b w:val="0"/>
          <w:i w:val="0"/>
          <w:color w:val="1E6A39"/>
        </w:rPr>
        <w:t xml:space="preserve">); it is not in the Yerushalmi Mishnah. The entire paragraph appears in a slightly different version (adapted to the Babylonian Mishnah) in the hand of the first corrector in </w:t>
      </w:r>
      <w:r>
        <w:rPr>
          <w:b w:val="0"/>
          <w:i w:val="0"/>
          <w:color w:val="1E6A39"/>
        </w:rPr>
      </w:r>
      <w:r>
        <w:rPr>
          <w:b w:val="0"/>
          <w:i w:val="0"/>
          <w:color w:val="1E6A39"/>
        </w:rPr>
      </w:r>
      <w:r>
        <w:rPr>
          <w:b w:val="0"/>
          <w:i/>
          <w:color w:val="1E6A39"/>
        </w:rPr>
      </w:r>
      <w:r>
        <w:rPr>
          <w:b w:val="0"/>
          <w:i/>
          <w:color w:val="1E6A39"/>
        </w:rPr>
        <w:t>Šeqalim</w:t>
      </w:r>
      <w:r>
        <w:rPr>
          <w:b w:val="0"/>
          <w:i w:val="0"/>
          <w:color w:val="1E6A39"/>
        </w:rPr>
      </w:r>
      <w:r>
        <w:rPr>
          <w:b w:val="0"/>
          <w:i w:val="0"/>
          <w:color w:val="1E6A39"/>
        </w:rPr>
        <w:t xml:space="preserve"> 3:4</w:t>
      </w:r>
      <w:r>
        <w:rPr>
          <w:b w:val="0"/>
          <w:i w:val="0"/>
          <w:color w:val="1E6A39"/>
        </w:rPr>
      </w:r>
      <w:r>
        <w:rPr>
          <w:b w:val="0"/>
          <w:i w:val="0"/>
          <w:color w:val="1E6A39"/>
        </w:rPr>
        <w:t xml:space="preserve">; the differences will be indicated in the Notes. The </w:t>
      </w:r>
      <w:r>
        <w:rPr>
          <w:b w:val="0"/>
          <w:i/>
          <w:color w:val="1E6A39"/>
        </w:rPr>
      </w:r>
      <w:r>
        <w:rPr>
          <w:b w:val="0"/>
          <w:i/>
          <w:color w:val="1E6A39"/>
        </w:rPr>
        <w:t>Šeqalim</w:t>
      </w:r>
      <w:r>
        <w:rPr>
          <w:b w:val="0"/>
          <w:i w:val="0"/>
          <w:color w:val="1E6A39"/>
        </w:rPr>
      </w:r>
      <w:r>
        <w:rPr>
          <w:b w:val="0"/>
          <w:i w:val="0"/>
          <w:color w:val="1E6A39"/>
        </w:rPr>
        <w:t xml:space="preserve"> text, with the Babylonian version, consist- ently has the full form “</w:t>
      </w:r>
      <w:r>
        <w:rPr>
          <w:b w:val="0"/>
          <w:i/>
          <w:color w:val="1E6A39"/>
        </w:rPr>
      </w:r>
      <w:r>
        <w:rPr>
          <w:b w:val="0"/>
          <w:i/>
          <w:color w:val="1E6A39"/>
        </w:rPr>
        <w:t>a</w:t>
      </w:r>
      <w:r>
        <w:rPr>
          <w:b w:val="0"/>
          <w:i w:val="0"/>
          <w:color w:val="1E6A39"/>
        </w:rPr>
      </w:r>
      <w:r>
        <w:rPr>
          <w:b w:val="0"/>
          <w:i w:val="0"/>
          <w:color w:val="1E6A39"/>
        </w:rPr>
        <w:t xml:space="preserve"> brings to </w:t>
      </w:r>
      <w:r>
        <w:rPr>
          <w:b w:val="0"/>
          <w:i/>
          <w:color w:val="1E6A39"/>
        </w:rPr>
      </w:r>
      <w:r>
        <w:rPr>
          <w:b w:val="0"/>
          <w:i/>
          <w:color w:val="1E6A39"/>
        </w:rPr>
        <w:t>b</w:t>
      </w:r>
      <w:r>
        <w:rPr>
          <w:b w:val="0"/>
          <w:i w:val="0"/>
          <w:color w:val="1E6A39"/>
        </w:rPr>
      </w:r>
      <w:r>
        <w:rPr>
          <w:b w:val="0"/>
          <w:i w:val="0"/>
          <w:color w:val="1E6A39"/>
        </w:rPr>
        <w:t>”.</w:t>
      </w:r>
      <w:r>
        <w:rPr>
          <w:b w:val="0"/>
          <w:i w:val="0"/>
          <w:color w:val="1E6A39"/>
        </w:rPr>
        <w:br/>
      </w:r>
      <w:r>
        <w:rPr>
          <w:b w:val="0"/>
          <w:i w:val="0"/>
          <w:color w:val="1E6A39"/>
        </w:rPr>
        <w:t>There also exists a Genizah text edited by L. Ginzberg (</w:t>
      </w:r>
      <w:r>
        <w:rPr>
          <w:b w:val="0"/>
          <w:i/>
          <w:color w:val="1E6A39"/>
        </w:rPr>
      </w:r>
      <w:r>
        <w:rPr>
          <w:b w:val="0"/>
          <w:i/>
          <w:color w:val="1E6A39"/>
        </w:rPr>
        <w:t>op. cit.</w:t>
      </w:r>
      <w:r>
        <w:rPr>
          <w:b w:val="0"/>
          <w:i w:val="0"/>
          <w:color w:val="1E6A39"/>
        </w:rPr>
      </w:r>
      <w:r>
        <w:rPr>
          <w:b w:val="0"/>
          <w:i w:val="0"/>
          <w:color w:val="1E6A39"/>
        </w:rPr>
        <w:t xml:space="preserve"> Note 25 p. 66ff.) which here is too fragmentary to be of much use.</w:t>
      </w:r>
      <w:r>
        <w:rPr>
          <w:b w:val="0"/>
          <w:i w:val="0"/>
          <w:color w:val="1E6A39"/>
        </w:rPr>
        <w:br/>
      </w:r>
      <w:r>
        <w:rPr>
          <w:b w:val="0"/>
          <w:i w:val="0"/>
          <w:color w:val="1E6A39"/>
        </w:rPr>
        <w:t xml:space="preserve">The different version has the sequence cleanliness purity holiness meekness fear of sin piety Holy Spirit resurrection. In Yerushalmi sources it also is found in </w:t>
      </w:r>
      <w:r>
        <w:rPr>
          <w:b w:val="0"/>
          <w:i w:val="0"/>
          <w:color w:val="1E6A39"/>
        </w:rPr>
      </w:r>
      <w:r>
        <w:rPr>
          <w:b w:val="0"/>
          <w:i w:val="0"/>
          <w:color w:val="1E6A39"/>
        </w:rPr>
        <w:t xml:space="preserve">Cant. </w:t>
      </w:r>
      <w:r>
        <w:rPr>
          <w:b w:val="0"/>
          <w:i/>
          <w:color w:val="1E6A39"/>
        </w:rPr>
      </w:r>
      <w:r>
        <w:rPr>
          <w:b w:val="0"/>
          <w:i/>
          <w:color w:val="1E6A39"/>
        </w:rPr>
        <w:t>rabba</w:t>
      </w:r>
      <w:r>
        <w:rPr>
          <w:b w:val="0"/>
          <w:i w:val="0"/>
          <w:color w:val="1E6A39"/>
        </w:rPr>
      </w:r>
      <w:r>
        <w:rPr>
          <w:b w:val="0"/>
          <w:i w:val="0"/>
          <w:color w:val="1E6A39"/>
        </w:rPr>
        <w:t xml:space="preserve"> 1(9</w:t>
      </w:r>
      <w:r>
        <w:rPr>
          <w:b w:val="0"/>
          <w:i w:val="0"/>
          <w:color w:val="1E6A39"/>
        </w:rPr>
      </w:r>
      <w:r>
        <w:rPr>
          <w:b w:val="0"/>
          <w:i w:val="0"/>
          <w:color w:val="1E6A39"/>
        </w:rPr>
        <w:t xml:space="preserve">) whereas the version in the text here is in the Munich ms. of the </w:t>
      </w:r>
      <w:r>
        <w:rPr>
          <w:b w:val="0"/>
          <w:i w:val="0"/>
          <w:color w:val="1E6A39"/>
        </w:rPr>
      </w:r>
      <w:r>
        <w:rPr>
          <w:b w:val="0"/>
          <w:i w:val="0"/>
          <w:color w:val="1E6A39"/>
        </w:rPr>
        <w:t xml:space="preserve">Babli </w:t>
      </w:r>
      <w:r>
        <w:rPr>
          <w:b w:val="0"/>
          <w:i/>
          <w:color w:val="1E6A39"/>
        </w:rPr>
      </w:r>
      <w:r>
        <w:rPr>
          <w:b w:val="0"/>
          <w:i/>
          <w:color w:val="1E6A39"/>
        </w:rPr>
        <w:t>Avodah zarah</w:t>
      </w:r>
      <w:r>
        <w:rPr>
          <w:b w:val="0"/>
          <w:i w:val="0"/>
          <w:color w:val="1E6A39"/>
        </w:rPr>
      </w:r>
      <w:r>
        <w:rPr>
          <w:b w:val="0"/>
          <w:i w:val="0"/>
          <w:color w:val="1E6A39"/>
        </w:rPr>
        <w:t xml:space="preserve"> 20b</w:t>
      </w:r>
      <w:r>
        <w:rPr>
          <w:b w:val="0"/>
          <w:i w:val="0"/>
          <w:color w:val="1E6A39"/>
        </w:rPr>
      </w:r>
      <w:r>
        <w:rPr>
          <w:b w:val="0"/>
          <w:i w:val="0"/>
          <w:color w:val="1E6A39"/>
        </w:rPr>
        <w:t xml:space="preserve">. The </w:t>
      </w:r>
      <w:r>
        <w:rPr>
          <w:b w:val="0"/>
          <w:i/>
          <w:color w:val="1E6A39"/>
        </w:rPr>
      </w:r>
      <w:r>
        <w:rPr>
          <w:b w:val="0"/>
          <w:i/>
          <w:color w:val="1E6A39"/>
        </w:rPr>
        <w:t>Šeqalim</w:t>
      </w:r>
      <w:r>
        <w:rPr>
          <w:b w:val="0"/>
          <w:i w:val="0"/>
          <w:color w:val="1E6A39"/>
        </w:rPr>
      </w:r>
      <w:r>
        <w:rPr>
          <w:b w:val="0"/>
          <w:i w:val="0"/>
          <w:color w:val="1E6A39"/>
        </w:rPr>
        <w:t xml:space="preserve"> text is reproduced in </w:t>
      </w:r>
      <w:r>
        <w:rPr>
          <w:b w:val="0"/>
          <w:i/>
          <w:color w:val="1E6A39"/>
        </w:rPr>
      </w:r>
      <w:r>
        <w:rPr>
          <w:b w:val="0"/>
          <w:i/>
          <w:color w:val="1E6A39"/>
        </w:rPr>
        <w:t>Midrash Prov.</w:t>
      </w:r>
      <w:r>
        <w:rPr>
          <w:b w:val="0"/>
          <w:i w:val="0"/>
          <w:color w:val="1E6A39"/>
        </w:rPr>
      </w:r>
      <w:r>
        <w:rPr>
          <w:b w:val="0"/>
          <w:i w:val="0"/>
          <w:color w:val="1E6A39"/>
        </w:rPr>
        <w:t xml:space="preserve"> Chap. 15[32]. The different implications naturally require different verses.</w:t>
      </w:r>
      <w:r>
        <w:rPr>
          <w:b w:val="0"/>
          <w:i w:val="0"/>
          <w:color w:val="1E6A39"/>
        </w:rPr>
      </w:r>
      <w:r>
        <w:rPr>
          <w:b w:val="0"/>
          <w:i w:val="0"/>
          <w:color w:val="1E6A39"/>
        </w:rPr>
        <w:t xml:space="preserve">“From here did Rebbi Phineas ben Yair say, promptitude brings to cleanliness, cleanliness brings to purity, purity brings to holiness, holiness to meekness, meekness to fear of sin, fear of sin to the Holy Spirit, the Holy Spirit to piety, piety to the Resurrection of the Dead, the Resurrection of the Dead through Elijah, may his remembrance be a blessing.”“Promptitude to cleanliness,” </w:t>
      </w:r>
      <w:r>
        <w:rPr>
          <w:b w:val="0"/>
          <w:i/>
          <w:color w:val="1E6A39"/>
        </w:rPr>
      </w:r>
      <w:r>
        <w:rPr>
          <w:b w:val="0"/>
          <w:i/>
          <w:color w:val="1E6A39"/>
        </w:rPr>
        <w:t>he finishes, and he atones</w:t>
      </w:r>
      <w:r>
        <w:rPr>
          <w:b w:val="0"/>
          <w:i w:val="0"/>
          <w:color w:val="1E6A39"/>
        </w:rPr>
      </w:r>
      <w:r>
        <w:rPr>
          <w:b w:val="0"/>
          <w:i w:val="0"/>
          <w:color w:val="1E6A39"/>
        </w:rPr>
        <w:t>275</w:t>
      </w:r>
      <w:r>
        <w:rPr>
          <w:b w:val="0"/>
          <w:i/>
          <w:color w:val="1E6A39"/>
        </w:rPr>
      </w:r>
      <w:r>
        <w:rPr>
          <w:b w:val="0"/>
          <w:i/>
          <w:color w:val="1E6A39"/>
        </w:rPr>
        <w:t xml:space="preserve">It seems that the correct quote is given in </w:t>
      </w:r>
      <w:r>
        <w:rPr>
          <w:b w:val="0"/>
          <w:i/>
          <w:color w:val="1E6A39"/>
        </w:rPr>
      </w:r>
      <w:r>
        <w:rPr>
          <w:b w:val="0"/>
          <w:i/>
          <w:color w:val="1E6A39"/>
        </w:rPr>
        <w:t>Šeqalim</w:t>
      </w:r>
      <w:r>
        <w:rPr>
          <w:b w:val="0"/>
          <w:i w:val="0"/>
          <w:color w:val="1E6A39"/>
        </w:rPr>
      </w:r>
      <w:r>
        <w:rPr>
          <w:b w:val="0"/>
          <w:i w:val="0"/>
          <w:color w:val="1E6A39"/>
        </w:rPr>
        <w:t>: וְכִלָּה֙ מִכַּפֵּ֣ר he finishes to atone (</w:t>
      </w:r>
      <w:r>
        <w:rPr>
          <w:b w:val="0"/>
          <w:i w:val="0"/>
          <w:color w:val="1E6A39"/>
        </w:rPr>
      </w:r>
      <w:r>
        <w:rPr>
          <w:b w:val="0"/>
          <w:i w:val="0"/>
          <w:color w:val="1E6A39"/>
        </w:rPr>
      </w:r>
      <w:r>
        <w:rPr>
          <w:b w:val="0"/>
          <w:i/>
          <w:color w:val="1E6A39"/>
        </w:rPr>
      </w:r>
      <w:r>
        <w:rPr>
          <w:b w:val="0"/>
          <w:i/>
          <w:color w:val="1E6A39"/>
        </w:rPr>
        <w:t>Lev</w:t>
      </w:r>
      <w:r>
        <w:rPr>
          <w:b w:val="0"/>
          <w:i w:val="0"/>
          <w:color w:val="1E6A39"/>
        </w:rPr>
      </w:r>
      <w:r>
        <w:rPr>
          <w:b w:val="0"/>
          <w:i w:val="0"/>
          <w:color w:val="1E6A39"/>
        </w:rPr>
        <w:t>. 16:20</w:t>
      </w:r>
      <w:r>
        <w:rPr>
          <w:b w:val="0"/>
          <w:i w:val="0"/>
          <w:color w:val="1E6A39"/>
        </w:rPr>
      </w:r>
      <w:r>
        <w:rPr>
          <w:b w:val="0"/>
          <w:i w:val="0"/>
          <w:color w:val="1E6A39"/>
        </w:rPr>
        <w:t>). The High Priest, who has to perform all the rites of the day of Atonement unaided, has to be quick because only if he finishes all required ceremonies will there be atonement.</w:t>
      </w:r>
      <w:r>
        <w:rPr>
          <w:b w:val="0"/>
          <w:i w:val="0"/>
          <w:color w:val="1E6A39"/>
        </w:rPr>
      </w:r>
      <w:r>
        <w:rPr>
          <w:b w:val="0"/>
          <w:i w:val="0"/>
          <w:color w:val="1E6A39"/>
        </w:rPr>
        <w:t xml:space="preserve">.“Cleanliness to purity,” </w:t>
      </w:r>
      <w:r>
        <w:rPr>
          <w:b w:val="0"/>
          <w:i/>
          <w:color w:val="1E6A39"/>
        </w:rPr>
      </w:r>
      <w:r>
        <w:rPr>
          <w:b w:val="0"/>
          <w:i/>
          <w:color w:val="1E6A39"/>
        </w:rPr>
        <w:t>the Cohen shall atone for her, then she will be pure</w:t>
      </w:r>
      <w:r>
        <w:rPr>
          <w:b w:val="0"/>
          <w:i w:val="0"/>
          <w:color w:val="1E6A39"/>
        </w:rPr>
      </w:r>
      <w:r>
        <w:rPr>
          <w:b w:val="0"/>
          <w:i w:val="0"/>
          <w:color w:val="1E6A39"/>
        </w:rPr>
        <w:t>276</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Lev</w:t>
      </w:r>
      <w:r>
        <w:rPr>
          <w:b w:val="0"/>
          <w:i w:val="0"/>
          <w:color w:val="1E6A39"/>
        </w:rPr>
      </w:r>
      <w:r>
        <w:rPr>
          <w:b w:val="0"/>
          <w:i w:val="0"/>
          <w:color w:val="1E6A39"/>
        </w:rPr>
        <w:t>. 12:8</w:t>
      </w:r>
      <w:r>
        <w:rPr>
          <w:b w:val="0"/>
          <w:i w:val="0"/>
          <w:color w:val="1E6A39"/>
        </w:rPr>
      </w:r>
      <w:r>
        <w:rPr>
          <w:b w:val="0"/>
          <w:i w:val="0"/>
          <w:color w:val="1E6A39"/>
        </w:rPr>
        <w:t>.</w:t>
      </w:r>
      <w:r>
        <w:rPr>
          <w:b w:val="0"/>
          <w:i w:val="0"/>
          <w:color w:val="1E6A39"/>
        </w:rPr>
      </w:r>
      <w:r>
        <w:rPr>
          <w:b w:val="0"/>
          <w:i w:val="0"/>
          <w:color w:val="1E6A39"/>
        </w:rPr>
        <w:t xml:space="preserve">.“Purity to holiness,” </w:t>
      </w:r>
      <w:r>
        <w:rPr>
          <w:b w:val="0"/>
          <w:i/>
          <w:color w:val="1E6A39"/>
        </w:rPr>
      </w:r>
      <w:r>
        <w:rPr>
          <w:b w:val="0"/>
          <w:i/>
          <w:color w:val="1E6A39"/>
        </w:rPr>
        <w:t>he shall purify it and sanctify it</w:t>
      </w:r>
      <w:r>
        <w:rPr>
          <w:b w:val="0"/>
          <w:i w:val="0"/>
          <w:color w:val="1E6A39"/>
        </w:rPr>
      </w:r>
      <w:r>
        <w:rPr>
          <w:b w:val="0"/>
          <w:i w:val="0"/>
          <w:color w:val="1E6A39"/>
        </w:rPr>
        <w:t>277</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Lev</w:t>
      </w:r>
      <w:r>
        <w:rPr>
          <w:b w:val="0"/>
          <w:i w:val="0"/>
          <w:color w:val="1E6A39"/>
        </w:rPr>
      </w:r>
      <w:r>
        <w:rPr>
          <w:b w:val="0"/>
          <w:i w:val="0"/>
          <w:color w:val="1E6A39"/>
        </w:rPr>
        <w:t>. 16:19</w:t>
      </w:r>
      <w:r>
        <w:rPr>
          <w:b w:val="0"/>
          <w:i w:val="0"/>
          <w:color w:val="1E6A39"/>
        </w:rPr>
      </w:r>
      <w:r>
        <w:rPr>
          <w:b w:val="0"/>
          <w:i w:val="0"/>
          <w:color w:val="1E6A39"/>
        </w:rPr>
        <w:t>.</w:t>
      </w:r>
      <w:r>
        <w:rPr>
          <w:b w:val="0"/>
          <w:i w:val="0"/>
          <w:color w:val="1E6A39"/>
        </w:rPr>
      </w:r>
      <w:r>
        <w:rPr>
          <w:b w:val="0"/>
          <w:i w:val="0"/>
          <w:color w:val="1E6A39"/>
        </w:rPr>
        <w:t xml:space="preserve">.“Holiness to meekness,” </w:t>
      </w:r>
      <w:r>
        <w:rPr>
          <w:b w:val="0"/>
          <w:i/>
          <w:color w:val="1E6A39"/>
        </w:rPr>
      </w:r>
      <w:r>
        <w:rPr>
          <w:b w:val="0"/>
          <w:i/>
          <w:color w:val="1E6A39"/>
        </w:rPr>
        <w:t>for so says the High and Elevated One, Who thrones eternally, His name is Holy, in sublimity and holiness I dwell, and the suppressed and of meek spirit</w:t>
      </w:r>
      <w:r>
        <w:rPr>
          <w:b w:val="0"/>
          <w:i w:val="0"/>
          <w:color w:val="1E6A39"/>
        </w:rPr>
      </w:r>
      <w:r>
        <w:rPr>
          <w:b w:val="0"/>
          <w:i w:val="0"/>
          <w:color w:val="1E6A39"/>
        </w:rPr>
        <w:t>278</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Is.</w:t>
      </w:r>
      <w:r>
        <w:rPr>
          <w:b w:val="0"/>
          <w:i w:val="0"/>
          <w:color w:val="1E6A39"/>
        </w:rPr>
      </w:r>
      <w:r>
        <w:rPr>
          <w:b w:val="0"/>
          <w:i w:val="0"/>
          <w:color w:val="1E6A39"/>
        </w:rPr>
        <w:t xml:space="preserve"> 57:15</w:t>
      </w:r>
      <w:r>
        <w:rPr>
          <w:b w:val="0"/>
          <w:i w:val="0"/>
          <w:color w:val="1E6A39"/>
        </w:rPr>
      </w:r>
      <w:r>
        <w:rPr>
          <w:b w:val="0"/>
          <w:i w:val="0"/>
          <w:color w:val="1E6A39"/>
        </w:rPr>
        <w:t xml:space="preserve">. The verse is explained differently in the </w:t>
      </w:r>
      <w:r>
        <w:rPr>
          <w:b w:val="0"/>
          <w:i w:val="0"/>
          <w:color w:val="1E6A39"/>
        </w:rPr>
      </w:r>
      <w:r>
        <w:rPr>
          <w:b w:val="0"/>
          <w:i w:val="0"/>
          <w:color w:val="1E6A39"/>
        </w:rPr>
        <w:t xml:space="preserve">Babli, </w:t>
      </w:r>
      <w:r>
        <w:rPr>
          <w:b w:val="0"/>
          <w:i/>
          <w:color w:val="1E6A39"/>
        </w:rPr>
      </w:r>
      <w:r>
        <w:rPr>
          <w:b w:val="0"/>
          <w:i/>
          <w:color w:val="1E6A39"/>
        </w:rPr>
        <w:t>Megillah</w:t>
      </w:r>
      <w:r>
        <w:rPr>
          <w:b w:val="0"/>
          <w:i w:val="0"/>
          <w:color w:val="1E6A39"/>
        </w:rPr>
      </w:r>
      <w:r>
        <w:rPr>
          <w:b w:val="0"/>
          <w:i w:val="0"/>
          <w:color w:val="1E6A39"/>
        </w:rPr>
        <w:t xml:space="preserve"> 31a</w:t>
      </w:r>
      <w:r>
        <w:rPr>
          <w:b w:val="0"/>
          <w:i w:val="0"/>
          <w:color w:val="1E6A39"/>
        </w:rPr>
      </w:r>
      <w:r>
        <w:rPr>
          <w:b w:val="0"/>
          <w:i w:val="0"/>
          <w:color w:val="1E6A39"/>
        </w:rPr>
        <w:t>.</w:t>
      </w:r>
      <w:r>
        <w:rPr>
          <w:b w:val="0"/>
          <w:i w:val="0"/>
          <w:color w:val="1E6A39"/>
        </w:rPr>
      </w:r>
      <w:r>
        <w:rPr>
          <w:b w:val="0"/>
          <w:i w:val="0"/>
          <w:color w:val="1E6A39"/>
        </w:rPr>
        <w:t xml:space="preserve">.“Meekness to fear of sin,” </w:t>
      </w:r>
      <w:r>
        <w:rPr>
          <w:b w:val="0"/>
          <w:i/>
          <w:color w:val="1E6A39"/>
        </w:rPr>
      </w:r>
      <w:r>
        <w:rPr>
          <w:b w:val="0"/>
          <w:i/>
          <w:color w:val="1E6A39"/>
        </w:rPr>
        <w:t>the consequence of meekness is fear of the Eternal</w:t>
      </w:r>
      <w:r>
        <w:rPr>
          <w:b w:val="0"/>
          <w:i w:val="0"/>
          <w:color w:val="1E6A39"/>
        </w:rPr>
      </w:r>
      <w:r>
        <w:rPr>
          <w:b w:val="0"/>
          <w:i w:val="0"/>
          <w:color w:val="1E6A39"/>
        </w:rPr>
        <w:t>279</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Prov.</w:t>
      </w:r>
      <w:r>
        <w:rPr>
          <w:b w:val="0"/>
          <w:i w:val="0"/>
          <w:color w:val="1E6A39"/>
        </w:rPr>
      </w:r>
      <w:r>
        <w:rPr>
          <w:b w:val="0"/>
          <w:i w:val="0"/>
          <w:color w:val="1E6A39"/>
        </w:rPr>
        <w:t xml:space="preserve"> 22:4</w:t>
      </w:r>
      <w:r>
        <w:rPr>
          <w:b w:val="0"/>
          <w:i w:val="0"/>
          <w:color w:val="1E6A39"/>
        </w:rPr>
      </w:r>
      <w:r>
        <w:rPr>
          <w:b w:val="0"/>
          <w:i w:val="0"/>
          <w:color w:val="1E6A39"/>
        </w:rPr>
        <w:t>. In the first quote, the implied meaning “consequence” is intended, in the second the original meaning “heel”.</w:t>
      </w:r>
      <w:r>
        <w:rPr>
          <w:b w:val="0"/>
          <w:i w:val="0"/>
          <w:color w:val="1E6A39"/>
        </w:rPr>
      </w:r>
      <w:r>
        <w:rPr>
          <w:b w:val="0"/>
          <w:i w:val="0"/>
          <w:color w:val="1E6A39"/>
        </w:rPr>
        <w:t>. Rebbi Isaac bar Eleazar said, what wisdom proclaimed as a crown to its head, meekness made a heel for its sandal280</w:t>
      </w:r>
      <w:r>
        <w:rPr>
          <w:b w:val="0"/>
          <w:i/>
          <w:color w:val="1E6A39"/>
        </w:rPr>
      </w:r>
      <w:r>
        <w:rPr>
          <w:b w:val="0"/>
          <w:i/>
          <w:color w:val="1E6A39"/>
        </w:rPr>
        <w:t xml:space="preserve">Latin </w:t>
      </w:r>
      <w:r>
        <w:rPr>
          <w:b w:val="0"/>
          <w:i/>
          <w:color w:val="1E6A39"/>
        </w:rPr>
      </w:r>
      <w:r>
        <w:rPr>
          <w:b w:val="0"/>
          <w:i/>
          <w:color w:val="1E6A39"/>
        </w:rPr>
        <w:t>solea</w:t>
      </w:r>
      <w:r>
        <w:rPr>
          <w:b w:val="0"/>
          <w:i w:val="0"/>
          <w:color w:val="1E6A39"/>
        </w:rPr>
      </w:r>
      <w:r>
        <w:rPr>
          <w:b w:val="0"/>
          <w:i w:val="0"/>
          <w:color w:val="1E6A39"/>
        </w:rPr>
        <w:t>, -</w:t>
      </w:r>
      <w:r>
        <w:rPr>
          <w:b w:val="0"/>
          <w:i/>
          <w:color w:val="1E6A39"/>
        </w:rPr>
      </w:r>
      <w:r>
        <w:rPr>
          <w:b w:val="0"/>
          <w:i/>
          <w:color w:val="1E6A39"/>
        </w:rPr>
        <w:t>ae</w:t>
      </w:r>
      <w:r>
        <w:rPr>
          <w:b w:val="0"/>
          <w:i w:val="0"/>
          <w:color w:val="1E6A39"/>
        </w:rPr>
      </w:r>
      <w:r>
        <w:rPr>
          <w:b w:val="0"/>
          <w:i w:val="0"/>
          <w:color w:val="1E6A39"/>
        </w:rPr>
        <w:t xml:space="preserve"> f. “sandal”.</w:t>
      </w:r>
      <w:r>
        <w:rPr>
          <w:b w:val="0"/>
          <w:i w:val="0"/>
          <w:color w:val="1E6A39"/>
        </w:rPr>
      </w:r>
      <w:r>
        <w:rPr>
          <w:b w:val="0"/>
          <w:i w:val="0"/>
          <w:color w:val="1E6A39"/>
        </w:rPr>
        <w:t>, for it is written, the head of wisdom is the fear of the Eternal281</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Ps.</w:t>
      </w:r>
      <w:r>
        <w:rPr>
          <w:b w:val="0"/>
          <w:i w:val="0"/>
          <w:color w:val="1E6A39"/>
        </w:rPr>
      </w:r>
      <w:r>
        <w:rPr>
          <w:b w:val="0"/>
          <w:i w:val="0"/>
          <w:color w:val="1E6A39"/>
        </w:rPr>
        <w:t xml:space="preserve"> 111:10</w:t>
      </w:r>
      <w:r>
        <w:rPr>
          <w:b w:val="0"/>
          <w:i w:val="0"/>
          <w:color w:val="1E6A39"/>
        </w:rPr>
      </w:r>
      <w:r>
        <w:rPr>
          <w:b w:val="0"/>
          <w:i w:val="0"/>
          <w:color w:val="1E6A39"/>
        </w:rPr>
        <w:t xml:space="preserve">. The usual meaning </w:t>
      </w:r>
      <w:r>
        <w:rPr>
          <w:b w:val="0"/>
          <w:i/>
          <w:color w:val="1E6A39"/>
        </w:rPr>
      </w:r>
      <w:r>
        <w:rPr>
          <w:b w:val="0"/>
          <w:i/>
          <w:color w:val="1E6A39"/>
        </w:rPr>
        <w:t>is the beginning of wisdom is …</w:t>
      </w:r>
      <w:r>
        <w:rPr>
          <w:b w:val="0"/>
          <w:i w:val="0"/>
          <w:color w:val="1E6A39"/>
        </w:rPr>
      </w:r>
      <w:r>
        <w:rPr>
          <w:b w:val="0"/>
          <w:i w:val="0"/>
          <w:color w:val="1E6A39"/>
        </w:rPr>
      </w:r>
      <w:r>
        <w:rPr>
          <w:b w:val="0"/>
          <w:i w:val="0"/>
          <w:color w:val="1E6A39"/>
        </w:rPr>
      </w:r>
      <w:r>
        <w:rPr>
          <w:b w:val="0"/>
          <w:i w:val="0"/>
          <w:color w:val="1E6A39"/>
        </w:rPr>
        <w:t xml:space="preserve">, but it is written, </w:t>
      </w:r>
      <w:r>
        <w:rPr>
          <w:b w:val="0"/>
          <w:i/>
          <w:color w:val="1E6A39"/>
        </w:rPr>
      </w:r>
      <w:r>
        <w:rPr>
          <w:b w:val="0"/>
          <w:i/>
          <w:color w:val="1E6A39"/>
        </w:rPr>
        <w:t>the heel of meekness is fear of the Eternal</w:t>
      </w:r>
      <w:r>
        <w:rPr>
          <w:b w:val="0"/>
          <w:i w:val="0"/>
          <w:color w:val="1E6A39"/>
        </w:rPr>
      </w:r>
      <w:r>
        <w:rPr>
          <w:b w:val="0"/>
          <w:i w:val="0"/>
          <w:color w:val="1E6A39"/>
        </w:rPr>
        <w:t>279</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Prov.</w:t>
      </w:r>
      <w:r>
        <w:rPr>
          <w:b w:val="0"/>
          <w:i w:val="0"/>
          <w:color w:val="1E6A39"/>
        </w:rPr>
      </w:r>
      <w:r>
        <w:rPr>
          <w:b w:val="0"/>
          <w:i w:val="0"/>
          <w:color w:val="1E6A39"/>
        </w:rPr>
        <w:t xml:space="preserve"> 22:4</w:t>
      </w:r>
      <w:r>
        <w:rPr>
          <w:b w:val="0"/>
          <w:i w:val="0"/>
          <w:color w:val="1E6A39"/>
        </w:rPr>
      </w:r>
      <w:r>
        <w:rPr>
          <w:b w:val="0"/>
          <w:i w:val="0"/>
          <w:color w:val="1E6A39"/>
        </w:rPr>
        <w:t>. In the first quote, the implied meaning “consequence” is intended, in the second the original meaning “heel”.</w:t>
      </w:r>
      <w:r>
        <w:rPr>
          <w:b w:val="0"/>
          <w:i w:val="0"/>
          <w:color w:val="1E6A39"/>
        </w:rPr>
      </w:r>
      <w:r>
        <w:rPr>
          <w:b w:val="0"/>
          <w:i w:val="0"/>
          <w:color w:val="1E6A39"/>
        </w:rPr>
        <w:t xml:space="preserve">.“Fear of sin to the Holy Spirit,” as it is written, </w:t>
      </w:r>
      <w:r>
        <w:rPr>
          <w:b w:val="0"/>
          <w:i/>
          <w:color w:val="1E6A39"/>
        </w:rPr>
      </w:r>
      <w:r>
        <w:rPr>
          <w:b w:val="0"/>
          <w:i/>
          <w:color w:val="1E6A39"/>
        </w:rPr>
        <w:t>then you will understand and knowledge of God you will find</w:t>
      </w:r>
      <w:r>
        <w:rPr>
          <w:b w:val="0"/>
          <w:i w:val="0"/>
          <w:color w:val="1E6A39"/>
        </w:rPr>
      </w:r>
      <w:r>
        <w:rPr>
          <w:b w:val="0"/>
          <w:i w:val="0"/>
          <w:color w:val="1E6A39"/>
        </w:rPr>
        <w:t>282</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Prov.</w:t>
      </w:r>
      <w:r>
        <w:rPr>
          <w:b w:val="0"/>
          <w:i w:val="0"/>
          <w:color w:val="1E6A39"/>
        </w:rPr>
      </w:r>
      <w:r>
        <w:rPr>
          <w:b w:val="0"/>
          <w:i w:val="0"/>
          <w:color w:val="1E6A39"/>
        </w:rPr>
        <w:t xml:space="preserve"> 2:5</w:t>
      </w:r>
      <w:r>
        <w:rPr>
          <w:b w:val="0"/>
          <w:i w:val="0"/>
          <w:color w:val="1E6A39"/>
        </w:rPr>
      </w:r>
      <w:r>
        <w:rPr>
          <w:b w:val="0"/>
          <w:i w:val="0"/>
          <w:color w:val="1E6A39"/>
        </w:rPr>
        <w:t>.</w:t>
      </w:r>
      <w:r>
        <w:rPr>
          <w:b w:val="0"/>
          <w:i w:val="0"/>
          <w:color w:val="1E6A39"/>
        </w:rPr>
      </w:r>
      <w:r>
        <w:rPr>
          <w:b w:val="0"/>
          <w:i w:val="0"/>
          <w:color w:val="1E6A39"/>
        </w:rPr>
        <w:t xml:space="preserve">.“The Holy Spirit to piety,” as it is written, </w:t>
      </w:r>
      <w:r>
        <w:rPr>
          <w:b w:val="0"/>
          <w:i/>
          <w:color w:val="1E6A39"/>
        </w:rPr>
      </w:r>
      <w:r>
        <w:rPr>
          <w:b w:val="0"/>
          <w:i/>
          <w:color w:val="1E6A39"/>
        </w:rPr>
        <w:t>then You spoke in a vision to Your pious</w:t>
      </w:r>
      <w:r>
        <w:rPr>
          <w:b w:val="0"/>
          <w:i w:val="0"/>
          <w:color w:val="1E6A39"/>
        </w:rPr>
      </w:r>
      <w:r>
        <w:rPr>
          <w:b w:val="0"/>
          <w:i w:val="0"/>
          <w:color w:val="1E6A39"/>
        </w:rPr>
        <w:t>283</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Ps.</w:t>
      </w:r>
      <w:r>
        <w:rPr>
          <w:b w:val="0"/>
          <w:i w:val="0"/>
          <w:color w:val="1E6A39"/>
        </w:rPr>
      </w:r>
      <w:r>
        <w:rPr>
          <w:b w:val="0"/>
          <w:i w:val="0"/>
          <w:color w:val="1E6A39"/>
        </w:rPr>
        <w:t xml:space="preserve"> 89:20</w:t>
      </w:r>
      <w:r>
        <w:rPr>
          <w:b w:val="0"/>
          <w:i w:val="0"/>
          <w:color w:val="1E6A39"/>
        </w:rPr>
      </w:r>
      <w:r>
        <w:rPr>
          <w:b w:val="0"/>
          <w:i w:val="0"/>
          <w:color w:val="1E6A39"/>
        </w:rPr>
        <w:t>.</w:t>
      </w:r>
      <w:r>
        <w:rPr>
          <w:b w:val="0"/>
          <w:i w:val="0"/>
          <w:color w:val="1E6A39"/>
        </w:rPr>
      </w:r>
      <w:r>
        <w:rPr>
          <w:b w:val="0"/>
          <w:i w:val="0"/>
          <w:color w:val="1E6A39"/>
        </w:rPr>
        <w:t xml:space="preserve">.“Piety to the Resurrection of the Dead,” as it is written, </w:t>
      </w:r>
      <w:r>
        <w:rPr>
          <w:b w:val="0"/>
          <w:i/>
          <w:color w:val="1E6A39"/>
        </w:rPr>
      </w:r>
      <w:r>
        <w:rPr>
          <w:b w:val="0"/>
          <w:i/>
          <w:color w:val="1E6A39"/>
        </w:rPr>
        <w:t>I shall give My Spirit into you and you will live</w:t>
      </w:r>
      <w:r>
        <w:rPr>
          <w:b w:val="0"/>
          <w:i w:val="0"/>
          <w:color w:val="1E6A39"/>
        </w:rPr>
      </w:r>
      <w:r>
        <w:rPr>
          <w:b w:val="0"/>
          <w:i w:val="0"/>
          <w:color w:val="1E6A39"/>
        </w:rPr>
        <w:t>284</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Ez.</w:t>
      </w:r>
      <w:r>
        <w:rPr>
          <w:b w:val="0"/>
          <w:i w:val="0"/>
          <w:color w:val="1E6A39"/>
        </w:rPr>
      </w:r>
      <w:r>
        <w:rPr>
          <w:b w:val="0"/>
          <w:i w:val="0"/>
          <w:color w:val="1E6A39"/>
        </w:rPr>
        <w:t xml:space="preserve"> 37:14</w:t>
      </w:r>
      <w:r>
        <w:rPr>
          <w:b w:val="0"/>
          <w:i w:val="0"/>
          <w:color w:val="1E6A39"/>
        </w:rPr>
      </w:r>
      <w:r>
        <w:rPr>
          <w:b w:val="0"/>
          <w:i w:val="0"/>
          <w:color w:val="1E6A39"/>
        </w:rPr>
        <w:t>.</w:t>
      </w:r>
      <w:r>
        <w:rPr>
          <w:b w:val="0"/>
          <w:i w:val="0"/>
          <w:color w:val="1E6A39"/>
        </w:rPr>
      </w:r>
      <w:r>
        <w:rPr>
          <w:b w:val="0"/>
          <w:i w:val="0"/>
          <w:color w:val="1E6A39"/>
        </w:rPr>
        <w:t xml:space="preserve">.“The Resurrection of the Dead through Elijah, may his remembrance be a blessing,” as it is written, </w:t>
      </w:r>
      <w:r>
        <w:rPr>
          <w:b w:val="0"/>
          <w:i/>
          <w:color w:val="1E6A39"/>
        </w:rPr>
      </w:r>
      <w:r>
        <w:rPr>
          <w:b w:val="0"/>
          <w:i/>
          <w:color w:val="1E6A39"/>
        </w:rPr>
        <w:t>behold I am sending to you Elijah the prophet, before the coming of the great and awesome day of the Eternal, that he turn the fathers’ hearts to the sons and the sons’ hearts to their fathers</w:t>
      </w:r>
      <w:r>
        <w:rPr>
          <w:b w:val="0"/>
          <w:i w:val="0"/>
          <w:color w:val="1E6A39"/>
        </w:rPr>
      </w:r>
      <w:r>
        <w:rPr>
          <w:b w:val="0"/>
          <w:i w:val="0"/>
          <w:color w:val="1E6A39"/>
        </w:rPr>
        <w:t>285</w:t>
      </w:r>
      <w:r>
        <w:rPr>
          <w:b w:val="0"/>
          <w:i/>
          <w:color w:val="1E6A39"/>
        </w:rPr>
      </w:r>
      <w:r>
        <w:rPr>
          <w:b w:val="0"/>
          <w:i/>
          <w:color w:val="1E6A39"/>
        </w:rPr>
      </w:r>
      <w:r>
        <w:rPr>
          <w:b w:val="0"/>
          <w:i/>
          <w:color w:val="1E6A39"/>
        </w:rPr>
      </w:r>
      <w:r>
        <w:rPr>
          <w:b w:val="0"/>
          <w:i/>
          <w:color w:val="1E6A39"/>
        </w:rPr>
      </w:r>
      <w:r>
        <w:rPr>
          <w:b w:val="0"/>
          <w:i/>
          <w:color w:val="1E6A39"/>
        </w:rPr>
      </w:r>
      <w:r>
        <w:rPr>
          <w:b w:val="0"/>
          <w:i/>
          <w:color w:val="1E6A39"/>
        </w:rPr>
        <w:t>Mal.</w:t>
      </w:r>
      <w:r>
        <w:rPr>
          <w:b w:val="0"/>
          <w:i w:val="0"/>
          <w:color w:val="1E6A39"/>
        </w:rPr>
      </w:r>
      <w:r>
        <w:rPr>
          <w:b w:val="0"/>
          <w:i w:val="0"/>
          <w:color w:val="1E6A39"/>
        </w:rPr>
        <w:t xml:space="preserve"> 3:23–24</w:t>
      </w:r>
      <w:r>
        <w:rPr>
          <w:b w:val="0"/>
          <w:i w:val="0"/>
          <w:color w:val="1E6A39"/>
        </w:rPr>
      </w:r>
      <w:r>
        <w:rPr>
          <w:b w:val="0"/>
          <w:i w:val="0"/>
          <w:color w:val="1E6A39"/>
        </w:rPr>
        <w:t>.</w:t>
      </w:r>
      <w:r>
        <w:rPr>
          <w:b w:val="0"/>
          <w:i w:val="0"/>
          <w:color w:val="1E6A39"/>
        </w:rPr>
      </w:r>
      <w:r>
        <w:rPr>
          <w:b w:val="0"/>
          <w:i w:val="0"/>
          <w:color w:val="1E6A39"/>
        </w:rPr>
        <w:t xml:space="preserve">.It was stated in the name of Rebbi Meïr: Anybody permanently in the Land of Israel who eats his profane food in purity, speaks in the holy language, and recites the </w:t>
      </w:r>
      <w:r>
        <w:rPr>
          <w:b w:val="0"/>
          <w:i/>
          <w:color w:val="1E6A39"/>
        </w:rPr>
      </w:r>
      <w:r>
        <w:rPr>
          <w:b w:val="0"/>
          <w:i/>
          <w:color w:val="1E6A39"/>
        </w:rPr>
        <w:t>Shemaˋ</w:t>
      </w:r>
      <w:r>
        <w:rPr>
          <w:b w:val="0"/>
          <w:i w:val="0"/>
          <w:color w:val="1E6A39"/>
        </w:rPr>
      </w:r>
      <w:r>
        <w:rPr>
          <w:b w:val="0"/>
          <w:i w:val="0"/>
          <w:color w:val="1E6A39"/>
        </w:rPr>
        <w:t xml:space="preserve"> mornings and evenings is assured to participate in the life of the World to Come286</w:t>
      </w:r>
      <w:r>
        <w:rPr>
          <w:b w:val="0"/>
          <w:i/>
          <w:color w:val="1E6A39"/>
        </w:rPr>
      </w:r>
      <w:r>
        <w:rPr>
          <w:b w:val="0"/>
          <w:i/>
          <w:color w:val="1E6A39"/>
        </w:rPr>
        <w:t xml:space="preserve">In </w:t>
      </w:r>
      <w:r>
        <w:rPr>
          <w:b w:val="0"/>
          <w:i/>
          <w:color w:val="1E6A39"/>
        </w:rPr>
      </w:r>
      <w:r>
        <w:rPr>
          <w:b w:val="0"/>
          <w:i/>
          <w:color w:val="1E6A39"/>
        </w:rPr>
        <w:t>Šeqalim</w:t>
      </w:r>
      <w:r>
        <w:rPr>
          <w:b w:val="0"/>
          <w:i w:val="0"/>
          <w:color w:val="1E6A39"/>
        </w:rPr>
      </w:r>
      <w:r>
        <w:rPr>
          <w:b w:val="0"/>
          <w:i w:val="0"/>
          <w:color w:val="1E6A39"/>
        </w:rPr>
        <w:t>: “… eats his produce in purity, …, may be told that …”.</w:t>
      </w:r>
      <w:r>
        <w:rPr>
          <w:b w:val="0"/>
          <w:i w:val="0"/>
          <w:color w:val="1E6A39"/>
        </w:rPr>
      </w:r>
      <w:r>
        <w:rPr>
          <w:b w:val="0"/>
          <w:i w:val="0"/>
          <w:color w:val="1E6A39"/>
        </w:rPr>
        <w:t>.</w:t>
      </w:r>
      <w:r>
        <w:br/>
        <w:t>__________________________________</w:t>
        <w:br/>
        <w:t xml:space="preserve">Analise através de IA quanto a este Comentario acima: </w:t>
        <w:br/>
        <w:br/>
        <w:br/>
        <w:t>Rebbi Phineas ben Yair disse que prontidão leva à limpeza, limpeza à pureza, pureza à santidade, santidade à mansidão, mansidão ao temor ao pecado, temor ao pecado ao Espírito Santo, Espírito Santo à piedade, piedade à ressurreição dos mortos, ressurreição dos mortos através de Elias, que seja abençoada sua memória.</w:t>
        <w:br/>
        <w:br/>
        <w:t>Podemos usar este texto para falar do evangelho, pois o temor ao pecado é o começo da sabedoria (Provérbios 22:4), e a mansidão é a consequência da sabedoria (Provérbios 22:4). O Espírito Santo é dado aos que temem a Deus (Provérbios 2:5) e a piedade é necessária para a vida eterna (Romanos 2:7). A ressurreição dos mortos é possível através de Jesus Cristo, que é a nossa esperança de vida eterna (1 Coríntios 15:20-23).</w:t>
        <w:br/>
        <w:t>_________________________________</w:t>
      </w:r>
      <w:r>
        <w:rPr>
          <w:b w:val="0"/>
          <w:i w:val="0"/>
          <w:color w:val="7B3D00"/>
        </w:rPr>
        <w:br/>
        <w:t>__________________________________</w:t>
        <w:br/>
        <w:t xml:space="preserve">Analise através de IA quanto a este Comentario acima: </w:t>
        <w:br/>
        <w:br/>
        <w:br/>
        <w:t>Rebbi Phineas ben Yair disse que prontidão leva à limpeza, limpeza à pureza, pureza à santidade, santidade à mansidão, mansidão ao temor ao pecado, temor ao pecado ao Espírito Santo, Espírito Santo à piedade, piedade à ressurreição dos mortos, ressurreição dos mortos através de Elias, que seja abençoada sua memória.</w:t>
        <w:br/>
        <w:br/>
        <w:t>Podemos usar este texto para falar do evangelho, pois o temor ao pecado é o começo da sabedoria (Provérbios 22:4), e a mansidão é a consequência da sabedoria (Provérbios 22:4). O Espírito Santo é dado aos que temem a Deus (Provérbios 2:5) e a piedade é necessária para a vida eterna (Romanos 2:7). A ressurreição dos mortos é possível através de Jesus Cristo, que é a nossa esperança de vida eterna (1 Coríntios 15:20-23).</w:t>
        <w:br/>
        <w:t>_________________________________</w:t>
      </w:r>
    </w:p>
    <w:p>
      <w:pPr>
        <w:pStyle w:val="Heading1"/>
      </w:pPr>
      <w:r>
        <w:t>Pv 2:6</w:t>
      </w:r>
    </w:p>
    <w:p>
      <w:r>
        <w:t>PTBR: Pois o Senhor é quem dá sabedoria; de sua boca procedem o conhecimento e o discernimento.</w:t>
      </w:r>
    </w:p>
    <w:p>
      <w:r>
        <w:t>Sefaria: For the L&lt;small&gt;ORD&lt;/small&gt; grants wisdom;&lt;br&gt;Knowledge and discernment are by His decree.</w:t>
      </w:r>
    </w:p>
    <w:p>
      <w:pPr>
        <w:ind w:left="432"/>
      </w:pPr>
      <w:r>
        <w:t>Commentary: Rashi on Proverbs 2:6:1</w:t>
        <w:br/>
      </w:r>
      <w:r>
        <w:rPr>
          <w:b w:val="0"/>
          <w:i w:val="0"/>
          <w:color w:val="6B5E9B"/>
        </w:rPr>
      </w:r>
      <w:r>
        <w:rPr>
          <w:b/>
          <w:i w:val="0"/>
          <w:color w:val="6B5E9B"/>
        </w:rPr>
      </w:r>
      <w:r>
        <w:rPr>
          <w:b/>
          <w:i w:val="0"/>
          <w:color w:val="6B5E9B"/>
        </w:rPr>
        <w:t>For the Lord gives wisdom</w:t>
      </w:r>
      <w:r>
        <w:rPr>
          <w:b w:val="0"/>
          <w:i w:val="0"/>
          <w:color w:val="6B5E9B"/>
        </w:rPr>
      </w:r>
      <w:r>
        <w:rPr>
          <w:b w:val="0"/>
          <w:i w:val="0"/>
          <w:color w:val="6B5E9B"/>
        </w:rPr>
        <w:t xml:space="preserve"> Here you have learned that it [wisdom] is great, for it was given from the mouth of the Holy One, blessed be He. Therefore, you must acquire it.</w:t>
      </w:r>
      <w:r>
        <w:br/>
        <w:t>__________________________________</w:t>
        <w:br/>
        <w:t xml:space="preserve">Analise através de IA quanto a este Comentario acima: </w:t>
        <w:br/>
        <w:br/>
        <w:br/>
        <w:t>Resumindo, este texto nos diz que a sabedoria vem do Senhor e devemos adquiri-la. Podemos usar isso para falar do evangelho, lembrando que a sabedoria vem de Deus e que devemos buscá-la. Alguns versículos que mostram essa correlação são: Provérbios 2:6 "Porque o Senhor dá a sabedoria; Da sua boca saem o conhecimento e o entendimento." e Salmos 111:10 "O temor do Senhor é o princípio da sabedoria; Todos os que praticam a sabedoria têm bom entendimento; A sua louvora permanecerá para sempre."</w:t>
        <w:br/>
        <w:t>_________________________________</w:t>
      </w:r>
      <w:r>
        <w:rPr>
          <w:b w:val="0"/>
          <w:i w:val="0"/>
          <w:color w:val="7B3D00"/>
        </w:rPr>
        <w:br/>
        <w:t>__________________________________</w:t>
        <w:br/>
        <w:t xml:space="preserve">Analise através de IA quanto a este Comentario acima: </w:t>
        <w:br/>
        <w:br/>
        <w:br/>
        <w:t>Resumindo, este texto nos diz que a sabedoria vem do Senhor e devemos adquiri-la. Podemos usar isso para falar do evangelho, lembrando que a sabedoria vem de Deus e que devemos buscá-la. Alguns versículos que mostram essa correlação são: Provérbios 2:6 "Porque o Senhor dá a sabedoria; Da sua boca saem o conhecimento e o entendimento." e Salmos 111:10 "O temor do Senhor é o princípio da sabedoria; Todos os que praticam a sabedoria têm bom entendimento; A sua louvora permanecerá para sempre."</w:t>
        <w:br/>
        <w:t>_________________________________</w:t>
      </w:r>
      <w:r>
        <w:t>&lt;b&gt;For the Lord gives wisdom&lt;/b&gt; Here you have learned that it [wisdom] is great, for it was given from the mouth of the Holy One, blessed be He. Therefore, you must acquire it.</w:t>
      </w:r>
    </w:p>
    <w:p>
      <w:pPr>
        <w:ind w:left="432"/>
      </w:pPr>
      <w:r>
        <w:t>Midrash: Midrash Tanchuma, Beshalach 11:3</w:t>
        <w:br/>
      </w:r>
      <w:r>
        <w:rPr>
          <w:b w:val="0"/>
          <w:i w:val="0"/>
          <w:color w:val="1E6A39"/>
        </w:rPr>
        <w:t>That which will help greatly in acquiring Chasidut is great observation and much contemplation. For when a person contemplates much on G-d's great exaltedness, blessed be He, and His absolute perfection, and the immeasurably great distance between His greatness and our lowliness, he will be filled with fear and trembling before Him.</w:t>
      </w:r>
      <w:r>
        <w:br/>
        <w:t>__________________________________</w:t>
        <w:br/>
        <w:t xml:space="preserve">Analise através de IA quanto a este Comentario acima: </w:t>
        <w:br/>
        <w:br/>
        <w:br/>
        <w:t>Resumindo: Para adquirir Chasidut, é necessário grande observação e muita contemplação. Quando uma pessoa contempla a grandeza e a perfeição de Deus, e a distância imensurável entre Sua grandeza e nossa pequenez, ela será preenchida com medo e tremor diante Dele.</w:t>
        <w:br/>
        <w:br/>
        <w:t>Como usar isso para falar do evangelho: O evangelho nos ensina a temer a Deus e a reconhecer Sua grandeza e perfeição. Romanos 11:33 diz: "Ó profundidade das riquezas, da sabedoria e do conhecimento de Deus! Quão insondáveis são os seus juízos e quão inescrutáveis os seus caminhos!" E Filipenses 2:12 diz: "Portanto, meus amados, como sempre obedeceram, não só na minha presença, mas muito mais agora na minha ausência, ocupem-se com temor e tremor na vossa salvação".</w:t>
        <w:br/>
        <w:t>_________________________________</w:t>
      </w:r>
      <w:r>
        <w:rPr>
          <w:b w:val="0"/>
          <w:i w:val="0"/>
          <w:color w:val="7B3D00"/>
        </w:rPr>
        <w:br/>
        <w:t>__________________________________</w:t>
        <w:br/>
        <w:t xml:space="preserve">Analise através de IA quanto a este Comentario acima: </w:t>
        <w:br/>
        <w:br/>
        <w:br/>
        <w:t>Resumindo: Para adquirir Chasidut, é necessário grande observação e muita contemplação. Quando uma pessoa contempla a grandeza e a perfeição de Deus, e a distância imensurável entre Sua grandeza e nossa pequenez, ela será preenchida com medo e tremor diante Dele.</w:t>
        <w:br/>
        <w:br/>
        <w:t>Como usar isso para falar do evangelho: O evangelho nos ensina a temer a Deus e a reconhecer Sua grandeza e perfeição. Romanos 11:33 diz: "Ó profundidade das riquezas, da sabedoria e do conhecimento de Deus! Quão insondáveis são os seus juízos e quão inescrutáveis os seus caminhos!" E Filipenses 2:12 diz: "Portanto, meus amados, como sempre obedeceram, não só na minha presença, mas muito mais agora na minha ausência, ocupem-se com temor e tremor na vossa salvação".</w:t>
        <w:br/>
        <w:t>_________________________________</w:t>
      </w:r>
    </w:p>
    <w:p>
      <w:pPr>
        <w:ind w:left="432"/>
      </w:pPr>
      <w:r>
        <w:t>Midrash: Midrash Tanchuma Buber, Ki Tisa 10:1</w:t>
        <w:br/>
      </w:r>
      <w:r>
        <w:rPr>
          <w:b w:val="0"/>
          <w:i w:val="0"/>
          <w:color w:val="6B5E9B"/>
        </w:rPr>
        <w:t xml:space="preserve">[(Exod. 31:18:) </w:t>
      </w:r>
      <w:r>
        <w:rPr>
          <w:b w:val="0"/>
          <w:i w:val="0"/>
          <w:color w:val="6B5E9B"/>
        </w:rPr>
      </w:r>
      <w:r>
        <w:rPr>
          <w:b w:val="0"/>
          <w:i w:val="0"/>
          <w:color w:val="6B5E9B"/>
        </w:rPr>
        <w:t>HE THEN GAVE UNTO MOSES</w:t>
      </w:r>
      <w:r>
        <w:rPr>
          <w:b w:val="0"/>
          <w:i w:val="0"/>
          <w:color w:val="6B5E9B"/>
        </w:rPr>
      </w:r>
      <w:r>
        <w:rPr>
          <w:b w:val="0"/>
          <w:i w:val="0"/>
          <w:color w:val="6B5E9B"/>
        </w:rPr>
        <w:t xml:space="preserve">.] This text is related (to Prov. 2:6): </w:t>
      </w:r>
      <w:r>
        <w:rPr>
          <w:b w:val="0"/>
          <w:i w:val="0"/>
          <w:color w:val="6B5E9B"/>
        </w:rPr>
      </w:r>
      <w:r>
        <w:rPr>
          <w:b w:val="0"/>
          <w:i w:val="0"/>
          <w:color w:val="6B5E9B"/>
        </w:rPr>
        <w:t>FOR THE LORD GRANTS WISDOM</w:t>
      </w:r>
      <w:r>
        <w:rPr>
          <w:b w:val="0"/>
          <w:i w:val="0"/>
          <w:color w:val="6B5E9B"/>
        </w:rPr>
      </w:r>
      <w:r>
        <w:rPr>
          <w:b w:val="0"/>
          <w:i w:val="0"/>
          <w:color w:val="6B5E9B"/>
        </w:rPr>
        <w:t>; [</w:t>
      </w:r>
      <w:r>
        <w:rPr>
          <w:b w:val="0"/>
          <w:i w:val="0"/>
          <w:color w:val="6B5E9B"/>
        </w:rPr>
      </w:r>
      <w:r>
        <w:rPr>
          <w:b w:val="0"/>
          <w:i w:val="0"/>
          <w:color w:val="6B5E9B"/>
        </w:rPr>
        <w:t>OUT OF HIS MOUTH COME KNOWLEDGE AND UNDERSTANDING</w:t>
      </w:r>
      <w:r>
        <w:rPr>
          <w:b w:val="0"/>
          <w:i w:val="0"/>
          <w:color w:val="6B5E9B"/>
        </w:rPr>
      </w:r>
      <w:r>
        <w:rPr>
          <w:b w:val="0"/>
          <w:i w:val="0"/>
          <w:color w:val="6B5E9B"/>
        </w:rPr>
        <w:t>. Wisdom is great, but knowledge and understanding are greater than that.30</w:t>
      </w:r>
      <w:r>
        <w:rPr>
          <w:b w:val="0"/>
          <w:i/>
          <w:color w:val="6B5E9B"/>
        </w:rPr>
      </w:r>
      <w:r>
        <w:rPr>
          <w:b w:val="0"/>
          <w:i/>
          <w:color w:val="6B5E9B"/>
        </w:rPr>
        <w:t>Exod. R. 41:3.</w:t>
      </w:r>
      <w:r>
        <w:rPr>
          <w:b w:val="0"/>
          <w:i w:val="0"/>
          <w:color w:val="6B5E9B"/>
        </w:rPr>
      </w:r>
      <w:r>
        <w:rPr>
          <w:b w:val="0"/>
          <w:i w:val="0"/>
          <w:color w:val="6B5E9B"/>
        </w:rPr>
        <w:t xml:space="preserve"> (Prov. 2:6:) </w:t>
      </w:r>
      <w:r>
        <w:rPr>
          <w:b w:val="0"/>
          <w:i w:val="0"/>
          <w:color w:val="6B5E9B"/>
        </w:rPr>
      </w:r>
      <w:r>
        <w:rPr>
          <w:b w:val="0"/>
          <w:i w:val="0"/>
          <w:color w:val="6B5E9B"/>
        </w:rPr>
        <w:t>FOR THE LORD GRANTS WISDOM</w:t>
      </w:r>
      <w:r>
        <w:rPr>
          <w:b w:val="0"/>
          <w:i w:val="0"/>
          <w:color w:val="6B5E9B"/>
        </w:rPr>
      </w:r>
      <w:r>
        <w:rPr>
          <w:b w:val="0"/>
          <w:i w:val="0"/>
          <w:color w:val="6B5E9B"/>
        </w:rPr>
        <w:t>.] But to whomever he loves, (ibid., cont.:) {</w:t>
      </w:r>
      <w:r>
        <w:rPr>
          <w:b w:val="0"/>
          <w:i w:val="0"/>
          <w:color w:val="6B5E9B"/>
        </w:rPr>
      </w:r>
      <w:r>
        <w:rPr>
          <w:b w:val="0"/>
          <w:i w:val="0"/>
          <w:color w:val="6B5E9B"/>
        </w:rPr>
        <w:t>HE WILL GIVE KNOWLEDGE AND UNDERSTANDING</w:t>
      </w:r>
      <w:r>
        <w:rPr>
          <w:b w:val="0"/>
          <w:i w:val="0"/>
          <w:color w:val="6B5E9B"/>
        </w:rPr>
      </w:r>
      <w:r>
        <w:rPr>
          <w:b w:val="0"/>
          <w:i w:val="0"/>
          <w:color w:val="6B5E9B"/>
        </w:rPr>
        <w:t>} [</w:t>
      </w:r>
      <w:r>
        <w:rPr>
          <w:b w:val="0"/>
          <w:i w:val="0"/>
          <w:color w:val="6B5E9B"/>
        </w:rPr>
      </w:r>
      <w:r>
        <w:rPr>
          <w:b w:val="0"/>
          <w:i w:val="0"/>
          <w:color w:val="6B5E9B"/>
        </w:rPr>
        <w:t>OUT OF HIS MOUTH COME KNOWLEDGE AND UNDERSTANDING</w:t>
      </w:r>
      <w:r>
        <w:rPr>
          <w:b w:val="0"/>
          <w:i w:val="0"/>
          <w:color w:val="6B5E9B"/>
        </w:rPr>
      </w:r>
      <w:r>
        <w:rPr>
          <w:b w:val="0"/>
          <w:i w:val="0"/>
          <w:color w:val="6B5E9B"/>
        </w:rPr>
        <w:t xml:space="preserve">]. R. Isaac said: To what is the matter comparable? To a king who had a son. When he came from school, he found a tray &amp;lt; of food &amp;gt; before his father. His father took a piece &amp;lt; of food &amp;gt; and gave it to him. What did his son do? He said to him: I want only what is in your mouth. Because he cherished him, he gave him &amp;lt;food&amp;gt; from the midst of his mouth. [Ergo] (ibid.): </w:t>
      </w:r>
      <w:r>
        <w:rPr>
          <w:b w:val="0"/>
          <w:i w:val="0"/>
          <w:color w:val="6B5E9B"/>
        </w:rPr>
      </w:r>
      <w:r>
        <w:rPr>
          <w:b w:val="0"/>
          <w:i w:val="0"/>
          <w:color w:val="6B5E9B"/>
        </w:rPr>
        <w:t>FOR THE LORD GRANTS WISDOM</w:t>
      </w:r>
      <w:r>
        <w:rPr>
          <w:b w:val="0"/>
          <w:i w:val="0"/>
          <w:color w:val="6B5E9B"/>
        </w:rPr>
      </w:r>
      <w:r>
        <w:rPr>
          <w:b w:val="0"/>
          <w:i w:val="0"/>
          <w:color w:val="6B5E9B"/>
        </w:rPr>
        <w:t xml:space="preserve">; but in the case of whomever he loves, (ibid.:) </w:t>
      </w:r>
      <w:r>
        <w:rPr>
          <w:b w:val="0"/>
          <w:i w:val="0"/>
          <w:color w:val="6B5E9B"/>
        </w:rPr>
      </w:r>
      <w:r>
        <w:rPr>
          <w:b w:val="0"/>
          <w:i w:val="0"/>
          <w:color w:val="6B5E9B"/>
        </w:rPr>
        <w:t>OUT OF HIS MOUTH COME KNOWLEDGE AND UNDERSTANDING</w:t>
      </w:r>
      <w:r>
        <w:rPr>
          <w:b w:val="0"/>
          <w:i w:val="0"/>
          <w:color w:val="6B5E9B"/>
        </w:rPr>
      </w:r>
      <w:r>
        <w:rPr>
          <w:b w:val="0"/>
          <w:i w:val="0"/>
          <w:color w:val="6B5E9B"/>
        </w:rPr>
        <w:t xml:space="preserve">. The Holy One has given Torah to Israel as a gift. (Exod. 31:18:) </w:t>
      </w:r>
      <w:r>
        <w:rPr>
          <w:b w:val="0"/>
          <w:i w:val="0"/>
          <w:color w:val="6B5E9B"/>
        </w:rPr>
      </w:r>
      <w:r>
        <w:rPr>
          <w:b w:val="0"/>
          <w:i w:val="0"/>
          <w:color w:val="6B5E9B"/>
        </w:rPr>
        <w:t>HE THEN GAVE UNTO MOSES</w:t>
      </w:r>
      <w:r>
        <w:rPr>
          <w:b w:val="0"/>
          <w:i w:val="0"/>
          <w:color w:val="6B5E9B"/>
        </w:rPr>
      </w:r>
      <w:r>
        <w:rPr>
          <w:b w:val="0"/>
          <w:i w:val="0"/>
          <w:color w:val="6B5E9B"/>
        </w:rPr>
        <w:t>.</w:t>
      </w:r>
      <w:r>
        <w:br/>
        <w:t>__________________________________</w:t>
        <w:br/>
        <w:t xml:space="preserve">Analise através de IA quanto a este Comentario acima: </w:t>
        <w:br/>
        <w:br/>
        <w:br/>
        <w:t>Este texto fala sobre a sabedoria que vem de Deus. Ele compara a sabedoria a um rei que dá a seu filho algo que está em sua boca, pois ele o ama. Deus também dá sabedoria a quem Ele ama, mas além disso, Ele dá conhecimento e entendimento. Deus deu a Torá a Israel como um presente.</w:t>
        <w:br/>
        <w:br/>
        <w:t>Usando isso para falar do evangelho, podemos dizer que Deus nos ama tanto que nos dá a sabedoria, conhecimento e entendimento que precisamos para nos aproximar Dele. Como diz em Romanos 10:17: "Assim, a fé vem daquilo que se ouve, e o que se ouve vem da Palavra de Cristo". Deus nos dá a Palavra de Cristo para nos ajudar a entender o Seu amor e a nos aproximar Dele.</w:t>
        <w:br/>
        <w:t>_________________________________</w:t>
      </w:r>
      <w:r>
        <w:rPr>
          <w:b w:val="0"/>
          <w:i w:val="0"/>
          <w:color w:val="7B3D00"/>
        </w:rPr>
        <w:br/>
        <w:t>__________________________________</w:t>
        <w:br/>
        <w:t xml:space="preserve">Analise através de IA quanto a este Comentario acima: </w:t>
        <w:br/>
        <w:br/>
        <w:br/>
        <w:t>Este texto fala sobre a sabedoria que vem de Deus. Ele compara a sabedoria a um rei que dá a seu filho algo que está em sua boca, pois ele o ama. Deus também dá sabedoria a quem Ele ama, mas além disso, Ele dá conhecimento e entendimento. Deus deu a Torá a Israel como um presente.</w:t>
        <w:br/>
        <w:br/>
        <w:t>Usando isso para falar do evangelho, podemos dizer que Deus nos ama tanto que nos dá a sabedoria, conhecimento e entendimento que precisamos para nos aproximar Dele. Como diz em Romanos 10:17: "Assim, a fé vem daquilo que se ouve, e o que se ouve vem da Palavra de Cristo". Deus nos dá a Palavra de Cristo para nos ajudar a entender o Seu amor e a nos aproximar Dele.</w:t>
        <w:br/>
        <w:t>_________________________________</w:t>
      </w:r>
      <w:r>
        <w:t>[(&lt;a class ="refLink" href="/Exodus.31.18" data-ref="Exodus 31:18"&gt;Exod. 31:18&lt;/a&gt;:) &lt;small&gt;HE THEN GAVE UNTO MOSES&lt;/small&gt;.] This text is related (to &lt;a class ="refLink" href="/Proverbs.2.6" data-ref="Proverbs 2:6"&gt;Prov. 2:6&lt;/a&gt;): &lt;small&gt;FOR THE LORD GRANTS WISDOM&lt;/small&gt;; [&lt;small&gt;OUT OF HIS MOUTH COME KNOWLEDGE AND UNDERSTANDING&lt;/small&gt;. Wisdom is great, but knowledge and understanding are greater than that.&lt;sup class="footnote-marker"&gt;30&lt;/sup&gt;&lt;i class="footnote"&gt;Exod. R. 41:3.&lt;/i&gt; (&lt;a class ="refLink" href="/Proverbs.2.6" data-ref="Proverbs 2:6"&gt;Prov. 2:6&lt;/a&gt;:) &lt;small&gt;FOR THE LORD GRANTS WISDOM&lt;/small&gt;.] But to whomever he loves, (ibid., cont.:) {&lt;small&gt;HE WILL GIVE KNOWLEDGE AND UNDERSTANDING&lt;/small&gt;} [&lt;small&gt;OUT OF HIS MOUTH COME KNOWLEDGE AND UNDERSTANDING&lt;/small&gt;]. R. Isaac said: To what is the matter comparable? To a king who had a son. When he came from school, he found a tray &amp;lt; of food &amp;gt; before his father. His father took a piece &amp;lt; of food &amp;gt; and gave it to him. What did his son do? He said to him: I want only what is in your mouth. Because he cherished him, he gave him &amp;lt;food&amp;gt; from the midst of his mouth. [Ergo] (ibid.): &lt;small&gt;FOR THE LORD GRANTS WISDOM&lt;/small&gt;; but in the case of whomever he loves, (ibid.:) &lt;small&gt;OUT OF HIS MOUTH COME KNOWLEDGE AND UNDERSTANDING&lt;/small&gt;. The Holy One has given Torah to Israel as a gift. (&lt;a class ="refLink" href="/Exodus.31.18" data-ref="Exodus 31:18"&gt;Exod. 31:18&lt;/a&gt;:) &lt;small&gt;HE THEN GAVE UNTO MOSES&lt;/small&gt;.</w:t>
      </w:r>
    </w:p>
    <w:p>
      <w:pPr>
        <w:ind w:left="432"/>
      </w:pPr>
      <w:r>
        <w:t>Midrash: Midrash Tehillim 127:1</w:t>
        <w:br/>
      </w:r>
      <w:r>
        <w:rPr>
          <w:b w:val="0"/>
          <w:i w:val="0"/>
          <w:color w:val="1E6A39"/>
        </w:rPr>
        <w:tab/>
        <w:t>(Exodus, Ibid.) ("too) awesome to praise": Not (only) in the present, but (also) of yore. Variantly: "awesome in praise": The measure of flesh and blood — A man's awe is more upon those who are distant from him than upon those who are near him. Not so, the Holy One Blessed be He. His awe is more upon those near to Him than upon those distant from Him, viz. (Leviticus 10:3) "Among those near to Me will I be sanctified", and (Psalms 50:3) "and those around Him were greatly shaken", and (Ibid. 89:8) "He is awesome upon all around Him", and (Ibid. 9) "O L rd, G d of hosts, who, like You, is mighty, O L rd? Your faith is (upon all) who surround You." The measure of flesh and blood — When one man works for another — plowing with him, sowing with him, weeding with him, hoeing with him — the other gives him a single coin and he goes on his way. Not so, the Holy One Blessed be He. If a man desires children, He gives him children, viz. (Psalms 127:3) "The inheritance of the L rd is children." If he desires wisdom, He gives it to him, viz. (Mishlei 2:6) "for the L rd gives wisdom." If he desires attainments, He gives them to him, viz. (I Chronicles 29:12) "Wealth and honor (come) from before You." The measure of flesh and blood — First he builds the lower; then the higher. But the Holy One Blessed be He — First He builds the higher; then the lower, viz. (Genesis 1:1) "In the beginning G d created the heavens, (and then) the earth." The measure of flesh and blood — he roofs (his chambers) with wood, earth, and stones. But the Holy One Blessed be He roofs His world with water, viz. (Psalms 104:3) "He roofs His upper (chambers) with water, etc." The measure of flesh and blood — he cannot make a form from water. But the Holy One Blessed be He does make a form from water, viz. (Genesis 1:20) "Let the waters bring forth swarms of living creatures, etc." The measure of flesh and blood — he cannot make a form from earth. But the Holy One Blessed be He does make a form from earth, viz. (Psalms 139:15) "I was wrought in secrecy, knit together in the recesses of the earth, etc." The measure of flesh and blood — When he comes to make a figure, he begins from the head or from one of the limbs, and then completes it. But the Holy One Blessed be He forms all as one, viz. (Jeremiah 10:16) "For He is the former of all." And it is written (I Samuel 2:2) "There is no rock ("tzur") like our G d" — There is no artist ("tzayar") like our G d. The measure of flesh and blood — he goes to an artisan and tells him: Make me a figure of my father, and he says: Let your father come and pose for me or bring me a likeness of him and I will do so. Not so, the Holy One Blessed be He. He gives a man a son from a drop of water — and it is like the likeness of his father!</w:t>
      </w:r>
      <w:r>
        <w:br/>
        <w:t>__________________________________</w:t>
        <w:br/>
        <w:t xml:space="preserve">Analise através de IA quanto a este Comentario acima: </w:t>
        <w:br/>
        <w:br/>
        <w:br/>
        <w:t>Este texto explica que Deus é diferente das pessoas comuns. Ele é mais próximo de quem está perto Dele do que de quem está longe. Ele dá aos seus seguidores aquilo que eles desejam, como filhos, sabedoria e realizações. Ele cria primeiro o alto e depois o baixo, e usa a água para cobrir o mundo. Ele também pode criar formas a partir da água e da terra. Ao contrário das pessoas comuns, Deus cria tudo como um todo.</w:t>
        <w:br/>
        <w:br/>
        <w:t>Podemos usar este texto para falar do evangelho, pois ele mostra a grandeza de Deus e a sua capacidade de realizar milagres. Podemos usar versículos como Salmos 50:3, que diz: "E todos os que estão ao seu redor ficam muito abalados". Isso nos mostra que Deus é temível e poderoso. Também podemos usar Salmos 127:3, que diz: "Pois os filhos são uma herança do Senhor". Isso nos mostra que Deus nos dá aquilo que desejamos quando buscamos a Ele.</w:t>
        <w:br/>
        <w:t>_________________________________</w:t>
      </w:r>
      <w:r>
        <w:rPr>
          <w:b w:val="0"/>
          <w:i w:val="0"/>
          <w:color w:val="7B3D00"/>
        </w:rPr>
        <w:br/>
        <w:t>__________________________________</w:t>
        <w:br/>
        <w:t xml:space="preserve">Analise através de IA quanto a este Comentario acima: </w:t>
        <w:br/>
        <w:br/>
        <w:br/>
        <w:t>Este texto explica que Deus é diferente das pessoas comuns. Ele é mais próximo de quem está perto Dele do que de quem está longe. Ele dá aos seus seguidores aquilo que eles desejam, como filhos, sabedoria e realizações. Ele cria primeiro o alto e depois o baixo, e usa a água para cobrir o mundo. Ele também pode criar formas a partir da água e da terra. Ao contrário das pessoas comuns, Deus cria tudo como um todo.</w:t>
        <w:br/>
        <w:br/>
        <w:t>Podemos usar este texto para falar do evangelho, pois ele mostra a grandeza de Deus e a sua capacidade de realizar milagres. Podemos usar versículos como Salmos 50:3, que diz: "E todos os que estão ao seu redor ficam muito abalados". Isso nos mostra que Deus é temível e poderoso. Também podemos usar Salmos 127:3, que diz: "Pois os filhos são uma herança do Senhor". Isso nos mostra que Deus nos dá aquilo que desejamos quando buscamos a Ele.</w:t>
        <w:br/>
        <w:t>_________________________________</w:t>
      </w:r>
    </w:p>
    <w:p>
      <w:pPr>
        <w:ind w:left="432"/>
      </w:pPr>
      <w:r>
        <w:t>Midrash: Mekhilta d'Rabbi Yishmael 15:11:3</w:t>
        <w:br/>
      </w:r>
      <w:r>
        <w:rPr>
          <w:b w:val="0"/>
          <w:i w:val="0"/>
          <w:color w:val="6B5E9B"/>
        </w:rPr>
        <w:tab/>
        <w:t>(Exodus, Ibid.) ("too) awesome to praise": Not (only) in the present, but (also) of yore. Variantly: "awesome in praise": The measure of flesh and blood — A man's awe is more upon those who are distant from him than upon those who are near him. Not so, the Holy One Blessed be He. His awe is more upon those near to Him than upon those distant from Him, viz. (Leviticus 10:3) "Among those near to Me will I be sanctified", and (Psalms 50:3) "and those around Him were greatly shaken", and (Ibid. 89:8) "He is awesome upon all around Him", and (Ibid. 9) "O L rd, G d of hosts, who, like You, is mighty, O L rd? Your faith is (upon all) who surround You." The measure of flesh and blood — When one man works for another — plowing with him, sowing with him, weeding with him, hoeing with him — the other gives him a single coin and he goes on his way. Not so, the Holy One Blessed be He. If a man desires children, He gives him children, viz. (Psalms 127:3) "The inheritance of the L rd is children." If he desires wisdom, He gives it to him, viz. (Mishlei 2:6) "for the L rd gives wisdom." If he desires attainments, He gives them to him, viz. (I Chronicles 29:12) "Wealth and honor (come) from before You." The measure of flesh and blood — First he builds the lower; then the higher. But the Holy One Blessed be He — First He builds the higher; then the lower, viz. (Genesis 1:1) "In the beginning G d created the heavens, (and then) the earth." The measure of flesh and blood — he roofs (his chambers) with wood, earth, and stones. But the Holy One Blessed be He roofs His world with water, viz. (Psalms 104:3) "He roofs His upper (chambers) with water, etc." The measure of flesh and blood — he cannot make a form from water. But the Holy One Blessed be He does make a form from water, viz. (Genesis 1:20) "Let the waters bring forth swarms of living creatures, etc." The measure of flesh and blood — he cannot make a form from earth. But the Holy One Blessed be He does make a form from earth, viz. (Psalms 139:15) "I was wrought in secrecy, knit together in the recesses of the earth, etc." The measure of flesh and blood — When he comes to make a figure, he begins from the head or from one of the limbs, and then completes it. But the Holy One Blessed be He forms all as one, viz. (Jeremiah 10:16) "For He is the former of all." And it is written (I Samuel 2:2) "There is no rock ("tzur") like our G d" — There is no artist ("tzayar") like our G d. The measure of flesh and blood — he goes to an artisan and tells him: Make me a figure of my father, and he says: Let your father come and pose for me or bring me a likeness of him and I will do so. Not so, the Holy One Blessed be He. He gives a man a son from a drop of water — and it is like the likeness of his father!</w:t>
      </w:r>
      <w:r>
        <w:br/>
        <w:t>__________________________________</w:t>
        <w:br/>
        <w:t xml:space="preserve">Analise através de IA quanto a este Comentario acima: </w:t>
        <w:br/>
        <w:br/>
        <w:br/>
        <w:t>Resumindo, este texto explica que o medo que as pessoas têm de Deus é diferente do medo que têm uns dos outros. Deus é mais próximo de nós do que nós somos uns dos outros, e Ele nos dá coisas que não podemos dar uns aos outros, como filhos, sabedoria e honra. Além disso, Ele cria primeiro o alto e depois o baixo, e pode criar formas a partir de água e terra.</w:t>
        <w:br/>
        <w:br/>
        <w:t>Usando este texto para falar do evangelho, podemos ver como Deus é poderoso e amoroso. Ele nos dá coisas que não podemos dar uns aos outros, e nos ama tanto que nos deu o seu Filho, Jesus Cristo, para nos salvar (João 3:16). Deus nos ama tanto que nos deu o seu Espírito Santo para nos guiar (Romanos 8:14). Ele é tão grande que não há ninguém como Ele (I Samuel 2:2).</w:t>
        <w:br/>
        <w:t>_________________________________</w:t>
      </w:r>
      <w:r>
        <w:rPr>
          <w:b w:val="0"/>
          <w:i w:val="0"/>
          <w:color w:val="7B3D00"/>
        </w:rPr>
        <w:br/>
        <w:t>__________________________________</w:t>
        <w:br/>
        <w:t xml:space="preserve">Analise através de IA quanto a este Comentario acima: </w:t>
        <w:br/>
        <w:br/>
        <w:br/>
        <w:t>Resumindo, este texto explica que o medo que as pessoas têm de Deus é diferente do medo que têm uns dos outros. Deus é mais próximo de nós do que nós somos uns dos outros, e Ele nos dá coisas que não podemos dar uns aos outros, como filhos, sabedoria e honra. Além disso, Ele cria primeiro o alto e depois o baixo, e pode criar formas a partir de água e terra.</w:t>
        <w:br/>
        <w:br/>
        <w:t>Usando este texto para falar do evangelho, podemos ver como Deus é poderoso e amoroso. Ele nos dá coisas que não podemos dar uns aos outros, e nos ama tanto que nos deu o seu Filho, Jesus Cristo, para nos salvar (João 3:16). Deus nos ama tanto que nos deu o seu Espírito Santo para nos guiar (Romanos 8:14). Ele é tão grande que não há ninguém como Ele (I Samuel 2:2).</w:t>
        <w:br/>
        <w:t>_________________________________</w:t>
      </w:r>
      <w:r>
        <w:tab/>
        <w:t>(Exodus, Ibid.) ("too) awesome to praise": Not (only) in the present, but (also) of yore. Variantly: "awesome in praise": The measure of flesh and blood — A man's awe is more upon those who are distant from him than upon those who are near him. Not so, the Holy One Blessed be He. His awe is more upon those near to Him than upon those distant from Him, viz. (&lt;a class ="refLink" href="/Leviticus.10.3" data-ref="Leviticus 10:3"&gt;Leviticus 10:3&lt;/a&gt;) "Among those near to Me will I be sanctified", and (&lt;a class ="refLink" href="/Psalms.50.3" data-ref="Psalms 50:3"&gt;Psalms 50:3&lt;/a&gt;) "and those around Him were greatly shaken", and (Ibid. 89:8) "He is awesome upon all around Him", and (Ibid. 9) "O L rd, G d of hosts, who, like You, is mighty, O L rd? Your faith is (upon all) who surround You." The measure of flesh and blood — When one man works for another — plowing with him, sowing with him, weeding with him, hoeing with him — the other gives him a single coin and he goes on his way. Not so, the Holy One Blessed be He. If a man desires children, He gives him children, viz. (&lt;a class ="refLink" href="/Psalms.127.3" data-ref="Psalms 127:3"&gt;Psalms 127:3&lt;/a&gt;) "The inheritance of the L rd is children." If he desires wisdom, He gives it to him, viz. (&lt;a class ="refLink" href="/Proverbs.2.6" data-ref="Proverbs 2:6"&gt;Mishlei 2:6&lt;/a&gt;) "for the L rd gives wisdom." If he desires attainments, He gives them to him, viz. (&lt;a class ="refLink" href="/I_Chronicles.29.12" data-ref="I Chronicles 29:12"&gt;I Chronicles 29:12&lt;/a&gt;) "Wealth and honor (come) from before You." The measure of flesh and blood — First he builds the lower; then the higher. But the Holy One Blessed be He — First He builds the higher; then the lower, viz. (&lt;a class ="refLink" href="/Genesis.1.1" data-ref="Genesis 1:1"&gt;Genesis 1:1&lt;/a&gt;) "In the beginning G d created the heavens, (and then) the earth." The measure of flesh and blood — he roofs (his chambers) with wood, earth, and stones. But the Holy One Blessed be He roofs His world with water, viz. (&lt;a class ="refLink" href="/Psalms.104.3" data-ref="Psalms 104:3"&gt;Psalms 104:3&lt;/a&gt;) "He roofs His upper (chambers) with water, etc." The measure of flesh and blood — he cannot make a form from water. But the Holy One Blessed be He does make a form from water, viz. (&lt;a class ="refLink" href="/Genesis.1.20" data-ref="Genesis 1:20"&gt;Genesis 1:20&lt;/a&gt;) "Let the waters bring forth swarms of living creatures, etc." The measure of flesh and blood — he cannot make a form from earth. But the Holy One Blessed be He does make a form from earth, viz. (&lt;a class ="refLink" href="/Psalms.139.15" data-ref="Psalms 139:15"&gt;Psalms 139:15&lt;/a&gt;) "I was wrought in secrecy, knit together in the recesses of the earth, etc." The measure of flesh and blood — When he comes to make a figure, he begins from the head or from one of the limbs, and then completes it. But the Holy One Blessed be He forms all as one, viz. (&lt;a class ="refLink" href="/Jeremiah.10.16" data-ref="Jeremiah 10:16"&gt;Jeremiah 10:16&lt;/a&gt;) "For He is the former of all." And it is written (&lt;a class ="refLink" href="/I_Samuel.2.2" data-ref="I Samuel 2:2"&gt;I Samuel 2:2&lt;/a&gt;) "There is no rock ("tzur") like our G d" — There is no artist ("tzayar") like our G d. The measure of flesh and blood — he goes to an artisan and tells him: Make me a figure of my father, and he says: Let your father come and pose for me or bring me a likeness of him and I will do so. Not so, the Holy One Blessed be He. He gives a man a son from a drop of water — and it is like the likeness of his father!</w:t>
      </w:r>
    </w:p>
    <w:p>
      <w:pPr>
        <w:ind w:left="432"/>
      </w:pPr>
      <w:r>
        <w:t>Midrash: Mekhilta d'Rabbi Yishmael 15:1:5</w:t>
        <w:br/>
      </w:r>
      <w:r>
        <w:rPr>
          <w:b w:val="0"/>
          <w:i w:val="0"/>
          <w:color w:val="1E6A39"/>
        </w:rPr>
        <w:t>Befitting is (the ascription of) "greatness" to the Lord. And thus did David say (I Chronicles 29:11) "To you, O Lord, is [befitting the ascription of] greatness, might, splendor, triumph, and majesty." A king of flesh and blood enters a province, and all praise him as "strong" — when he is weak; as "rich" — when he is poor; as "wise" — when he is foolish; as  "merciful" — when he is cruel; as "trusty" — when he is not. He is lacking in all of these (fine) attributes — All men are flattering him. But it is not so with Him who spoke and brought the world into being. He is more than He is praised for being.                                          I shall sing to the Lord, who is might, as it is written — (Devarim 10:17) "the God who is great and mighty and awesome," (Psalms 24:8) "the Lord, mighty and strong, the Lord, strong in war," (Isaiah 42;13) "The Lord as a mighty one shall go forth. As a man of war, He will stir up wrath. He will shout; He will scream. He will overpower His foes," (Jeremiah 10:14) "There is none like You, O Lord. Great are You and great is Your name in strength."                                     I shall sing to the Lord, who is rich, as it is written — (Devarim 10:19) "To the Lord your God belong the heavens, etc.", (Psalms 24:1) "To the Lord belongs the earth and its fullness, etc.", (Ibid. 95:5) "His is the sea and He has made it," (Chaggai 2:8) "Mine is the silver and Mine is the gold," (Ezekiel 18:4) "All of the souls are Mine. The soul of the father and the soul of the son alike are Mine."                             I shall sing to the Lord, who is wise, as it is written — (Mishlei 2:6) "For the Lord shall give wisdom. From His mouth are knowledge and understanding", (Daniel 2:21) "He gives wisdom to the wise, and knowledge to the knowers of understanding". (Jeremiah 10:7) "Who will not fear You, King of the nations? For among all the sages of the nations and in all of their kingdoms, there is none like You."                       I shall sing to the Lord, for He is merciful, as it is written — (Exodus 34:6) "Hashem, Hashem, the G d who is merciful and gracious", (Devarim 4:31) "For a merciful G d is the L rd your G d", (Psalms 25:6) "Remember Your mercies, Hashem, etc.", (Ibid. 145:8) "Good is the Lord to all, and His mercies are on all his works", (Daniel 9:9) "To the Lord our God is mercy and forgiveness."                                                            I shall sing to the Lord, who is a Judge, as it is written — (Devarim 1:17) "… for the judgment is God's", (Psalms 82:1) "G d stands in the assembly of the almighty. In the midst of the judges shall He judge," (Devarim 32:4) "The Rock, perfect is His work, for all of His ways are just."                                                                          I shall sing to the Lord, who is trusty, as it is written — (Ibid. 7:9) "the trusty G d, etc." (Ibid. 32:4) "… a G d of trust, without wrong, etc."       I shall sing to the Lord, who is comely, who is glorious, who is exalted, whose like does not exist — (Psalms 89:7) "For who in the heavens can be compared to the Lord, can be likened to the Lord among the sons of the mighty"? (Ibid. 8) "God greatly dreaded in the great council of the holy, held in awe by all around Him"</w:t>
      </w:r>
      <w:r>
        <w:br/>
        <w:t>__________________________________</w:t>
        <w:br/>
        <w:t xml:space="preserve">Analise através de IA quanto a este Comentario acima: </w:t>
        <w:br/>
        <w:br/>
        <w:br/>
        <w:t>O texto fala sobre a grandeza do Senhor, e como David disse que Ele é grande, forte, glorioso, triunfante e majestoso. O rei humano é elogiado como forte, rico, sábio, misericordioso e confiável, mas não é assim com o Senhor. Ele é mais do que é louvado. Podemos usar isso para falar do evangelho, citando versículos como Deuteronômio 10:17, que diz "O Deus que é grande e poderoso e temível", Salmos 24:8, que diz "O Senhor, poderoso e forte, o Senhor, forte na guerra", Isaías 42:13, que diz "O Senhor como um poderoso sairá. Como um homem de guerra, Ele suscitará a ira. Ele gritará, Ele gritará. Ele subjugará seus inimigos ", Jeremias 10:14, que diz "Não há ninguém como você, ó Senhor. Grande és tu e grande é o teu nome em força".</w:t>
        <w:br/>
        <w:t>_________________________________</w:t>
      </w:r>
      <w:r>
        <w:rPr>
          <w:b w:val="0"/>
          <w:i w:val="0"/>
          <w:color w:val="7B3D00"/>
        </w:rPr>
        <w:br/>
        <w:t>__________________________________</w:t>
        <w:br/>
        <w:t xml:space="preserve">Analise através de IA quanto a este Comentario acima: </w:t>
        <w:br/>
        <w:br/>
        <w:br/>
        <w:t>O texto fala sobre a grandeza do Senhor, e como David disse que Ele é grande, forte, glorioso, triunfante e majestoso. O rei humano é elogiado como forte, rico, sábio, misericordioso e confiável, mas não é assim com o Senhor. Ele é mais do que é louvado. Podemos usar isso para falar do evangelho, citando versículos como Deuteronômio 10:17, que diz "O Deus que é grande e poderoso e temível", Salmos 24:8, que diz "O Senhor, poderoso e forte, o Senhor, forte na guerra", Isaías 42:13, que diz "O Senhor como um poderoso sairá. Como um homem de guerra, Ele suscitará a ira. Ele gritará, Ele gritará. Ele subjugará seus inimigos ", Jeremias 10:14, que diz "Não há ninguém como você, ó Senhor. Grande és tu e grande é o teu nome em força".</w:t>
        <w:br/>
        <w:t>_________________________________</w:t>
      </w:r>
    </w:p>
    <w:p>
      <w:pPr>
        <w:ind w:left="432"/>
      </w:pPr>
      <w:r>
        <w:t>Midrash: Pirkei DeRabbi Eliezer 3:13</w:t>
        <w:br/>
      </w:r>
      <w:r>
        <w:rPr>
          <w:b w:val="0"/>
          <w:i w:val="0"/>
          <w:color w:val="1E6A39"/>
        </w:rPr>
        <w:t>With these three attributes will the Holy One, blessed be He, give three good gifts to Israel in the future, as it is said, "For the Lord will give wisdom, out of his mouth cometh knowledge and understanding" (Prov. 2:6). It is not said, "The Lord has given wisdom." These three attributes will be given to King Messiah, as it is said, "And the spirit of the Lord shall rest upon him, the spirit of wisdom and understanding, the spirit of counsel and might, the spirit of knowledge and of the fear of the Lord" (Isa. 11:2).</w:t>
      </w:r>
      <w:r>
        <w:br/>
        <w:t>__________________________________</w:t>
        <w:br/>
        <w:t xml:space="preserve">Analise através de IA quanto a este Comentario acima: </w:t>
        <w:br/>
        <w:br/>
        <w:br/>
        <w:t>Resumindo, o texto diz que o Senhor dará três bons presentes a Israel no futuro: sabedoria, conhecimento e entendimento. Esses três atributos serão dados ao Rei Messias.</w:t>
        <w:br/>
        <w:br/>
        <w:t>O evangelho nos ensina que Jesus é o Rei Messias, e que Ele nos dá sabedoria, conhecimento e entendimento. Por exemplo, João 14:27 diz: "Deixo-vos a paz, a minha paz vos dou; não vo-la dou como a dá o mundo". E Colossenses 2:3 diz: "Em quem são escondidos todos os tesouros da sabedoria e do conhecimento".</w:t>
        <w:br/>
        <w:t>_________________________________</w:t>
      </w:r>
      <w:r>
        <w:rPr>
          <w:b w:val="0"/>
          <w:i w:val="0"/>
          <w:color w:val="7B3D00"/>
        </w:rPr>
        <w:br/>
        <w:t>__________________________________</w:t>
        <w:br/>
        <w:t xml:space="preserve">Analise através de IA quanto a este Comentario acima: </w:t>
        <w:br/>
        <w:br/>
        <w:br/>
        <w:t>Resumindo, o texto diz que o Senhor dará três bons presentes a Israel no futuro: sabedoria, conhecimento e entendimento. Esses três atributos serão dados ao Rei Messias.</w:t>
        <w:br/>
        <w:br/>
        <w:t>O evangelho nos ensina que Jesus é o Rei Messias, e que Ele nos dá sabedoria, conhecimento e entendimento. Por exemplo, João 14:27 diz: "Deixo-vos a paz, a minha paz vos dou; não vo-la dou como a dá o mundo". E Colossenses 2:3 diz: "Em quem são escondidos todos os tesouros da sabedoria e do conhecimento".</w:t>
        <w:br/>
        <w:t>_________________________________</w:t>
      </w:r>
    </w:p>
    <w:p>
      <w:pPr>
        <w:ind w:left="432"/>
      </w:pPr>
      <w:r>
        <w:t>Midrash: Midrash Aggadah, Exodus 31:18:1</w:t>
        <w:br/>
      </w:r>
      <w:r>
        <w:rPr>
          <w:b w:val="0"/>
          <w:i w:val="0"/>
          <w:color w:val="6B5E9B"/>
        </w:rPr>
        <w:t>With these three attributes will the Holy One, blessed be He, give three good gifts to Israel in the future, as it is said, "For the Lord will give wisdom, out of his mouth cometh knowledge and understanding" (Prov. 2:6). It is not said, "The Lord has given wisdom." These three attributes will be given to King Messiah, as it is said, "And the spirit of the Lord shall rest upon him, the spirit of wisdom and understanding, the spirit of counsel and might, the spirit of knowledge and of the fear of the Lord" (Isa. 11:2).</w:t>
      </w:r>
      <w:r>
        <w:br/>
        <w:t>__________________________________</w:t>
        <w:br/>
        <w:t xml:space="preserve">Analise através de IA quanto a este Comentario acima: </w:t>
        <w:br/>
        <w:br/>
        <w:br/>
        <w:t>Resumindo: O Senhor dará três bênçãos a Israel no futuro: sabedoria, conhecimento e entendimento. Estas três atributos serão dados ao Rei Messias.</w:t>
        <w:br/>
        <w:br/>
        <w:t>Falando do evangelho, podemos ver que Deus nos dá sabedoria, conhecimento e entendimento para nos guiar em nossas vidas. Como diz em Romanos 11:33: "Oh, profundidade das riquezas, tanto da sabedoria como do conhecimento de Deus! Quão insondáveis são os seus juízos, e quão inescrutáveis os seus caminhos!" Deus nos dá sabedoria para nos guiar em nossas vidas e nos ajudar a tomar decisões certas. Como diz em Colossenses 3:16: "A palavra de Cristo habite em vós ricamente, ensinando-vos e aconselhando-vos uns aos outros com toda a sabedoria".</w:t>
        <w:br/>
        <w:t>_________________________________</w:t>
      </w:r>
      <w:r>
        <w:rPr>
          <w:b w:val="0"/>
          <w:i w:val="0"/>
          <w:color w:val="7B3D00"/>
        </w:rPr>
        <w:br/>
        <w:t>__________________________________</w:t>
        <w:br/>
        <w:t xml:space="preserve">Analise através de IA quanto a este Comentario acima: </w:t>
        <w:br/>
        <w:br/>
        <w:br/>
        <w:t>Resumindo: O Senhor dará três bênçãos a Israel no futuro: sabedoria, conhecimento e entendimento. Estas três atributos serão dados ao Rei Messias.</w:t>
        <w:br/>
        <w:br/>
        <w:t>Falando do evangelho, podemos ver que Deus nos dá sabedoria, conhecimento e entendimento para nos guiar em nossas vidas. Como diz em Romanos 11:33: "Oh, profundidade das riquezas, tanto da sabedoria como do conhecimento de Deus! Quão insondáveis são os seus juízos, e quão inescrutáveis os seus caminhos!" Deus nos dá sabedoria para nos guiar em nossas vidas e nos ajudar a tomar decisões certas. Como diz em Colossenses 3:16: "A palavra de Cristo habite em vós ricamente, ensinando-vos e aconselhando-vos uns aos outros com toda a sabedoria".</w:t>
        <w:br/>
        <w:t>_________________________________</w:t>
      </w:r>
      <w:r>
        <w:t>With these three attributes will the Holy One, blessed be He, give three good gifts to Israel in the future, as it is said, "For the Lord will give wisdom, out of his mouth cometh knowledge and understanding" (&lt;a class ="refLink" href="/Proverbs.2.6" data-ref="Proverbs 2:6"&gt;Prov. 2:6&lt;/a&gt;). It is not said, "The Lord has given wisdom." These three attributes will be given to King Messiah, as it is said, "And the spirit of the Lord shall rest upon him, the spirit of wisdom and understanding, the spirit of counsel and might, the spirit of knowledge and of the fear of the Lord" (&lt;a class ="refLink" href="/Isaiah.11.2" data-ref="Isaiah 11:2"&gt;Isa. 11:2&lt;/a&gt;).</w:t>
      </w:r>
    </w:p>
    <w:p>
      <w:pPr>
        <w:ind w:left="288"/>
      </w:pPr>
      <w:r>
        <w:t>Midrash: Shir HaShirim Rabbah 1:2:5</w:t>
        <w:br/>
      </w:r>
      <w:r>
        <w:rPr>
          <w:b w:val="0"/>
          <w:i w:val="0"/>
          <w:color w:val="1E6A39"/>
        </w:rPr>
        <w:t>Rabbi Azarya, and some say Rabbi Elazar, Rabbi Yosei ben Rabbi Ḥanina, and the Rabbis, Rabbi Elazar says: This is analogous to a king who had a wine cellar. One came, the first guest; he poured him a cup and gave it to him. The second came, and he poured him a cup and gave it to him. When the king’s son came, he gave him the entire cellar. So too, Adam, the first man, was commanded with seven commandments.90</w:t>
      </w:r>
      <w:r>
        <w:rPr>
          <w:b w:val="0"/>
          <w:i/>
          <w:color w:val="1E6A39"/>
        </w:rPr>
      </w:r>
      <w:r>
        <w:rPr>
          <w:b w:val="0"/>
          <w:i/>
          <w:color w:val="1E6A39"/>
        </w:rPr>
        <w:t xml:space="preserve">The commentaries write that the text should state “six commandments,” as the midrash goes on to list only six. This is also consistent with the text of </w:t>
      </w:r>
      <w:r>
        <w:rPr>
          <w:b w:val="0"/>
          <w:i/>
          <w:color w:val="1E6A39"/>
        </w:rPr>
      </w:r>
      <w:r>
        <w:rPr>
          <w:b w:val="0"/>
          <w:i/>
          <w:color w:val="1E6A39"/>
        </w:rPr>
        <w:t>Bereshit Rabba</w:t>
      </w:r>
      <w:r>
        <w:rPr>
          <w:b w:val="0"/>
          <w:i w:val="0"/>
          <w:color w:val="1E6A39"/>
        </w:rPr>
      </w:r>
      <w:r>
        <w:rPr>
          <w:b w:val="0"/>
          <w:i w:val="0"/>
          <w:color w:val="1E6A39"/>
        </w:rPr>
        <w:t xml:space="preserve"> 16:6 (see </w:t>
      </w:r>
      <w:r>
        <w:rPr>
          <w:b w:val="0"/>
          <w:i/>
          <w:color w:val="1E6A39"/>
        </w:rPr>
      </w:r>
      <w:r>
        <w:rPr>
          <w:b w:val="0"/>
          <w:i/>
          <w:color w:val="1E6A39"/>
        </w:rPr>
        <w:t>Matnot Kehuna</w:t>
      </w:r>
      <w:r>
        <w:rPr>
          <w:b w:val="0"/>
          <w:i w:val="0"/>
          <w:color w:val="1E6A39"/>
        </w:rPr>
      </w:r>
      <w:r>
        <w:rPr>
          <w:b w:val="0"/>
          <w:i w:val="0"/>
          <w:color w:val="1E6A39"/>
        </w:rPr>
        <w:t>).</w:t>
      </w:r>
      <w:r>
        <w:rPr>
          <w:b w:val="0"/>
          <w:i w:val="0"/>
          <w:color w:val="1E6A39"/>
        </w:rPr>
      </w:r>
      <w:r>
        <w:rPr>
          <w:b w:val="0"/>
          <w:i w:val="0"/>
          <w:color w:val="1E6A39"/>
        </w:rPr>
        <w:t xml:space="preserve"> That is what is written: “The Lord God commanded the man, saying: From all the trees in the Garden you shall eat” (Genesis 2:16). “He commanded [</w:t>
      </w:r>
      <w:r>
        <w:rPr>
          <w:b w:val="0"/>
          <w:i/>
          <w:color w:val="1E6A39"/>
        </w:rPr>
      </w:r>
      <w:r>
        <w:rPr>
          <w:b w:val="0"/>
          <w:i/>
          <w:color w:val="1E6A39"/>
        </w:rPr>
        <w:t>vaytzav</w:t>
      </w:r>
      <w:r>
        <w:rPr>
          <w:b w:val="0"/>
          <w:i w:val="0"/>
          <w:color w:val="1E6A39"/>
        </w:rPr>
      </w:r>
      <w:r>
        <w:rPr>
          <w:b w:val="0"/>
          <w:i w:val="0"/>
          <w:color w:val="1E6A39"/>
        </w:rPr>
        <w:t>],” this is [the prohibition against] idol worship, just as you say: “Because he willingly followed an order [</w:t>
      </w:r>
      <w:r>
        <w:rPr>
          <w:b w:val="0"/>
          <w:i/>
          <w:color w:val="1E6A39"/>
        </w:rPr>
      </w:r>
      <w:r>
        <w:rPr>
          <w:b w:val="0"/>
          <w:i/>
          <w:color w:val="1E6A39"/>
        </w:rPr>
        <w:t>tzav</w:t>
      </w:r>
      <w:r>
        <w:rPr>
          <w:b w:val="0"/>
          <w:i w:val="0"/>
          <w:color w:val="1E6A39"/>
        </w:rPr>
      </w:r>
      <w:r>
        <w:rPr>
          <w:b w:val="0"/>
          <w:i w:val="0"/>
          <w:color w:val="1E6A39"/>
        </w:rPr>
        <w:t>]” (Hosea 5:11).91</w:t>
      </w:r>
      <w:r>
        <w:rPr>
          <w:b w:val="0"/>
          <w:i/>
          <w:color w:val="1E6A39"/>
        </w:rPr>
      </w:r>
      <w:r>
        <w:rPr>
          <w:b w:val="0"/>
          <w:i/>
          <w:color w:val="1E6A39"/>
        </w:rPr>
        <w:t>In this verse, the prophet is expressing that the kingdom of Israel is oppressed because of the sin of idolatry.</w:t>
      </w:r>
      <w:r>
        <w:rPr>
          <w:b w:val="0"/>
          <w:i w:val="0"/>
          <w:color w:val="1E6A39"/>
        </w:rPr>
      </w:r>
      <w:r>
        <w:rPr>
          <w:b w:val="0"/>
          <w:i w:val="0"/>
          <w:color w:val="1E6A39"/>
        </w:rPr>
        <w:t xml:space="preserve"> “The Lord,” this is [the prohibition against] blaspheming the name, as it is stated: “One who blasphemes the name of the Lord shall surely die” (Leviticus 24:16). “God [</w:t>
      </w:r>
      <w:r>
        <w:rPr>
          <w:b w:val="0"/>
          <w:i/>
          <w:color w:val="1E6A39"/>
        </w:rPr>
      </w:r>
      <w:r>
        <w:rPr>
          <w:b w:val="0"/>
          <w:i/>
          <w:color w:val="1E6A39"/>
        </w:rPr>
        <w:t>Elohim</w:t>
      </w:r>
      <w:r>
        <w:rPr>
          <w:b w:val="0"/>
          <w:i w:val="0"/>
          <w:color w:val="1E6A39"/>
        </w:rPr>
      </w:r>
      <w:r>
        <w:rPr>
          <w:b w:val="0"/>
          <w:i w:val="0"/>
          <w:color w:val="1E6A39"/>
        </w:rPr>
        <w:t>],” this is [the commandment to appoint] judges, as it is stated: “The statement of the two of them shall come to the judges [</w:t>
      </w:r>
      <w:r>
        <w:rPr>
          <w:b w:val="0"/>
          <w:i/>
          <w:color w:val="1E6A39"/>
        </w:rPr>
      </w:r>
      <w:r>
        <w:rPr>
          <w:b w:val="0"/>
          <w:i/>
          <w:color w:val="1E6A39"/>
        </w:rPr>
        <w:t>elohim</w:t>
      </w:r>
      <w:r>
        <w:rPr>
          <w:b w:val="0"/>
          <w:i w:val="0"/>
          <w:color w:val="1E6A39"/>
        </w:rPr>
      </w:r>
      <w:r>
        <w:rPr>
          <w:b w:val="0"/>
          <w:i w:val="0"/>
          <w:color w:val="1E6A39"/>
        </w:rPr>
        <w:t>]” (Exodus 22:8). “The man,” this is [the prohibition against] bloodshed, as it is written: “One who spills the blood of the man [by man shall his blood be shed]” (Genesis 9:6). “Saying,” these are forbidden sexual relations, as it is stated: “Saying: If a man divorces his wife and she goes from him [and becomes another man’s wife, may he return to her again?]” (Jeremiah 3:1). “From all the trees in the Garden,” this is robbery, as it is written: “[Did you eat] from the tree that I commanded you [not to eat?]” (Genesis 3:11).</w:t>
      </w:r>
      <w:r>
        <w:rPr>
          <w:b w:val="0"/>
          <w:i w:val="0"/>
          <w:color w:val="1E6A39"/>
        </w:rPr>
        <w:br/>
      </w:r>
      <w:r>
        <w:rPr>
          <w:b w:val="0"/>
          <w:i w:val="0"/>
          <w:color w:val="1E6A39"/>
        </w:rPr>
        <w:t>Noah, [the prohibition against eating] a limb [detached] from a living animal was added for him, as it is written: “But flesh with its life, its blood [you shall not eat]” (Genesis 9:4). Abraham was commanded regarding circumcision. Isaac inaugurated it on the eighth day.92</w:t>
      </w:r>
      <w:r>
        <w:rPr>
          <w:b w:val="0"/>
          <w:i/>
          <w:color w:val="1E6A39"/>
        </w:rPr>
      </w:r>
      <w:r>
        <w:rPr>
          <w:b w:val="0"/>
          <w:i/>
          <w:color w:val="1E6A39"/>
        </w:rPr>
        <w:t>Isaac was the first to have been circumcised on the eighth day of his life (see Genesis 21:4).</w:t>
      </w:r>
      <w:r>
        <w:rPr>
          <w:b w:val="0"/>
          <w:i w:val="0"/>
          <w:color w:val="1E6A39"/>
        </w:rPr>
      </w:r>
      <w:r>
        <w:rPr>
          <w:b w:val="0"/>
          <w:i w:val="0"/>
          <w:color w:val="1E6A39"/>
        </w:rPr>
        <w:t xml:space="preserve"> Jacob [was commanded] regarding the [prohibition against eating the] sciatic nerve, as it is stated: “Therefore, the children of Israel shall not eat the sciatic nerve” (Genesis 32:33). Judah [was commanded] regarding [levirate marriage with] a childless sister-in-law, as it is stated: “Judah said to Onan: Consort with your brother's wife, and consummate levirate marriage with her” (Genesis 38:8). [The children of] Israel [were commanded] regarding all the positive commandments and the negative commandments.</w:t>
      </w:r>
      <w:r>
        <w:rPr>
          <w:b w:val="0"/>
          <w:i w:val="0"/>
          <w:color w:val="1E6A39"/>
        </w:rPr>
        <w:br/>
      </w:r>
      <w:r>
        <w:rPr>
          <w:b w:val="0"/>
          <w:i w:val="0"/>
          <w:color w:val="1E6A39"/>
        </w:rPr>
        <w:t>Rabbi Yosei ben Rabbi Ḥanina and the Rabbis say: This is analogous to a king who would distribute provisions to his troops by means of dukes, governors, and commanders. When his son came, he gave it to him directly.93</w:t>
      </w:r>
      <w:r>
        <w:rPr>
          <w:b w:val="0"/>
          <w:i/>
          <w:color w:val="1E6A39"/>
        </w:rPr>
      </w:r>
      <w:r>
        <w:rPr>
          <w:b w:val="0"/>
          <w:i/>
          <w:color w:val="1E6A39"/>
        </w:rPr>
        <w:t>Similarly, God gave the commandments to Adam and Noah without direct and public Divine revelation, but He gave the Torah to Israel with direct and public Divine revelation.</w:t>
      </w:r>
      <w:r>
        <w:rPr>
          <w:b w:val="0"/>
          <w:i w:val="0"/>
          <w:color w:val="1E6A39"/>
        </w:rPr>
      </w:r>
      <w:r>
        <w:rPr>
          <w:b w:val="0"/>
          <w:i w:val="0"/>
          <w:color w:val="1E6A39"/>
        </w:rPr>
        <w:t xml:space="preserve"> Rabbi Yitzḥak says: This is analogous to a king who was partaking of fine pastry; when his son came, he gave it to him directly.94</w:t>
      </w:r>
      <w:r>
        <w:rPr>
          <w:b w:val="0"/>
          <w:i/>
          <w:color w:val="1E6A39"/>
        </w:rPr>
      </w:r>
      <w:r>
        <w:rPr>
          <w:b w:val="0"/>
          <w:i/>
          <w:color w:val="1E6A39"/>
        </w:rPr>
        <w:t>He shared the fine royal pastry with his son, and gave it to him directly. So too, God gave Israel the Divine Torah, and did so through direct revelation.</w:t>
      </w:r>
      <w:r>
        <w:rPr>
          <w:b w:val="0"/>
          <w:i w:val="0"/>
          <w:color w:val="1E6A39"/>
        </w:rPr>
      </w:r>
      <w:r>
        <w:rPr>
          <w:b w:val="0"/>
          <w:i w:val="0"/>
          <w:color w:val="1E6A39"/>
        </w:rPr>
        <w:t xml:space="preserve"> The Rabbis say: This is analogous to a king who was partaking of slices [of food]; when his son came, he gave it to him directly.95</w:t>
      </w:r>
      <w:r>
        <w:rPr>
          <w:b w:val="0"/>
          <w:i/>
          <w:color w:val="1E6A39"/>
        </w:rPr>
      </w:r>
      <w:r>
        <w:rPr>
          <w:b w:val="0"/>
          <w:i/>
          <w:color w:val="1E6A39"/>
        </w:rPr>
        <w:t>The king gave his son a slice of food from his own plate.</w:t>
      </w:r>
      <w:r>
        <w:rPr>
          <w:b w:val="0"/>
          <w:i w:val="0"/>
          <w:color w:val="1E6A39"/>
        </w:rPr>
      </w:r>
      <w:r>
        <w:rPr>
          <w:b w:val="0"/>
          <w:i w:val="0"/>
          <w:color w:val="1E6A39"/>
        </w:rPr>
        <w:t xml:space="preserve"> Some say that he took it from his mouth and gave it to him, as it is stated: “For the Lord grants wisdom; from His mouth are knowledge and understanding” (Proverbs 2:6).</w:t>
      </w:r>
      <w:r>
        <w:rPr>
          <w:b w:val="0"/>
          <w:i w:val="0"/>
          <w:color w:val="1E6A39"/>
        </w:rPr>
        <w:br/>
      </w:r>
      <w:r>
        <w:rPr>
          <w:b w:val="0"/>
          <w:i w:val="0"/>
          <w:color w:val="1E6A39"/>
        </w:rPr>
        <w:t xml:space="preserve">Rabbi Abahu, and some say Rabbi Yehuda, and Rabbi Neḥemya, Rabbi Neḥemya said: [This is analogous to] two friends who were engaged in a halakhic matter. This one says the source of the </w:t>
      </w:r>
      <w:r>
        <w:rPr>
          <w:b w:val="0"/>
          <w:i/>
          <w:color w:val="1E6A39"/>
        </w:rPr>
      </w:r>
      <w:r>
        <w:rPr>
          <w:b w:val="0"/>
          <w:i/>
          <w:color w:val="1E6A39"/>
        </w:rPr>
        <w:t>halakha</w:t>
      </w:r>
      <w:r>
        <w:rPr>
          <w:b w:val="0"/>
          <w:i w:val="0"/>
          <w:color w:val="1E6A39"/>
        </w:rPr>
      </w:r>
      <w:r>
        <w:rPr>
          <w:b w:val="0"/>
          <w:i w:val="0"/>
          <w:color w:val="1E6A39"/>
        </w:rPr>
        <w:t xml:space="preserve"> and that one says the source of the </w:t>
      </w:r>
      <w:r>
        <w:rPr>
          <w:b w:val="0"/>
          <w:i/>
          <w:color w:val="1E6A39"/>
        </w:rPr>
      </w:r>
      <w:r>
        <w:rPr>
          <w:b w:val="0"/>
          <w:i/>
          <w:color w:val="1E6A39"/>
        </w:rPr>
        <w:t>halakha</w:t>
      </w:r>
      <w:r>
        <w:rPr>
          <w:b w:val="0"/>
          <w:i w:val="0"/>
          <w:color w:val="1E6A39"/>
        </w:rPr>
      </w:r>
      <w:r>
        <w:rPr>
          <w:b w:val="0"/>
          <w:i w:val="0"/>
          <w:color w:val="1E6A39"/>
        </w:rPr>
        <w:t>.96</w:t>
      </w:r>
      <w:r>
        <w:rPr>
          <w:b w:val="0"/>
          <w:i/>
          <w:color w:val="1E6A39"/>
        </w:rPr>
      </w:r>
      <w:r>
        <w:rPr>
          <w:b w:val="0"/>
          <w:i/>
          <w:color w:val="1E6A39"/>
        </w:rPr>
        <w:t>Each one provided a source for his opinion as to the halakhic conclusion in the matter under discussion.</w:t>
      </w:r>
      <w:r>
        <w:rPr>
          <w:b w:val="0"/>
          <w:i w:val="0"/>
          <w:color w:val="1E6A39"/>
        </w:rPr>
      </w:r>
      <w:r>
        <w:rPr>
          <w:b w:val="0"/>
          <w:i w:val="0"/>
          <w:color w:val="1E6A39"/>
        </w:rPr>
        <w:t xml:space="preserve"> The Holy One blessed be He says: ‘Their passion comes from Me.’97</w:t>
      </w:r>
      <w:r>
        <w:rPr>
          <w:b w:val="0"/>
          <w:i/>
          <w:color w:val="1E6A39"/>
        </w:rPr>
      </w:r>
      <w:r>
        <w:rPr>
          <w:b w:val="0"/>
          <w:i/>
          <w:color w:val="1E6A39"/>
        </w:rPr>
        <w:t xml:space="preserve">Their commitment to arrive at the true </w:t>
      </w:r>
      <w:r>
        <w:rPr>
          <w:b w:val="0"/>
          <w:i/>
          <w:color w:val="1E6A39"/>
        </w:rPr>
      </w:r>
      <w:r>
        <w:rPr>
          <w:b w:val="0"/>
          <w:i/>
          <w:color w:val="1E6A39"/>
        </w:rPr>
        <w:t>halakha</w:t>
      </w:r>
      <w:r>
        <w:rPr>
          <w:b w:val="0"/>
          <w:i w:val="0"/>
          <w:color w:val="1E6A39"/>
        </w:rPr>
      </w:r>
      <w:r>
        <w:rPr>
          <w:b w:val="0"/>
          <w:i w:val="0"/>
          <w:color w:val="1E6A39"/>
        </w:rPr>
        <w:t xml:space="preserve"> is for the sake of Heaven, and therefore, are the words of the living God (see </w:t>
      </w:r>
      <w:r>
        <w:rPr>
          <w:b w:val="0"/>
          <w:i/>
          <w:color w:val="1E6A39"/>
        </w:rPr>
      </w:r>
      <w:r>
        <w:rPr>
          <w:b w:val="0"/>
          <w:i/>
          <w:color w:val="1E6A39"/>
        </w:rPr>
        <w:t>Eiruvin</w:t>
      </w:r>
      <w:r>
        <w:rPr>
          <w:b w:val="0"/>
          <w:i w:val="0"/>
          <w:color w:val="1E6A39"/>
        </w:rPr>
      </w:r>
      <w:r>
        <w:rPr>
          <w:b w:val="0"/>
          <w:i w:val="0"/>
          <w:color w:val="1E6A39"/>
        </w:rPr>
        <w:t xml:space="preserve"> 13b). Rabbi Neḥemya explains the meaning of the phrase: “Let him kiss me [</w:t>
      </w:r>
      <w:r>
        <w:rPr>
          <w:b w:val="0"/>
          <w:i/>
          <w:color w:val="1E6A39"/>
        </w:rPr>
      </w:r>
      <w:r>
        <w:rPr>
          <w:b w:val="0"/>
          <w:i/>
          <w:color w:val="1E6A39"/>
        </w:rPr>
        <w:t>yishakeni</w:t>
      </w:r>
      <w:r>
        <w:rPr>
          <w:b w:val="0"/>
          <w:i w:val="0"/>
          <w:color w:val="1E6A39"/>
        </w:rPr>
      </w:r>
      <w:r>
        <w:rPr>
          <w:b w:val="0"/>
          <w:i w:val="0"/>
          <w:color w:val="1E6A39"/>
        </w:rPr>
        <w:t>] with the kisses of his mouth” as related to “their passion” [</w:t>
      </w:r>
      <w:r>
        <w:rPr>
          <w:b w:val="0"/>
          <w:i/>
          <w:color w:val="1E6A39"/>
        </w:rPr>
      </w:r>
      <w:r>
        <w:rPr>
          <w:b w:val="0"/>
          <w:i/>
          <w:color w:val="1E6A39"/>
        </w:rPr>
        <w:t>shukeyotehon</w:t>
      </w:r>
      <w:r>
        <w:rPr>
          <w:b w:val="0"/>
          <w:i w:val="0"/>
          <w:color w:val="1E6A39"/>
        </w:rPr>
      </w:r>
      <w:r>
        <w:rPr>
          <w:b w:val="0"/>
          <w:i w:val="0"/>
          <w:color w:val="1E6A39"/>
        </w:rPr>
        <w:t xml:space="preserve">]. </w:t>
      </w:r>
      <w:r>
        <w:rPr>
          <w:b w:val="0"/>
          <w:i w:val="0"/>
          <w:color w:val="1E6A39"/>
        </w:rPr>
      </w:r>
      <w:r>
        <w:rPr>
          <w:b w:val="0"/>
          <w:i w:val="0"/>
          <w:color w:val="1E6A39"/>
        </w:rPr>
        <w:t xml:space="preserve"> Rabbi Yehuda said: Even the vanity that emerges from his mouth,98</w:t>
      </w:r>
      <w:r>
        <w:rPr>
          <w:b w:val="0"/>
          <w:i/>
          <w:color w:val="1E6A39"/>
        </w:rPr>
      </w:r>
      <w:r>
        <w:rPr>
          <w:b w:val="0"/>
          <w:i/>
          <w:color w:val="1E6A39"/>
        </w:rPr>
        <w:t>Even if those discussing the halakhic matter are mistaken in their analysis and claims.</w:t>
      </w:r>
      <w:r>
        <w:rPr>
          <w:b w:val="0"/>
          <w:i w:val="0"/>
          <w:color w:val="1E6A39"/>
        </w:rPr>
      </w:r>
      <w:r>
        <w:rPr>
          <w:b w:val="0"/>
          <w:i w:val="0"/>
          <w:color w:val="1E6A39"/>
        </w:rPr>
        <w:t xml:space="preserve"> as it is stated: “Job opens his mouth in vanity” (Job 35:16), the Holy One blessed be He said: ‘His passion is from Me.’</w:t>
      </w:r>
      <w:r>
        <w:rPr>
          <w:b w:val="0"/>
          <w:i w:val="0"/>
          <w:color w:val="1E6A39"/>
        </w:rPr>
        <w:br/>
      </w:r>
      <w:r>
        <w:rPr>
          <w:b w:val="0"/>
          <w:i w:val="0"/>
          <w:color w:val="1E6A39"/>
        </w:rPr>
        <w:t>The Rabbis say: The souls of these are destined to be taken with a kiss. Rabbi Azarya said: We find that the soul of Aaron was taken only with a kiss; that is what is written: “Aaron the priest ascended Mount Hor at the command of [</w:t>
      </w:r>
      <w:r>
        <w:rPr>
          <w:b w:val="0"/>
          <w:i/>
          <w:color w:val="1E6A39"/>
        </w:rPr>
      </w:r>
      <w:r>
        <w:rPr>
          <w:b w:val="0"/>
          <w:i/>
          <w:color w:val="1E6A39"/>
        </w:rPr>
        <w:t>al pi</w:t>
      </w:r>
      <w:r>
        <w:rPr>
          <w:b w:val="0"/>
          <w:i w:val="0"/>
          <w:color w:val="1E6A39"/>
        </w:rPr>
      </w:r>
      <w:r>
        <w:rPr>
          <w:b w:val="0"/>
          <w:i w:val="0"/>
          <w:color w:val="1E6A39"/>
        </w:rPr>
        <w:t>] God and he died there” (Numbers 33:38).99</w:t>
      </w:r>
      <w:r>
        <w:rPr>
          <w:b w:val="0"/>
          <w:i/>
          <w:color w:val="1E6A39"/>
        </w:rPr>
      </w:r>
      <w:r>
        <w:rPr>
          <w:b w:val="0"/>
          <w:i/>
          <w:color w:val="1E6A39"/>
        </w:rPr>
        <w:t xml:space="preserve">The midrash interprets the phrase </w:t>
      </w:r>
      <w:r>
        <w:rPr>
          <w:b w:val="0"/>
          <w:i/>
          <w:color w:val="1E6A39"/>
        </w:rPr>
      </w:r>
      <w:r>
        <w:rPr>
          <w:b w:val="0"/>
          <w:i/>
          <w:color w:val="1E6A39"/>
        </w:rPr>
        <w:t>al pi</w:t>
      </w:r>
      <w:r>
        <w:rPr>
          <w:b w:val="0"/>
          <w:i w:val="0"/>
          <w:color w:val="1E6A39"/>
        </w:rPr>
      </w:r>
      <w:r>
        <w:rPr>
          <w:b w:val="0"/>
          <w:i w:val="0"/>
          <w:color w:val="1E6A39"/>
        </w:rPr>
        <w:t xml:space="preserve"> according to its literal meaning, such that the verse states “with the mouth of God,” meaning with a Divine kiss.</w:t>
      </w:r>
      <w:r>
        <w:rPr>
          <w:b w:val="0"/>
          <w:i w:val="0"/>
          <w:color w:val="1E6A39"/>
        </w:rPr>
      </w:r>
      <w:r>
        <w:rPr>
          <w:b w:val="0"/>
          <w:i w:val="0"/>
          <w:color w:val="1E6A39"/>
        </w:rPr>
        <w:t xml:space="preserve"> From where is it derived that the soul of Moses [also departed with a kiss]? As it is stated: “Moses, servant of the Lord, died there…at the command of [</w:t>
      </w:r>
      <w:r>
        <w:rPr>
          <w:b w:val="0"/>
          <w:i/>
          <w:color w:val="1E6A39"/>
        </w:rPr>
      </w:r>
      <w:r>
        <w:rPr>
          <w:b w:val="0"/>
          <w:i/>
          <w:color w:val="1E6A39"/>
        </w:rPr>
        <w:t>al pi</w:t>
      </w:r>
      <w:r>
        <w:rPr>
          <w:b w:val="0"/>
          <w:i w:val="0"/>
          <w:color w:val="1E6A39"/>
        </w:rPr>
      </w:r>
      <w:r>
        <w:rPr>
          <w:b w:val="0"/>
          <w:i w:val="0"/>
          <w:color w:val="1E6A39"/>
        </w:rPr>
        <w:t>] God” (Deuteronomy 34:5). From where is it derived that [the soul of] Miriam [departed with a kiss]? As it is written: “Miriam died there” (Numbers 20:1). Just as “there” that is written below, was with the mouth of God, so, too, here, it is the same, but it is improper to state it explicitly.100</w:t>
      </w:r>
      <w:r>
        <w:rPr>
          <w:b w:val="0"/>
          <w:i/>
          <w:color w:val="1E6A39"/>
        </w:rPr>
      </w:r>
      <w:r>
        <w:rPr>
          <w:b w:val="0"/>
          <w:i/>
          <w:color w:val="1E6A39"/>
        </w:rPr>
        <w:t xml:space="preserve">Since the word “there” appears regarding the death of Moses, who died with a kiss, the use of the term “there” regarding the death of Miriam implies that she died in the same manner. However, the verse did not state this explicitly regarding Miriam because it would have been improper to indicate the kiss regarding a woman (see </w:t>
      </w:r>
      <w:r>
        <w:rPr>
          <w:b w:val="0"/>
          <w:i/>
          <w:color w:val="1E6A39"/>
        </w:rPr>
      </w:r>
      <w:r>
        <w:rPr>
          <w:b w:val="0"/>
          <w:i/>
          <w:color w:val="1E6A39"/>
        </w:rPr>
        <w:t>Bava Batra</w:t>
      </w:r>
      <w:r>
        <w:rPr>
          <w:b w:val="0"/>
          <w:i w:val="0"/>
          <w:color w:val="1E6A39"/>
        </w:rPr>
      </w:r>
      <w:r>
        <w:rPr>
          <w:b w:val="0"/>
          <w:i w:val="0"/>
          <w:color w:val="1E6A39"/>
        </w:rPr>
        <w:t xml:space="preserve"> 17a).</w:t>
      </w:r>
      <w:r>
        <w:rPr>
          <w:b w:val="0"/>
          <w:i w:val="0"/>
          <w:color w:val="1E6A39"/>
        </w:rPr>
      </w:r>
      <w:r>
        <w:rPr>
          <w:b w:val="0"/>
          <w:i w:val="0"/>
          <w:color w:val="1E6A39"/>
        </w:rPr>
        <w:t xml:space="preserve"> The rest of the righteous, from where is it derived? It is as it is stated: “Let him kiss me from the kisses of his mouth.” If you engaged in matters of Torah that kiss your lips, ultimately, everyone will kiss you on the mouth.101</w:t>
      </w:r>
      <w:r>
        <w:rPr>
          <w:b w:val="0"/>
          <w:i/>
          <w:color w:val="1E6A39"/>
        </w:rPr>
      </w:r>
      <w:r>
        <w:rPr>
          <w:b w:val="0"/>
          <w:i/>
          <w:color w:val="1E6A39"/>
        </w:rPr>
        <w:t>So too, God will collect your soul with a Divine kiss (</w:t>
      </w:r>
      <w:r>
        <w:rPr>
          <w:b w:val="0"/>
          <w:i/>
          <w:color w:val="1E6A39"/>
        </w:rPr>
      </w:r>
      <w:r>
        <w:rPr>
          <w:b w:val="0"/>
          <w:i/>
          <w:color w:val="1E6A39"/>
        </w:rPr>
        <w:t>Midrash HaMevoar</w:t>
      </w:r>
      <w:r>
        <w:rPr>
          <w:b w:val="0"/>
          <w:i w:val="0"/>
          <w:color w:val="1E6A39"/>
        </w:rPr>
      </w:r>
      <w:r>
        <w:rPr>
          <w:b w:val="0"/>
          <w:i w:val="0"/>
          <w:color w:val="1E6A39"/>
        </w:rPr>
        <w:t>).</w:t>
      </w:r>
      <w:r>
        <w:rPr>
          <w:b w:val="0"/>
          <w:i w:val="0"/>
          <w:color w:val="1E6A39"/>
        </w:rPr>
      </w:r>
      <w:r>
        <w:rPr>
          <w:b w:val="0"/>
          <w:i w:val="0"/>
          <w:color w:val="1E6A39"/>
        </w:rPr>
        <w:t xml:space="preserve"> </w:t>
      </w:r>
      <w:r>
        <w:rPr>
          <w:b w:val="0"/>
          <w:i w:val="0"/>
          <w:color w:val="1E6A39"/>
        </w:rPr>
        <w:br/>
      </w:r>
      <w:r>
        <w:rPr>
          <w:b w:val="0"/>
          <w:i w:val="0"/>
          <w:color w:val="1E6A39"/>
        </w:rPr>
        <w:t>Another matter, “let him kiss me [</w:t>
      </w:r>
      <w:r>
        <w:rPr>
          <w:b w:val="0"/>
          <w:i/>
          <w:color w:val="1E6A39"/>
        </w:rPr>
      </w:r>
      <w:r>
        <w:rPr>
          <w:b w:val="0"/>
          <w:i/>
          <w:color w:val="1E6A39"/>
        </w:rPr>
        <w:t>yishakeni</w:t>
      </w:r>
      <w:r>
        <w:rPr>
          <w:b w:val="0"/>
          <w:i w:val="0"/>
          <w:color w:val="1E6A39"/>
        </w:rPr>
      </w:r>
      <w:r>
        <w:rPr>
          <w:b w:val="0"/>
          <w:i w:val="0"/>
          <w:color w:val="1E6A39"/>
        </w:rPr>
        <w:t>] with the kisses”—He will arm me, He will purify me, He will cleave to me.102</w:t>
      </w:r>
      <w:r>
        <w:rPr>
          <w:b w:val="0"/>
          <w:i/>
          <w:color w:val="1E6A39"/>
        </w:rPr>
      </w:r>
      <w:r>
        <w:rPr>
          <w:b w:val="0"/>
          <w:i/>
          <w:color w:val="1E6A39"/>
        </w:rPr>
        <w:t xml:space="preserve">All of these are connoted by the word </w:t>
      </w:r>
      <w:r>
        <w:rPr>
          <w:b w:val="0"/>
          <w:i/>
          <w:color w:val="1E6A39"/>
        </w:rPr>
      </w:r>
      <w:r>
        <w:rPr>
          <w:b w:val="0"/>
          <w:i/>
          <w:color w:val="1E6A39"/>
        </w:rPr>
        <w:t>yishakeni</w:t>
      </w:r>
      <w:r>
        <w:rPr>
          <w:b w:val="0"/>
          <w:i w:val="0"/>
          <w:color w:val="1E6A39"/>
        </w:rPr>
      </w:r>
      <w:r>
        <w:rPr>
          <w:b w:val="0"/>
          <w:i w:val="0"/>
          <w:color w:val="1E6A39"/>
        </w:rPr>
        <w:t>, as the midrash will explain.</w:t>
      </w:r>
      <w:r>
        <w:rPr>
          <w:b w:val="0"/>
          <w:i w:val="0"/>
          <w:color w:val="1E6A39"/>
        </w:rPr>
      </w:r>
      <w:r>
        <w:rPr>
          <w:b w:val="0"/>
          <w:i w:val="0"/>
          <w:color w:val="1E6A39"/>
        </w:rPr>
        <w:t xml:space="preserve"> </w:t>
      </w:r>
      <w:r>
        <w:rPr>
          <w:b w:val="0"/>
          <w:i/>
          <w:color w:val="1E6A39"/>
        </w:rPr>
      </w:r>
      <w:r>
        <w:rPr>
          <w:b w:val="0"/>
          <w:i/>
          <w:color w:val="1E6A39"/>
        </w:rPr>
        <w:t>Yishakeni</w:t>
      </w:r>
      <w:r>
        <w:rPr>
          <w:b w:val="0"/>
          <w:i w:val="0"/>
          <w:color w:val="1E6A39"/>
        </w:rPr>
      </w:r>
      <w:r>
        <w:rPr>
          <w:b w:val="0"/>
          <w:i w:val="0"/>
          <w:color w:val="1E6A39"/>
        </w:rPr>
        <w:t>, He will arm me, from what is written: “Armed [</w:t>
      </w:r>
      <w:r>
        <w:rPr>
          <w:b w:val="0"/>
          <w:i/>
          <w:color w:val="1E6A39"/>
        </w:rPr>
      </w:r>
      <w:r>
        <w:rPr>
          <w:b w:val="0"/>
          <w:i/>
          <w:color w:val="1E6A39"/>
        </w:rPr>
        <w:t>noshekei</w:t>
      </w:r>
      <w:r>
        <w:rPr>
          <w:b w:val="0"/>
          <w:i w:val="0"/>
          <w:color w:val="1E6A39"/>
        </w:rPr>
      </w:r>
      <w:r>
        <w:rPr>
          <w:b w:val="0"/>
          <w:i w:val="0"/>
          <w:color w:val="1E6A39"/>
        </w:rPr>
        <w:t>] with bows, right-handed and left-handed” (I Chronicles 12:2). Rabbi Shimon bar Naḥman said: Matters of Torah were likened to weapons. Just as these weapons serve their owners in times of war, so, too, matters of Torah serve one who exerts sufficient effort in their study. Rabbi Ḥana bar Aḥa cites it from here: “Exaltation of God [is in their throats, and a double-edged [</w:t>
      </w:r>
      <w:r>
        <w:rPr>
          <w:b w:val="0"/>
          <w:i/>
          <w:color w:val="1E6A39"/>
        </w:rPr>
      </w:r>
      <w:r>
        <w:rPr>
          <w:b w:val="0"/>
          <w:i/>
          <w:color w:val="1E6A39"/>
        </w:rPr>
        <w:t>pifiyot</w:t>
      </w:r>
      <w:r>
        <w:rPr>
          <w:b w:val="0"/>
          <w:i w:val="0"/>
          <w:color w:val="1E6A39"/>
        </w:rPr>
      </w:r>
      <w:r>
        <w:rPr>
          <w:b w:val="0"/>
          <w:i w:val="0"/>
          <w:color w:val="1E6A39"/>
        </w:rPr>
        <w:t>] sword is in their hand]” (Psalms 149:6); just as this sword cuts with both its edges,103</w:t>
      </w:r>
      <w:r>
        <w:rPr>
          <w:b w:val="0"/>
          <w:i/>
          <w:color w:val="1E6A39"/>
        </w:rPr>
      </w:r>
      <w:r>
        <w:rPr>
          <w:b w:val="0"/>
          <w:i/>
          <w:color w:val="1E6A39"/>
        </w:rPr>
        <w:t>It can thereby save the life of its owner on two planes.</w:t>
      </w:r>
      <w:r>
        <w:rPr>
          <w:b w:val="0"/>
          <w:i w:val="0"/>
          <w:color w:val="1E6A39"/>
        </w:rPr>
      </w:r>
      <w:r>
        <w:rPr>
          <w:b w:val="0"/>
          <w:i w:val="0"/>
          <w:color w:val="1E6A39"/>
        </w:rPr>
        <w:t xml:space="preserve"> so too, Torah provides life in this world and life in the World to Come.</w:t>
      </w:r>
      <w:r>
        <w:rPr>
          <w:b w:val="0"/>
          <w:i w:val="0"/>
          <w:color w:val="1E6A39"/>
        </w:rPr>
        <w:br/>
      </w:r>
      <w:r>
        <w:rPr>
          <w:b w:val="0"/>
          <w:i w:val="0"/>
          <w:color w:val="1E6A39"/>
        </w:rPr>
        <w:t>Rabbi Yehuda, Rabbi Neḥemya, and the Rabbis. Rabbi Yehuda says: The Torah that was stated by one mouth [</w:t>
      </w:r>
      <w:r>
        <w:rPr>
          <w:b w:val="0"/>
          <w:i/>
          <w:color w:val="1E6A39"/>
        </w:rPr>
      </w:r>
      <w:r>
        <w:rPr>
          <w:b w:val="0"/>
          <w:i/>
          <w:color w:val="1E6A39"/>
        </w:rPr>
        <w:t>peh</w:t>
      </w:r>
      <w:r>
        <w:rPr>
          <w:b w:val="0"/>
          <w:i w:val="0"/>
          <w:color w:val="1E6A39"/>
        </w:rPr>
      </w:r>
      <w:r>
        <w:rPr>
          <w:b w:val="0"/>
          <w:i w:val="0"/>
          <w:color w:val="1E6A39"/>
        </w:rPr>
        <w:t>] is stated by many mouths [</w:t>
      </w:r>
      <w:r>
        <w:rPr>
          <w:b w:val="0"/>
          <w:i/>
          <w:color w:val="1E6A39"/>
        </w:rPr>
      </w:r>
      <w:r>
        <w:rPr>
          <w:b w:val="0"/>
          <w:i/>
          <w:color w:val="1E6A39"/>
        </w:rPr>
        <w:t>piyot</w:t>
      </w:r>
      <w:r>
        <w:rPr>
          <w:b w:val="0"/>
          <w:i w:val="0"/>
          <w:color w:val="1E6A39"/>
        </w:rPr>
      </w:r>
      <w:r>
        <w:rPr>
          <w:b w:val="0"/>
          <w:i w:val="0"/>
          <w:color w:val="1E6A39"/>
        </w:rPr>
        <w:t>].104</w:t>
      </w:r>
      <w:r>
        <w:rPr>
          <w:b w:val="0"/>
          <w:i/>
          <w:color w:val="1E6A39"/>
        </w:rPr>
      </w:r>
      <w:r>
        <w:rPr>
          <w:b w:val="0"/>
          <w:i/>
          <w:color w:val="1E6A39"/>
        </w:rPr>
        <w:t>This is based on the verse from Psalms cited above, which compares Torah to a double-edged [</w:t>
      </w:r>
      <w:r>
        <w:rPr>
          <w:b w:val="0"/>
          <w:i/>
          <w:color w:val="1E6A39"/>
        </w:rPr>
      </w:r>
      <w:r>
        <w:rPr>
          <w:b w:val="0"/>
          <w:i/>
          <w:color w:val="1E6A39"/>
        </w:rPr>
        <w:t>pifiyot</w:t>
      </w:r>
      <w:r>
        <w:rPr>
          <w:b w:val="0"/>
          <w:i w:val="0"/>
          <w:color w:val="1E6A39"/>
        </w:rPr>
      </w:r>
      <w:r>
        <w:rPr>
          <w:b w:val="0"/>
          <w:i w:val="0"/>
          <w:color w:val="1E6A39"/>
        </w:rPr>
        <w:t>] sword. Originally it was stated to Israel by Moses, and then all of the children of Israel spoke about it. Similarly, throughout the generations, when a scholar teaches a Torah insight, it is later repeated by his students (Maharzu).</w:t>
      </w:r>
      <w:r>
        <w:rPr>
          <w:b w:val="0"/>
          <w:i w:val="0"/>
          <w:color w:val="1E6A39"/>
        </w:rPr>
      </w:r>
      <w:r>
        <w:rPr>
          <w:b w:val="0"/>
          <w:i w:val="0"/>
          <w:color w:val="1E6A39"/>
        </w:rPr>
        <w:t xml:space="preserve"> Rabbi Neḥemya said: Two Torahs were stated, one oral and one written.105</w:t>
      </w:r>
      <w:r>
        <w:rPr>
          <w:b w:val="0"/>
          <w:i/>
          <w:color w:val="1E6A39"/>
        </w:rPr>
      </w:r>
      <w:r>
        <w:rPr>
          <w:b w:val="0"/>
          <w:i/>
          <w:color w:val="1E6A39"/>
        </w:rPr>
        <w:t>This is a continuation of the previous statement. The written Torah is stated in one matter, compared to one mouth, whereas the oral Torah, which was not given with one exact text, is communicated in different forms by different people. This is comparable to a plurality of mouths (Maharzu).</w:t>
      </w:r>
      <w:r>
        <w:rPr>
          <w:b w:val="0"/>
          <w:i w:val="0"/>
          <w:color w:val="1E6A39"/>
        </w:rPr>
      </w:r>
      <w:r>
        <w:rPr>
          <w:b w:val="0"/>
          <w:i w:val="0"/>
          <w:color w:val="1E6A39"/>
        </w:rPr>
        <w:t xml:space="preserve"> The Rabbis say: They decree on the supernal, and they perform, on the earthly, and they perform.106</w:t>
      </w:r>
      <w:r>
        <w:rPr>
          <w:b w:val="0"/>
          <w:i/>
          <w:color w:val="1E6A39"/>
        </w:rPr>
      </w:r>
      <w:r>
        <w:rPr>
          <w:b w:val="0"/>
          <w:i/>
          <w:color w:val="1E6A39"/>
        </w:rPr>
        <w:t>The Sages have multiple mouths in the sense of multiple audiences, as the angels and human beings both observe their decrees.</w:t>
      </w:r>
      <w:r>
        <w:rPr>
          <w:b w:val="0"/>
          <w:i w:val="0"/>
          <w:color w:val="1E6A39"/>
        </w:rPr>
      </w:r>
      <w:r>
        <w:rPr>
          <w:b w:val="0"/>
          <w:i w:val="0"/>
          <w:color w:val="1E6A39"/>
        </w:rPr>
        <w:t xml:space="preserve"> Rabbi Yehoshua of Sikhnin said in the name of Rabbi Levi: The reason of the Rabbis is as it is written: “As there were princes of sanctity and princes of God” (I Chronicles 24:5). “Princes of sanctity,” these are the ministering angels, as it is written: “I profaned the princes of sanctity” (Isaiah 43:28). “Princes of God, these are Israel, as it is written in their regard: “I said: You are divine” (Psalms 82:6), as they decree on the heavenly, and they perform, on the earthly, and they perform, when they conduct themselves in purity.</w:t>
      </w:r>
      <w:r>
        <w:rPr>
          <w:b w:val="0"/>
          <w:i w:val="0"/>
          <w:color w:val="1E6A39"/>
        </w:rPr>
        <w:br/>
      </w:r>
      <w:r>
        <w:rPr>
          <w:b w:val="0"/>
          <w:i w:val="0"/>
          <w:color w:val="1E6A39"/>
        </w:rPr>
        <w:t>Another matter, “let him kiss me [</w:t>
      </w:r>
      <w:r>
        <w:rPr>
          <w:b w:val="0"/>
          <w:i/>
          <w:color w:val="1E6A39"/>
        </w:rPr>
      </w:r>
      <w:r>
        <w:rPr>
          <w:b w:val="0"/>
          <w:i/>
          <w:color w:val="1E6A39"/>
        </w:rPr>
        <w:t>yishakeni</w:t>
      </w:r>
      <w:r>
        <w:rPr>
          <w:b w:val="0"/>
          <w:i w:val="0"/>
          <w:color w:val="1E6A39"/>
        </w:rPr>
      </w:r>
      <w:r>
        <w:rPr>
          <w:b w:val="0"/>
          <w:i w:val="0"/>
          <w:color w:val="1E6A39"/>
        </w:rPr>
        <w:t>] with the kisses of his mouth”—let him purify me, like a person who causes two pools to meet [</w:t>
      </w:r>
      <w:r>
        <w:rPr>
          <w:b w:val="0"/>
          <w:i/>
          <w:color w:val="1E6A39"/>
        </w:rPr>
      </w:r>
      <w:r>
        <w:rPr>
          <w:b w:val="0"/>
          <w:i/>
          <w:color w:val="1E6A39"/>
        </w:rPr>
        <w:t>mashik</w:t>
      </w:r>
      <w:r>
        <w:rPr>
          <w:b w:val="0"/>
          <w:i w:val="0"/>
          <w:color w:val="1E6A39"/>
        </w:rPr>
      </w:r>
      <w:r>
        <w:rPr>
          <w:b w:val="0"/>
          <w:i w:val="0"/>
          <w:color w:val="1E6A39"/>
        </w:rPr>
        <w:t>] each other and unites them,107</w:t>
      </w:r>
      <w:r>
        <w:rPr>
          <w:b w:val="0"/>
          <w:i/>
          <w:color w:val="1E6A39"/>
        </w:rPr>
      </w:r>
      <w:r>
        <w:rPr>
          <w:b w:val="0"/>
          <w:i/>
          <w:color w:val="1E6A39"/>
        </w:rPr>
        <w:t>If there is not enough water in one or both of the pools to serve as a ritual bath, which purifies, joining them together can allow them to serve in this capacity.</w:t>
      </w:r>
      <w:r>
        <w:rPr>
          <w:b w:val="0"/>
          <w:i w:val="0"/>
          <w:color w:val="1E6A39"/>
        </w:rPr>
      </w:r>
      <w:r>
        <w:rPr>
          <w:b w:val="0"/>
          <w:i w:val="0"/>
          <w:color w:val="1E6A39"/>
        </w:rPr>
        <w:t xml:space="preserve"> as it is stated: “Like the meeting [</w:t>
      </w:r>
      <w:r>
        <w:rPr>
          <w:b w:val="0"/>
          <w:i/>
          <w:color w:val="1E6A39"/>
        </w:rPr>
      </w:r>
      <w:r>
        <w:rPr>
          <w:b w:val="0"/>
          <w:i/>
          <w:color w:val="1E6A39"/>
        </w:rPr>
        <w:t>mashak</w:t>
      </w:r>
      <w:r>
        <w:rPr>
          <w:b w:val="0"/>
          <w:i w:val="0"/>
          <w:color w:val="1E6A39"/>
        </w:rPr>
      </w:r>
      <w:r>
        <w:rPr>
          <w:b w:val="0"/>
          <w:i w:val="0"/>
          <w:color w:val="1E6A39"/>
        </w:rPr>
        <w:t>] of cascading pools he joins it” (Isaiah 33:4).</w:t>
      </w:r>
      <w:r>
        <w:rPr>
          <w:b w:val="0"/>
          <w:i w:val="0"/>
          <w:color w:val="1E6A39"/>
        </w:rPr>
        <w:br/>
      </w:r>
      <w:r>
        <w:rPr>
          <w:b w:val="0"/>
          <w:i w:val="0"/>
          <w:color w:val="1E6A39"/>
        </w:rPr>
        <w:t>Another matter, “let him kiss me [</w:t>
      </w:r>
      <w:r>
        <w:rPr>
          <w:b w:val="0"/>
          <w:i/>
          <w:color w:val="1E6A39"/>
        </w:rPr>
      </w:r>
      <w:r>
        <w:rPr>
          <w:b w:val="0"/>
          <w:i/>
          <w:color w:val="1E6A39"/>
        </w:rPr>
        <w:t>yishakeni</w:t>
      </w:r>
      <w:r>
        <w:rPr>
          <w:b w:val="0"/>
          <w:i w:val="0"/>
          <w:color w:val="1E6A39"/>
        </w:rPr>
      </w:r>
      <w:r>
        <w:rPr>
          <w:b w:val="0"/>
          <w:i w:val="0"/>
          <w:color w:val="1E6A39"/>
        </w:rPr>
        <w:t>] with the kisses of his mouth”—</w:t>
      </w:r>
      <w:r>
        <w:rPr>
          <w:b w:val="0"/>
          <w:i/>
          <w:color w:val="1E6A39"/>
        </w:rPr>
      </w:r>
      <w:r>
        <w:rPr>
          <w:b w:val="0"/>
          <w:i/>
          <w:color w:val="1E6A39"/>
        </w:rPr>
        <w:t>yishakeni</w:t>
      </w:r>
      <w:r>
        <w:rPr>
          <w:b w:val="0"/>
          <w:i w:val="0"/>
          <w:color w:val="1E6A39"/>
        </w:rPr>
      </w:r>
      <w:r>
        <w:rPr>
          <w:b w:val="0"/>
          <w:i w:val="0"/>
          <w:color w:val="1E6A39"/>
        </w:rPr>
        <w:t>, He will cleave to me, as it is stated: “The sound of the wings of the creatures would touch [</w:t>
      </w:r>
      <w:r>
        <w:rPr>
          <w:b w:val="0"/>
          <w:i/>
          <w:color w:val="1E6A39"/>
        </w:rPr>
      </w:r>
      <w:r>
        <w:rPr>
          <w:b w:val="0"/>
          <w:i/>
          <w:color w:val="1E6A39"/>
        </w:rPr>
        <w:t>mashikot</w:t>
      </w:r>
      <w:r>
        <w:rPr>
          <w:b w:val="0"/>
          <w:i w:val="0"/>
          <w:color w:val="1E6A39"/>
        </w:rPr>
      </w:r>
      <w:r>
        <w:rPr>
          <w:b w:val="0"/>
          <w:i w:val="0"/>
          <w:color w:val="1E6A39"/>
        </w:rPr>
        <w:t>] one another” (Ezekiel 3:13). Alternatively, “let him kiss me with the kisses of his mouth,” He will put forth for me the sound of kisses108</w:t>
      </w:r>
      <w:r>
        <w:rPr>
          <w:b w:val="0"/>
          <w:i/>
          <w:color w:val="1E6A39"/>
        </w:rPr>
      </w:r>
      <w:r>
        <w:rPr>
          <w:b w:val="0"/>
          <w:i/>
          <w:color w:val="1E6A39"/>
        </w:rPr>
        <w:t>He will speak to me lovingly.</w:t>
      </w:r>
      <w:r>
        <w:rPr>
          <w:b w:val="0"/>
          <w:i w:val="0"/>
          <w:color w:val="1E6A39"/>
        </w:rPr>
      </w:r>
      <w:r>
        <w:rPr>
          <w:b w:val="0"/>
          <w:i w:val="0"/>
          <w:color w:val="1E6A39"/>
        </w:rPr>
        <w:t xml:space="preserve"> from His mouth.</w:t>
      </w:r>
    </w:p>
    <w:p>
      <w:pPr>
        <w:ind w:left="432"/>
      </w:pPr>
      <w:r>
        <w:t>Talmud: Niddah 70b:10</w:t>
        <w:br/>
      </w:r>
      <w:r>
        <w:rPr>
          <w:b w:val="0"/>
          <w:i w:val="0"/>
          <w:color w:val="1E6A39"/>
        </w:rPr>
        <w:t xml:space="preserve">The sages of Alexandria also asked Rabbi Yehoshua </w:t>
      </w:r>
      <w:r>
        <w:rPr>
          <w:b/>
          <w:i w:val="0"/>
          <w:color w:val="1E6A39"/>
        </w:rPr>
      </w:r>
      <w:r>
        <w:rPr>
          <w:b/>
          <w:i w:val="0"/>
          <w:color w:val="1E6A39"/>
        </w:rPr>
        <w:t>three matters of behavior: What</w:t>
      </w:r>
      <w:r>
        <w:rPr>
          <w:b w:val="0"/>
          <w:i w:val="0"/>
          <w:color w:val="1E6A39"/>
        </w:rPr>
      </w:r>
      <w:r>
        <w:rPr>
          <w:b w:val="0"/>
          <w:i w:val="0"/>
          <w:color w:val="1E6A39"/>
        </w:rPr>
        <w:t xml:space="preserve"> should </w:t>
      </w:r>
      <w:r>
        <w:rPr>
          <w:b/>
          <w:i w:val="0"/>
          <w:color w:val="1E6A39"/>
        </w:rPr>
      </w:r>
      <w:r>
        <w:rPr>
          <w:b/>
          <w:i w:val="0"/>
          <w:color w:val="1E6A39"/>
        </w:rPr>
        <w:t>a person do to become wise?</w:t>
      </w:r>
      <w:r>
        <w:rPr>
          <w:b w:val="0"/>
          <w:i w:val="0"/>
          <w:color w:val="1E6A39"/>
        </w:rPr>
      </w:r>
      <w:r>
        <w:rPr>
          <w:b w:val="0"/>
          <w:i w:val="0"/>
          <w:color w:val="1E6A39"/>
        </w:rPr>
        <w:t xml:space="preserve"> Rabbi Yehoshua </w:t>
      </w:r>
      <w:r>
        <w:rPr>
          <w:b/>
          <w:i w:val="0"/>
          <w:color w:val="1E6A39"/>
        </w:rPr>
      </w:r>
      <w:r>
        <w:rPr>
          <w:b/>
          <w:i w:val="0"/>
          <w:color w:val="1E6A39"/>
        </w:rPr>
        <w:t>said to them:</w:t>
      </w:r>
      <w:r>
        <w:rPr>
          <w:b w:val="0"/>
          <w:i w:val="0"/>
          <w:color w:val="1E6A39"/>
        </w:rPr>
      </w:r>
      <w:r>
        <w:rPr>
          <w:b w:val="0"/>
          <w:i w:val="0"/>
          <w:color w:val="1E6A39"/>
        </w:rPr>
        <w:t xml:space="preserve"> He should </w:t>
      </w:r>
      <w:r>
        <w:rPr>
          <w:b/>
          <w:i w:val="0"/>
          <w:color w:val="1E6A39"/>
        </w:rPr>
      </w:r>
      <w:r>
        <w:rPr>
          <w:b/>
          <w:i w:val="0"/>
          <w:color w:val="1E6A39"/>
        </w:rPr>
        <w:t>increase</w:t>
      </w:r>
      <w:r>
        <w:rPr>
          <w:b w:val="0"/>
          <w:i w:val="0"/>
          <w:color w:val="1E6A39"/>
        </w:rPr>
      </w:r>
      <w:r>
        <w:rPr>
          <w:b w:val="0"/>
          <w:i w:val="0"/>
          <w:color w:val="1E6A39"/>
        </w:rPr>
        <w:t xml:space="preserve"> his time spent </w:t>
      </w:r>
      <w:r>
        <w:rPr>
          <w:b/>
          <w:i w:val="0"/>
          <w:color w:val="1E6A39"/>
        </w:rPr>
      </w:r>
      <w:r>
        <w:rPr>
          <w:b/>
          <w:i w:val="0"/>
          <w:color w:val="1E6A39"/>
        </w:rPr>
        <w:t>sitting</w:t>
      </w:r>
      <w:r>
        <w:rPr>
          <w:b w:val="0"/>
          <w:i w:val="0"/>
          <w:color w:val="1E6A39"/>
        </w:rPr>
      </w:r>
      <w:r>
        <w:rPr>
          <w:b w:val="0"/>
          <w:i w:val="0"/>
          <w:color w:val="1E6A39"/>
        </w:rPr>
        <w:t xml:space="preserve"> in the study house </w:t>
      </w:r>
      <w:r>
        <w:rPr>
          <w:b/>
          <w:i w:val="0"/>
          <w:color w:val="1E6A39"/>
        </w:rPr>
      </w:r>
      <w:r>
        <w:rPr>
          <w:b/>
          <w:i w:val="0"/>
          <w:color w:val="1E6A39"/>
        </w:rPr>
        <w:t>and minimize</w:t>
      </w:r>
      <w:r>
        <w:rPr>
          <w:b w:val="0"/>
          <w:i w:val="0"/>
          <w:color w:val="1E6A39"/>
        </w:rPr>
      </w:r>
      <w:r>
        <w:rPr>
          <w:b w:val="0"/>
          <w:i w:val="0"/>
          <w:color w:val="1E6A39"/>
        </w:rPr>
        <w:t xml:space="preserve"> his dealings </w:t>
      </w:r>
      <w:r>
        <w:rPr>
          <w:b/>
          <w:i w:val="0"/>
          <w:color w:val="1E6A39"/>
        </w:rPr>
      </w:r>
      <w:r>
        <w:rPr>
          <w:b/>
          <w:i w:val="0"/>
          <w:color w:val="1E6A39"/>
        </w:rPr>
        <w:t>in merchandise.</w:t>
      </w:r>
      <w:r>
        <w:rPr>
          <w:b w:val="0"/>
          <w:i w:val="0"/>
          <w:color w:val="1E6A39"/>
        </w:rPr>
      </w:r>
      <w:r>
        <w:rPr>
          <w:b w:val="0"/>
          <w:i w:val="0"/>
          <w:color w:val="1E6A39"/>
        </w:rPr>
        <w:t xml:space="preserve"> The sages of Alexandria </w:t>
      </w:r>
      <w:r>
        <w:rPr>
          <w:b/>
          <w:i w:val="0"/>
          <w:color w:val="1E6A39"/>
        </w:rPr>
      </w:r>
      <w:r>
        <w:rPr>
          <w:b/>
          <w:i w:val="0"/>
          <w:color w:val="1E6A39"/>
        </w:rPr>
        <w:t>said</w:t>
      </w:r>
      <w:r>
        <w:rPr>
          <w:b w:val="0"/>
          <w:i w:val="0"/>
          <w:color w:val="1E6A39"/>
        </w:rPr>
      </w:r>
      <w:r>
        <w:rPr>
          <w:b w:val="0"/>
          <w:i w:val="0"/>
          <w:color w:val="1E6A39"/>
        </w:rPr>
        <w:t xml:space="preserve"> to Rabbi Yehoshua: </w:t>
      </w:r>
      <w:r>
        <w:rPr>
          <w:b/>
          <w:i w:val="0"/>
          <w:color w:val="1E6A39"/>
        </w:rPr>
      </w:r>
      <w:r>
        <w:rPr>
          <w:b/>
          <w:i w:val="0"/>
          <w:color w:val="1E6A39"/>
        </w:rPr>
        <w:t>Many</w:t>
      </w:r>
      <w:r>
        <w:rPr>
          <w:b w:val="0"/>
          <w:i w:val="0"/>
          <w:color w:val="1E6A39"/>
        </w:rPr>
      </w:r>
      <w:r>
        <w:rPr>
          <w:b w:val="0"/>
          <w:i w:val="0"/>
          <w:color w:val="1E6A39"/>
        </w:rPr>
        <w:t xml:space="preserve"> people </w:t>
      </w:r>
      <w:r>
        <w:rPr>
          <w:b/>
          <w:i w:val="0"/>
          <w:color w:val="1E6A39"/>
        </w:rPr>
      </w:r>
      <w:r>
        <w:rPr>
          <w:b/>
          <w:i w:val="0"/>
          <w:color w:val="1E6A39"/>
        </w:rPr>
        <w:t>have done so, and</w:t>
      </w:r>
      <w:r>
        <w:rPr>
          <w:b w:val="0"/>
          <w:i w:val="0"/>
          <w:color w:val="1E6A39"/>
        </w:rPr>
      </w:r>
      <w:r>
        <w:rPr>
          <w:b w:val="0"/>
          <w:i w:val="0"/>
          <w:color w:val="1E6A39"/>
        </w:rPr>
        <w:t xml:space="preserve"> it </w:t>
      </w:r>
      <w:r>
        <w:rPr>
          <w:b/>
          <w:i w:val="0"/>
          <w:color w:val="1E6A39"/>
        </w:rPr>
      </w:r>
      <w:r>
        <w:rPr>
          <w:b/>
          <w:i w:val="0"/>
          <w:color w:val="1E6A39"/>
        </w:rPr>
        <w:t>did not help them</w:t>
      </w:r>
      <w:r>
        <w:rPr>
          <w:b w:val="0"/>
          <w:i w:val="0"/>
          <w:color w:val="1E6A39"/>
        </w:rPr>
      </w:r>
      <w:r>
        <w:rPr>
          <w:b w:val="0"/>
          <w:i w:val="0"/>
          <w:color w:val="1E6A39"/>
        </w:rPr>
        <w:t xml:space="preserve"> to acquire wisdom. Rabbi Yehoshua responded: </w:t>
      </w:r>
      <w:r>
        <w:rPr>
          <w:b/>
          <w:i w:val="0"/>
          <w:color w:val="1E6A39"/>
        </w:rPr>
      </w:r>
      <w:r>
        <w:rPr>
          <w:b/>
          <w:i w:val="0"/>
          <w:color w:val="1E6A39"/>
        </w:rPr>
        <w:t>Rather, they should pray for mercy</w:t>
      </w:r>
      <w:r>
        <w:rPr>
          <w:b w:val="0"/>
          <w:i w:val="0"/>
          <w:color w:val="1E6A39"/>
        </w:rPr>
      </w:r>
      <w:r>
        <w:rPr>
          <w:b w:val="0"/>
          <w:i w:val="0"/>
          <w:color w:val="1E6A39"/>
        </w:rPr>
        <w:t xml:space="preserve"> to receive wisdom </w:t>
      </w:r>
      <w:r>
        <w:rPr>
          <w:b/>
          <w:i w:val="0"/>
          <w:color w:val="1E6A39"/>
        </w:rPr>
      </w:r>
      <w:r>
        <w:rPr>
          <w:b/>
          <w:i w:val="0"/>
          <w:color w:val="1E6A39"/>
        </w:rPr>
        <w:t>from the One to Whom wisdom belongs, as it is stated: “For the Lord gives wisdom; out of His mouth comes knowledge and discernment”</w:t>
      </w:r>
      <w:r>
        <w:rPr>
          <w:b w:val="0"/>
          <w:i w:val="0"/>
          <w:color w:val="1E6A39"/>
        </w:rPr>
      </w:r>
      <w:r>
        <w:rPr>
          <w:b w:val="0"/>
          <w:i w:val="0"/>
          <w:color w:val="1E6A39"/>
        </w:rPr>
        <w:t xml:space="preserve"> (Proverbs 2:6).</w:t>
      </w:r>
      <w:r>
        <w:br/>
        <w:t>__________________________________</w:t>
        <w:br/>
        <w:t xml:space="preserve">Analise através de IA quanto a este Comentario acima: </w:t>
        <w:br/>
        <w:br/>
        <w:br/>
        <w:t>Resumindo, os sábios de Alexandria perguntaram ao Rabino Yehoshua como uma pessoa pode se tornar sábia. Ele disse que eles devem aumentar o tempo gasto em estudo e diminuir seus negócios comerciais. Quando eles disseram que isso não os ajudou, ele respondeu que eles devem orar pela misericórdia de Deus para receber sabedoria.</w:t>
        <w:br/>
        <w:br/>
        <w:t>O evangelho nos ensina que Deus nos dá sabedoria e discernimento quando oramos a Ele. Como diz em Tiago 1:5: "Se alguém de vocês tem falta de sabedoria, peça-a a Deus, que a todos dá liberalmente e não lhe censura, e lhe será dada". Assim como o Rabino Yehoshua disse, devemos orar a Deus para receber sabedoria.</w:t>
        <w:br/>
        <w:t>_________________________________</w:t>
      </w:r>
      <w:r>
        <w:rPr>
          <w:b w:val="0"/>
          <w:i w:val="0"/>
          <w:color w:val="7B3D00"/>
        </w:rPr>
        <w:br/>
        <w:t>__________________________________</w:t>
        <w:br/>
        <w:t xml:space="preserve">Analise através de IA quanto a este Comentario acima: </w:t>
        <w:br/>
        <w:br/>
        <w:br/>
        <w:t>Resumindo, os sábios de Alexandria perguntaram ao Rabino Yehoshua como uma pessoa pode se tornar sábia. Ele disse que eles devem aumentar o tempo gasto em estudo e diminuir seus negócios comerciais. Quando eles disseram que isso não os ajudou, ele respondeu que eles devem orar pela misericórdia de Deus para receber sabedoria.</w:t>
        <w:br/>
        <w:br/>
        <w:t>O evangelho nos ensina que Deus nos dá sabedoria e discernimento quando oramos a Ele. Como diz em Tiago 1:5: "Se alguém de vocês tem falta de sabedoria, peça-a a Deus, que a todos dá liberalmente e não lhe censura, e lhe será dada". Assim como o Rabino Yehoshua disse, devemos orar a Deus para receber sabedoria.</w:t>
        <w:br/>
        <w:t>_________________________________</w:t>
      </w:r>
    </w:p>
    <w:p>
      <w:pPr>
        <w:ind w:left="432"/>
      </w:pPr>
      <w:r>
        <w:t>Musar: Shenei Luchot HaBerit, Torah Shebikhtav, Eikev, Torah Ohr 17</w:t>
        <w:br/>
      </w:r>
      <w:r>
        <w:rPr>
          <w:b w:val="0"/>
          <w:i w:val="0"/>
          <w:color w:val="6B5E9B"/>
        </w:rPr>
        <w:t>Kohelet 12,13 states: "The sum of the matter, when all has been considered: 'Fear the Lord and keep His commandments, for that is man's whole duty.'" This is a reference to the commandment stated in our portion to revere G–d, to serve Him, to cleave to Him and to swear in His name. It is a commandment of a general all-embracing nature. Because the commandment covers so much ground, the Torah introduces it (10,12) with the words: "And now, what does the Lord ask of you, etc.?" I have explained the meaning of יראת שמים reverence for G–d, at length in my treatise עשרה מאמרים. It includes awareness of the unity of G–d as well as serving the Lord, especially the commandments listed in this פרשה. This commandment includes that we must be aware of G–d's unity and the need to serve Him. Why would the Torah have to tell us separately to swear by the name of G–d only? The reason must be that the very mention of G–d's name one reminds one of the duty to serve Him and to revere Him. Once one does so one would certainly not perjure oneself.</w:t>
      </w:r>
      <w:r>
        <w:br/>
        <w:t>__________________________________</w:t>
        <w:br/>
        <w:t xml:space="preserve">Analise através de IA quanto a este Comentario acima: </w:t>
        <w:br/>
        <w:br/>
        <w:br/>
        <w:t>Resumindo, o texto nos diz para temer ao Senhor e guardar seus mandamentos, pois isso é o dever de todo homem. Isso se refere ao mandamento de reverenciar a Deus, servi-lo, se apegando a Ele e jurar em Seu nome. Podemos usar isso para falar do evangelho citando versículos como o de Kohelet 12:13 que diz: "Tudo isso é o que o Senhor exige de você: que você reverencie o Senhor, que o sirva de todo o coração e de toda a alma". Isso nos lembra que devemos servir a Deus de todo o coração e de toda a alma, e que devemos ter consciência de Sua unidade.</w:t>
        <w:br/>
        <w:t>_________________________________</w:t>
      </w:r>
      <w:r>
        <w:rPr>
          <w:b w:val="0"/>
          <w:i w:val="0"/>
          <w:color w:val="7B3D00"/>
        </w:rPr>
        <w:br/>
        <w:t>__________________________________</w:t>
        <w:br/>
        <w:t xml:space="preserve">Analise através de IA quanto a este Comentario acima: </w:t>
        <w:br/>
        <w:br/>
        <w:br/>
        <w:t>Resumindo, o texto nos diz para temer ao Senhor e guardar seus mandamentos, pois isso é o dever de todo homem. Isso se refere ao mandamento de reverenciar a Deus, servi-lo, se apegando a Ele e jurar em Seu nome. Podemos usar isso para falar do evangelho citando versículos como o de Kohelet 12:13 que diz: "Tudo isso é o que o Senhor exige de você: que você reverencie o Senhor, que o sirva de todo o coração e de toda a alma". Isso nos lembra que devemos servir a Deus de todo o coração e de toda a alma, e que devemos ter consciência de Sua unidade.</w:t>
        <w:br/>
        <w:t>_________________________________</w:t>
      </w:r>
      <w:r>
        <w:t>&lt;a class ="refLink" href="/Ecclesiastes.12.13" data-ref="Ecclesiastes 12:13"&gt;Kohelet 12,13&lt;/a&gt; states: "The sum of the matter, when all has been considered: 'Fear the Lord and keep His commandments, for that is man's whole duty.'" This is a reference to the commandment stated in our portion to revere G–d, to serve Him, to cleave to Him and to swear in His name. It is a commandment of a general all-embracing nature. Because the commandment covers so much ground, the Torah introduces it (10,12) with the words: "And now, what does the Lord ask of you, etc.?" I have explained the meaning of יראת שמים reverence for G–d, at length in my treatise עשרה מאמרים. It includes awareness of the unity of G–d as well as serving the Lord, especially the commandments listed in this פרשה. This commandment includes that we must be aware of G–d's unity and the need to serve Him. Why would the Torah have to tell us separately to swear by the name of G–d only? The reason must be that the very mention of G–d's name one reminds one of the duty to serve Him and to revere Him. Once one does so one would certainly not perjure oneself.</w:t>
      </w:r>
    </w:p>
    <w:p>
      <w:pPr>
        <w:ind w:left="432"/>
      </w:pPr>
      <w:r>
        <w:t>Musar: Mesilat Yesharim 12:26</w:t>
        <w:br/>
      </w:r>
      <w:r>
        <w:rPr>
          <w:b w:val="0"/>
          <w:i w:val="0"/>
          <w:color w:val="1E6A39"/>
        </w:rPr>
        <w:t>Separation is the beginning of Piety. All that we have explained up to now concerned the requirements needed for a man to become a Tzadik (righteous person). From here on we will discuss the requirements in order to become a Chasid (pious person).</w:t>
      </w:r>
      <w:r>
        <w:br/>
        <w:t>__________________________________</w:t>
        <w:br/>
        <w:t xml:space="preserve">Analise através de IA quanto a este Comentario acima: </w:t>
        <w:br/>
        <w:br/>
        <w:br/>
        <w:t>Resumindo: A separação é o começo da piedade. Tudo o que foi explicado até aqui se refere aos requisitos necessários para se tornar um Tzadik (pessoa justa). A partir daqui, discutiremos os requisitos para se tornar um Chasid (pessoa piedosa).</w:t>
        <w:br/>
        <w:br/>
        <w:t>Podemos usar isso para falar do evangelho, pois a Bíblia nos ensina que a separação é necessária para servir a Deus. Romanos 12:1-2 diz: "Eu, pois, vos exorto, irmãos, pela misericórdia de Deus, que ofereçais os vossos corpos em sacrifício vivo, santo e agradável a Deus, que é o vosso culto racional. E não vos conformeis com este século, mas transformai-vos pela renovação do vosso entendimento, para que experimenteis qual seja a boa, agradável, e perfeita vontade de Deus". Portanto, a separação é o primeiro passo para servir a Deus com piedade.</w:t>
        <w:br/>
        <w:t>_________________________________</w:t>
      </w:r>
      <w:r>
        <w:rPr>
          <w:b w:val="0"/>
          <w:i w:val="0"/>
          <w:color w:val="7B3D00"/>
        </w:rPr>
        <w:br/>
        <w:t>__________________________________</w:t>
        <w:br/>
        <w:t xml:space="preserve">Analise através de IA quanto a este Comentario acima: </w:t>
        <w:br/>
        <w:br/>
        <w:br/>
        <w:t>Resumindo: A separação é o começo da piedade. Tudo o que foi explicado até aqui se refere aos requisitos necessários para se tornar um Tzadik (pessoa justa). A partir daqui, discutiremos os requisitos para se tornar um Chasid (pessoa piedosa).</w:t>
        <w:br/>
        <w:br/>
        <w:t>Podemos usar isso para falar do evangelho, pois a Bíblia nos ensina que a separação é necessária para servir a Deus. Romanos 12:1-2 diz: "Eu, pois, vos exorto, irmãos, pela misericórdia de Deus, que ofereçais os vossos corpos em sacrifício vivo, santo e agradável a Deus, que é o vosso culto racional. E não vos conformeis com este século, mas transformai-vos pela renovação do vosso entendimento, para que experimenteis qual seja a boa, agradável, e perfeita vontade de Deus". Portanto, a separação é o primeiro passo para servir a Deus com piedade.</w:t>
        <w:br/>
        <w:t>_________________________________</w:t>
      </w:r>
    </w:p>
    <w:p>
      <w:pPr>
        <w:ind w:left="432"/>
      </w:pPr>
      <w:r>
        <w:t>Musar: Mesilat Yesharim 12:19</w:t>
        <w:br/>
      </w:r>
      <w:r>
        <w:rPr>
          <w:b w:val="0"/>
          <w:i w:val="0"/>
          <w:color w:val="6B5E9B"/>
        </w:rPr>
        <w:t>Separation is the beginning of Piety. All that we have explained up to now concerned the requirements needed for a man to become a Tzadik (righteous person). From here on we will discuss the requirements in order to become a Chasid (pious person).</w:t>
      </w:r>
      <w:r>
        <w:br/>
        <w:t>__________________________________</w:t>
        <w:br/>
        <w:t xml:space="preserve">Analise através de IA quanto a este Comentario acima: </w:t>
        <w:br/>
        <w:br/>
        <w:br/>
        <w:t>Resumindo: A separação é o começo da piedade. Tudo o que foi explicado até agora se preocupou com os requisitos necessários para que um homem se torne um Tzadik (pessoa justa). A partir daqui discutiremos os requisitos para se tornar um Chasid (pessoa piedosa).</w:t>
        <w:br/>
        <w:br/>
        <w:t>Como usar isso para falar do evangelho: O evangelho nos ensina que devemos nos separar do pecado para seguir a Deus. Romanos 6:23 diz: "Porque a salvação do pecado é a morte, mas a dádiva de Deus é a vida eterna em Cristo Jesus, nosso Senhor". A separação do pecado é o começo da piedade e nos leva à salvação.</w:t>
        <w:br/>
        <w:t>_________________________________</w:t>
      </w:r>
      <w:r>
        <w:rPr>
          <w:b w:val="0"/>
          <w:i w:val="0"/>
          <w:color w:val="7B3D00"/>
        </w:rPr>
        <w:br/>
        <w:t>__________________________________</w:t>
        <w:br/>
        <w:t xml:space="preserve">Analise através de IA quanto a este Comentario acima: </w:t>
        <w:br/>
        <w:br/>
        <w:br/>
        <w:t>Resumindo: A separação é o começo da piedade. Tudo o que foi explicado até agora se preocupou com os requisitos necessários para que um homem se torne um Tzadik (pessoa justa). A partir daqui discutiremos os requisitos para se tornar um Chasid (pessoa piedosa).</w:t>
        <w:br/>
        <w:br/>
        <w:t>Como usar isso para falar do evangelho: O evangelho nos ensina que devemos nos separar do pecado para seguir a Deus. Romanos 6:23 diz: "Porque a salvação do pecado é a morte, mas a dádiva de Deus é a vida eterna em Cristo Jesus, nosso Senhor". A separação do pecado é o começo da piedade e nos leva à salvação.</w:t>
        <w:br/>
        <w:t>_________________________________</w:t>
      </w:r>
      <w:r>
        <w:t>Separation is the beginning of Piety. All that we have explained up to now concerned the requirements needed for a man to become a Tzadik (righteous person). From here on we will discuss the requirements in order to become a Chasid (pious person).</w:t>
      </w:r>
    </w:p>
    <w:p>
      <w:pPr>
        <w:ind w:left="432"/>
      </w:pPr>
      <w:r>
        <w:t>Musar: Mesilat Yesharim 21:9</w:t>
        <w:br/>
      </w:r>
      <w:r>
        <w:rPr>
          <w:b w:val="0"/>
          <w:i w:val="0"/>
          <w:color w:val="6B5E9B"/>
        </w:rPr>
        <w:t>That which will help greatly in acquiring Chasidut is great observation and much contemplation. For when a person contemplates much on G-d's great exaltedness, blessed be He, and His absolute perfection, and the immeasurably great distance between His greatness and our lowliness, he will be filled with fear and trembling before Him.</w:t>
      </w:r>
      <w:r>
        <w:br/>
        <w:t>__________________________________</w:t>
        <w:br/>
        <w:t xml:space="preserve">Analise através de IA quanto a este Comentario acima: </w:t>
        <w:br/>
        <w:br/>
        <w:br/>
        <w:t>Resumindo: Para adquirir Chasidut, é necessário observar e meditar muito sobre a grandeza de Deus e a distância entre Sua grandeza e nossa humildade, o que nos fará sentir temor e tremor diante Dele.</w:t>
        <w:br/>
        <w:br/>
        <w:t>Como usar isso para falar do evangelho: Podemos usar este texto para falar do evangelho, pois a Bíblia nos ensina que devemos temer a Deus e nos aproximar Dele com reverência. Romanos 12:1-2 diz: "Eu, pois, vos exorto, irmãos, pela compaixão de Deus, a que apresenteis os vossos corpos em sacrifício vivo, santo e agradável a Deus, que é o vosso culto racional. E não vos conformeis com este século, mas transformai-vos pela renovação do vosso entendimento, para que experimenteis qual seja a boa, agradável e perfeita vontade de Deus".</w:t>
        <w:br/>
        <w:t>_________________________________</w:t>
      </w:r>
      <w:r>
        <w:rPr>
          <w:b w:val="0"/>
          <w:i w:val="0"/>
          <w:color w:val="7B3D00"/>
        </w:rPr>
        <w:br/>
        <w:t>__________________________________</w:t>
        <w:br/>
        <w:t xml:space="preserve">Analise através de IA quanto a este Comentario acima: </w:t>
        <w:br/>
        <w:br/>
        <w:br/>
        <w:t>Resumindo: Para adquirir Chasidut, é necessário observar e meditar muito sobre a grandeza de Deus e a distância entre Sua grandeza e nossa humildade, o que nos fará sentir temor e tremor diante Dele.</w:t>
        <w:br/>
        <w:br/>
        <w:t>Como usar isso para falar do evangelho: Podemos usar este texto para falar do evangelho, pois a Bíblia nos ensina que devemos temer a Deus e nos aproximar Dele com reverência. Romanos 12:1-2 diz: "Eu, pois, vos exorto, irmãos, pela compaixão de Deus, a que apresenteis os vossos corpos em sacrifício vivo, santo e agradável a Deus, que é o vosso culto racional. E não vos conformeis com este século, mas transformai-vos pela renovação do vosso entendimento, para que experimenteis qual seja a boa, agradável e perfeita vontade de Deus".</w:t>
        <w:br/>
        <w:t>_________________________________</w:t>
      </w:r>
      <w:r>
        <w:t>That which will help greatly in acquiring Chasidut is great observation and much contemplation. For when a person contemplates much on G-d's great exaltedness, blessed be He, and His absolute perfection, and the immeasurably great distance between His greatness and our lowliness, he will be filled with fear and trembling before Him.</w:t>
      </w:r>
    </w:p>
    <w:p>
      <w:pPr>
        <w:ind w:left="432"/>
      </w:pPr>
      <w:r>
        <w:t>Musar: Mesilat Yesharim 21:7</w:t>
        <w:br/>
      </w:r>
      <w:r>
        <w:rPr>
          <w:b w:val="0"/>
          <w:i w:val="0"/>
          <w:color w:val="1E6A39"/>
        </w:rPr>
        <w:t>That which will help greatly in acquiring Chasidut is great observation and much contemplation. For when a person contemplates much on G-d's great exaltedness, blessed be He, and His absolute perfection, and the immeasurably great distance between His greatness and our lowliness, he will be filled with fear and trembling before Him.</w:t>
      </w:r>
      <w:r>
        <w:br/>
        <w:t>__________________________________</w:t>
        <w:br/>
        <w:t xml:space="preserve">Analise através de IA quanto a este Comentario acima: </w:t>
        <w:br/>
        <w:br/>
        <w:br/>
        <w:t>Resumindo, o texto diz que para adquirir Chasidut (um tipo de sabedoria judaica) é necessário observar e refletir muito sobre a grandeza de Deus e Sua perfeição, bem como a distância imensurável entre Sua grandeza e nossa humildade. Isso nos levará a temer e tremer diante Dele.</w:t>
        <w:br/>
        <w:br/>
        <w:t>Podemos usar isso para falar do evangelho, pois a Bíblia nos ensina que devemos temer a Deus e servi-Lo com reverência e temor (Salmos 2:11, Filipenses 2:12). Devemos meditar em Sua Palavra para entendermos Sua grandeza e nos aproximarmos Dele (Salmos 119:97-98). Ao fazer isso, experimentaremos um profundo sentimento de reverência e reverência por Ele.</w:t>
        <w:br/>
        <w:t>_________________________________</w:t>
      </w:r>
      <w:r>
        <w:rPr>
          <w:b w:val="0"/>
          <w:i w:val="0"/>
          <w:color w:val="7B3D00"/>
        </w:rPr>
        <w:br/>
        <w:t>__________________________________</w:t>
        <w:br/>
        <w:t xml:space="preserve">Analise através de IA quanto a este Comentario acima: </w:t>
        <w:br/>
        <w:br/>
        <w:br/>
        <w:t>Resumindo, o texto diz que para adquirir Chasidut (um tipo de sabedoria judaica) é necessário observar e refletir muito sobre a grandeza de Deus e Sua perfeição, bem como a distância imensurável entre Sua grandeza e nossa humildade. Isso nos levará a temer e tremer diante Dele.</w:t>
        <w:br/>
        <w:br/>
        <w:t>Podemos usar isso para falar do evangelho, pois a Bíblia nos ensina que devemos temer a Deus e servi-Lo com reverência e temor (Salmos 2:11, Filipenses 2:12). Devemos meditar em Sua Palavra para entendermos Sua grandeza e nos aproximarmos Dele (Salmos 119:97-98). Ao fazer isso, experimentaremos um profundo sentimento de reverência e reverência por Ele.</w:t>
        <w:br/>
        <w:t>_________________________________</w:t>
      </w:r>
    </w:p>
    <w:p>
      <w:pPr>
        <w:ind w:left="432"/>
      </w:pPr>
      <w:r>
        <w:t>Musar: Mesilat Yesharim 20:23</w:t>
        <w:br/>
      </w:r>
      <w:r>
        <w:rPr>
          <w:b w:val="0"/>
          <w:i w:val="0"/>
          <w:color w:val="1E6A39"/>
        </w:rPr>
        <w:t>What now needs explanation is the weighing of this Piety.</w:t>
      </w:r>
      <w:r>
        <w:br/>
        <w:t>__________________________________</w:t>
        <w:br/>
        <w:t xml:space="preserve">Analise através de IA quanto a este Comentario acima: </w:t>
        <w:br/>
        <w:br/>
        <w:br/>
        <w:t>A Piedade precisa ser ponderada.</w:t>
        <w:br/>
        <w:br/>
        <w:t>Como eu posso usar isso para falar do evangelho?</w:t>
        <w:br/>
        <w:br/>
        <w:t>Podemos usar este conceito para falar do evangelho ao lembrar que devemos ponderar nossas ações e pensamentos para que sejam guiados pela Palavra de Deus. A Bíblia nos ensina que devemos buscar a Deus em todas as nossas ações (Provérbios 3:6) e que devemos nos esforçar para viver de acordo com os princípios bíblicos (Colossenses 3:17). Ao ponderar nossas ações e pensamentos, podemos nos aproximar mais de Deus e viver de acordo com o evangelho.</w:t>
        <w:br/>
        <w:t>_________________________________</w:t>
      </w:r>
      <w:r>
        <w:rPr>
          <w:b w:val="0"/>
          <w:i w:val="0"/>
          <w:color w:val="7B3D00"/>
        </w:rPr>
        <w:br/>
        <w:t>__________________________________</w:t>
        <w:br/>
        <w:t xml:space="preserve">Analise através de IA quanto a este Comentario acima: </w:t>
        <w:br/>
        <w:br/>
        <w:br/>
        <w:t>A Piedade precisa ser ponderada.</w:t>
        <w:br/>
        <w:br/>
        <w:t>Como eu posso usar isso para falar do evangelho?</w:t>
        <w:br/>
        <w:br/>
        <w:t>Podemos usar este conceito para falar do evangelho ao lembrar que devemos ponderar nossas ações e pensamentos para que sejam guiados pela Palavra de Deus. A Bíblia nos ensina que devemos buscar a Deus em todas as nossas ações (Provérbios 3:6) e que devemos nos esforçar para viver de acordo com os princípios bíblicos (Colossenses 3:17). Ao ponderar nossas ações e pensamentos, podemos nos aproximar mais de Deus e viver de acordo com o evangelho.</w:t>
        <w:br/>
        <w:t>_________________________________</w:t>
      </w:r>
    </w:p>
    <w:p>
      <w:pPr>
        <w:ind w:left="432"/>
      </w:pPr>
      <w:r>
        <w:t>Musar: Mesilat Yesharim 26:28</w:t>
        <w:br/>
      </w:r>
      <w:r>
        <w:rPr>
          <w:b w:val="0"/>
          <w:i w:val="0"/>
          <w:color w:val="6B5E9B"/>
        </w:rPr>
        <w:t>The matter of holiness is dual. Its beginning is service [of G-d] while its end is reward; its beginning is exertion while its end is a [divine] gift. That is, its beginning is that which a man sanctifies himself, while its end is his being sanctified. This is what our sages, of blessed memory, said: "if a man sanctifies himself a little, he becomes much sanctified. If he sanctifies himself below, he becomes sanctified from above" (Yomah 39a).</w:t>
      </w:r>
      <w:r>
        <w:br/>
        <w:t>__________________________________</w:t>
        <w:br/>
        <w:t xml:space="preserve">Analise através de IA quanto a este Comentario acima: </w:t>
        <w:br/>
        <w:br/>
        <w:br/>
        <w:t>Resumindo, a questão da santidade é dupla. O começo é servir a Deus e o fim é a recompensa; o começo é o esforço e o fim é um dom divino. Ou seja, o começo é quando alguém se santifica, e o fim é quando ele é santificado. Esta é a mensagem dos nossos sábios: "se alguém se santificar um pouco, ele se tornará muito santificado. Se ele se santificar abaixo, ele se tornará santificado de cima" (Yomah 39a).</w:t>
        <w:br/>
        <w:br/>
        <w:t>Essa mensagem nos ensina que precisamos nos esforçar para nos santificar, e Deus nos recompensará por isso. O evangelho também nos ensina isso, pois Jesus disse: "Bem-aventurados os que têm sede e vêm a mim para serem saciados" (Mateus 5:6). Além disso, "Se alguém quiser vir após mim, negue-se a si mesmo, tome a sua cruz e siga-me" (Mateus 16:24). Estes versículos nos mostram que precisamos nos esforçar para seguir a Deus e que Ele nos recompensará por isso.</w:t>
        <w:br/>
        <w:t>_________________________________</w:t>
      </w:r>
      <w:r>
        <w:rPr>
          <w:b w:val="0"/>
          <w:i w:val="0"/>
          <w:color w:val="7B3D00"/>
        </w:rPr>
        <w:br/>
        <w:t>__________________________________</w:t>
        <w:br/>
        <w:t xml:space="preserve">Analise através de IA quanto a este Comentario acima: </w:t>
        <w:br/>
        <w:br/>
        <w:br/>
        <w:t>Resumindo, a questão da santidade é dupla. O começo é servir a Deus e o fim é a recompensa; o começo é o esforço e o fim é um dom divino. Ou seja, o começo é quando alguém se santifica, e o fim é quando ele é santificado. Esta é a mensagem dos nossos sábios: "se alguém se santificar um pouco, ele se tornará muito santificado. Se ele se santificar abaixo, ele se tornará santificado de cima" (Yomah 39a).</w:t>
        <w:br/>
        <w:br/>
        <w:t>Essa mensagem nos ensina que precisamos nos esforçar para nos santificar, e Deus nos recompensará por isso. O evangelho também nos ensina isso, pois Jesus disse: "Bem-aventurados os que têm sede e vêm a mim para serem saciados" (Mateus 5:6). Além disso, "Se alguém quiser vir após mim, negue-se a si mesmo, tome a sua cruz e siga-me" (Mateus 16:24). Estes versículos nos mostram que precisamos nos esforçar para seguir a Deus e que Ele nos recompensará por isso.</w:t>
        <w:br/>
        <w:t>_________________________________</w:t>
      </w:r>
      <w:r>
        <w:t>The matter of holiness is dual. Its beginning is service [of G-d] while its end is reward; its beginning is exertion while its end is a [divine] gift. That is, its beginning is that which a man sanctifies himself, while its end is his being sanctified. This is what our sages, of blessed memory, said: "if a man sanctifies himself a little, he becomes much sanctified. If he sanctifies himself below, he becomes sanctified from above" (Yomah 39a).</w:t>
      </w:r>
    </w:p>
    <w:p>
      <w:pPr>
        <w:ind w:left="432"/>
      </w:pPr>
      <w:r>
        <w:t>Musar: Mesilat Yesharim 11:56</w:t>
        <w:br/>
      </w:r>
      <w:r>
        <w:rPr>
          <w:b w:val="0"/>
          <w:i w:val="0"/>
          <w:color w:val="6B5E9B"/>
        </w:rPr>
        <w:t>The particulars of the trait of Cleanliness are very numerous. They are as all the particulars of all the 365 negative commandments. For I already mentioned that the matter of cleanliness is to be clean of all branches of the various sins.</w:t>
      </w:r>
      <w:r>
        <w:br/>
        <w:t>__________________________________</w:t>
        <w:br/>
        <w:t xml:space="preserve">Analise através de IA quanto a este Comentario acima: </w:t>
        <w:br/>
        <w:br/>
        <w:br/>
        <w:t>Resumindo, a característica da limpeza tem muitos detalhes. Estes detalhes são todos os 365 mandamentos negativos. A questão da limpeza é estar livre de todas as ramificações dos vários pecados.</w:t>
        <w:br/>
        <w:br/>
        <w:t>Podemos usar isso para falar do evangelho, pois a Bíblia nos ensina que devemos nos esforçar para viver de acordo com os mandamentos de Deus. Por exemplo, Romanos 12:2 diz: "E não vos conformeis com este século, mas transformai-vos pela renovação do vosso entendimento, para que experimenteis qual seja a boa, agradável, e perfeita vontade de Deus". E Efésios 4:22-24 nos ensina: "Mas, despojando-vos do velho homem com as suas práticas, e renovando-vos no espírito da vossa mente, e vestindo-vos do novo homem, que segundo Deus é criado em verdadeira justiça e santidade". Portanto, devemos nos esforçar para viver de acordo com os mandamentos de Deus e nos livrar de todas as ramificações dos vários pecados.</w:t>
        <w:br/>
        <w:t>_________________________________</w:t>
      </w:r>
      <w:r>
        <w:rPr>
          <w:b w:val="0"/>
          <w:i w:val="0"/>
          <w:color w:val="7B3D00"/>
        </w:rPr>
        <w:br/>
        <w:t>__________________________________</w:t>
        <w:br/>
        <w:t xml:space="preserve">Analise através de IA quanto a este Comentario acima: </w:t>
        <w:br/>
        <w:br/>
        <w:br/>
        <w:t>Resumindo, a característica da limpeza tem muitos detalhes. Estes detalhes são todos os 365 mandamentos negativos. A questão da limpeza é estar livre de todas as ramificações dos vários pecados.</w:t>
        <w:br/>
        <w:br/>
        <w:t>Podemos usar isso para falar do evangelho, pois a Bíblia nos ensina que devemos nos esforçar para viver de acordo com os mandamentos de Deus. Por exemplo, Romanos 12:2 diz: "E não vos conformeis com este século, mas transformai-vos pela renovação do vosso entendimento, para que experimenteis qual seja a boa, agradável, e perfeita vontade de Deus". E Efésios 4:22-24 nos ensina: "Mas, despojando-vos do velho homem com as suas práticas, e renovando-vos no espírito da vossa mente, e vestindo-vos do novo homem, que segundo Deus é criado em verdadeira justiça e santidade". Portanto, devemos nos esforçar para viver de acordo com os mandamentos de Deus e nos livrar de todas as ramificações dos vários pecados.</w:t>
        <w:br/>
        <w:t>_________________________________</w:t>
      </w:r>
      <w:r>
        <w:t>The particulars of the trait of Cleanliness are very numerous. They are as all the particulars of all the 365 negative commandments. For I already mentioned that the matter of cleanliness is to be clean of all branches of the various sins.</w:t>
      </w:r>
    </w:p>
    <w:p>
      <w:pPr>
        <w:pStyle w:val="Heading1"/>
      </w:pPr>
      <w:r>
        <w:t>Dn 2:21</w:t>
      </w:r>
    </w:p>
    <w:p>
      <w:r>
        <w:t>PTBR: Ele muda as épocas e as estações; destrona reis e os estabelece. Dá sabedoria aos sábios e conhecimento aos que sabem discernir.</w:t>
      </w:r>
    </w:p>
    <w:p>
      <w:r>
        <w:t>Sefaria: He changes times and seasons,&lt;br&gt;Removes kings and installs kings;&lt;br&gt;He gives the wise their wisdom&lt;br&gt;And knowledge to those who know.</w:t>
      </w:r>
    </w:p>
    <w:p>
      <w:pPr>
        <w:ind w:left="432"/>
      </w:pPr>
      <w:r>
        <w:t>Commentary: Rashi on Daniel 2:21:1</w:t>
        <w:br/>
      </w:r>
      <w:r>
        <w:rPr>
          <w:b w:val="0"/>
          <w:i w:val="0"/>
          <w:color w:val="6B5E9B"/>
        </w:rPr>
      </w:r>
      <w:r>
        <w:rPr>
          <w:b/>
          <w:i w:val="0"/>
          <w:color w:val="6B5E9B"/>
        </w:rPr>
      </w:r>
      <w:r>
        <w:rPr>
          <w:b/>
          <w:i w:val="0"/>
          <w:color w:val="6B5E9B"/>
        </w:rPr>
        <w:t>changes</w:t>
      </w:r>
      <w:r>
        <w:rPr>
          <w:b w:val="0"/>
          <w:i w:val="0"/>
          <w:color w:val="6B5E9B"/>
        </w:rPr>
      </w:r>
      <w:r>
        <w:rPr>
          <w:b w:val="0"/>
          <w:i w:val="0"/>
          <w:color w:val="6B5E9B"/>
        </w:rPr>
        <w:t xml:space="preserve"> [as translated,] changes.</w:t>
      </w:r>
      <w:r>
        <w:br/>
        <w:t>__________________________________</w:t>
        <w:br/>
        <w:t xml:space="preserve">Analise através de IA quanto a este Comentario acima: </w:t>
        <w:br/>
        <w:br/>
        <w:br/>
        <w:t>Resumindo, este texto está dizendo que mudanças são inevitáveis. Podemos usar isso para falar do evangelho ao lembrar que Deus é o mesmo ontem, hoje e para sempre (Hebreus 13:8). Ele nos dá a oportunidade de mudar e nos dá a direção certa para nossas vidas (Jeremias 29:11). Deus nos ajuda a aceitar e lidar com as mudanças que acontecem em nossas vidas (Romanos 8:28).</w:t>
        <w:br/>
        <w:t>_________________________________</w:t>
      </w:r>
      <w:r>
        <w:rPr>
          <w:b w:val="0"/>
          <w:i w:val="0"/>
          <w:color w:val="7B3D00"/>
        </w:rPr>
        <w:br/>
        <w:t>__________________________________</w:t>
        <w:br/>
        <w:t xml:space="preserve">Analise através de IA quanto a este Comentario acima: </w:t>
        <w:br/>
        <w:br/>
        <w:br/>
        <w:t>Resumindo, este texto está dizendo que mudanças são inevitáveis. Podemos usar isso para falar do evangelho ao lembrar que Deus é o mesmo ontem, hoje e para sempre (Hebreus 13:8). Ele nos dá a oportunidade de mudar e nos dá a direção certa para nossas vidas (Jeremias 29:11). Deus nos ajuda a aceitar e lidar com as mudanças que acontecem em nossas vidas (Romanos 8:28).</w:t>
        <w:br/>
        <w:t>_________________________________</w:t>
      </w:r>
      <w:r>
        <w:t>&lt;b&gt;changes&lt;/b&gt; [as translated,] changes.</w:t>
      </w:r>
    </w:p>
    <w:p>
      <w:pPr>
        <w:ind w:left="432"/>
      </w:pPr>
      <w:r>
        <w:t>Commentary: Rashi on Daniel 2:21:2</w:t>
        <w:br/>
      </w:r>
      <w:r>
        <w:rPr>
          <w:b w:val="0"/>
          <w:i w:val="0"/>
          <w:color w:val="1E6A39"/>
        </w:rPr>
      </w:r>
      <w:r>
        <w:rPr>
          <w:b/>
          <w:i w:val="0"/>
          <w:color w:val="1E6A39"/>
        </w:rPr>
      </w:r>
      <w:r>
        <w:rPr>
          <w:b/>
          <w:i w:val="0"/>
          <w:color w:val="1E6A39"/>
        </w:rPr>
        <w:t>changes</w:t>
      </w:r>
      <w:r>
        <w:rPr>
          <w:b w:val="0"/>
          <w:i w:val="0"/>
          <w:color w:val="1E6A39"/>
        </w:rPr>
      </w:r>
      <w:r>
        <w:rPr>
          <w:b w:val="0"/>
          <w:i w:val="0"/>
          <w:color w:val="1E6A39"/>
        </w:rPr>
        <w:t xml:space="preserve"> [as translated,] changes.</w:t>
      </w:r>
      <w:r>
        <w:br/>
        <w:t>__________________________________</w:t>
        <w:br/>
        <w:t xml:space="preserve">Analise através de IA quanto a este Comentario acima: </w:t>
        <w:br/>
        <w:br/>
        <w:br/>
        <w:t>Resumindo, este texto nos diz que mudanças são inevitáveis. Podemos usar isso para falar do evangelho, pois a Bíblia nos ensina que Deus é o mesmo ontem, hoje e sempre (Hebreus 13:8). Embora as circunstâncias e as pessoas à nossa volta possam mudar, Deus permanece o mesmo. Isso nos dá esperança e confiança de que Deus está conosco em todas as mudanças que enfrentamos. Romanos 8:28 diz: "Sabemos que todas as coisas contribuem juntamente para o bem daqueles que amam a Deus, daqueles que são chamados segundo o seu propósito".</w:t>
        <w:br/>
        <w:t>_________________________________</w:t>
      </w:r>
      <w:r>
        <w:rPr>
          <w:b w:val="0"/>
          <w:i w:val="0"/>
          <w:color w:val="7B3D00"/>
        </w:rPr>
        <w:br/>
        <w:t>__________________________________</w:t>
        <w:br/>
        <w:t xml:space="preserve">Analise através de IA quanto a este Comentario acima: </w:t>
        <w:br/>
        <w:br/>
        <w:br/>
        <w:t>Resumindo, este texto nos diz que mudanças são inevitáveis. Podemos usar isso para falar do evangelho, pois a Bíblia nos ensina que Deus é o mesmo ontem, hoje e sempre (Hebreus 13:8). Embora as circunstâncias e as pessoas à nossa volta possam mudar, Deus permanece o mesmo. Isso nos dá esperança e confiança de que Deus está conosco em todas as mudanças que enfrentamos. Romanos 8:28 diz: "Sabemos que todas as coisas contribuem juntamente para o bem daqueles que amam a Deus, daqueles que são chamados segundo o seu propósito".</w:t>
        <w:br/>
        <w:t>_________________________________</w:t>
      </w:r>
    </w:p>
    <w:p>
      <w:pPr>
        <w:ind w:left="432"/>
      </w:pPr>
      <w:r>
        <w:t>Midrash: Midrash Tanchuma Buber, Miketz 9:1</w:t>
        <w:br/>
      </w:r>
      <w:r>
        <w:rPr>
          <w:b w:val="0"/>
          <w:i w:val="0"/>
          <w:color w:val="1E6A39"/>
        </w:rPr>
        <w:t xml:space="preserve">Another interpretation (of Gen. 42:1): </w:t>
      </w:r>
      <w:r>
        <w:rPr>
          <w:b w:val="0"/>
          <w:i w:val="0"/>
          <w:color w:val="1E6A39"/>
        </w:rPr>
      </w:r>
      <w:r>
        <w:rPr>
          <w:b w:val="0"/>
          <w:i w:val="0"/>
          <w:color w:val="1E6A39"/>
        </w:rPr>
        <w:t>THEN JACOB SAW THAT THERE WAS GRAIN IN EGYPT</w:t>
      </w:r>
      <w:r>
        <w:rPr>
          <w:b w:val="0"/>
          <w:i w:val="0"/>
          <w:color w:val="1E6A39"/>
        </w:rPr>
      </w:r>
      <w:r>
        <w:rPr>
          <w:b w:val="0"/>
          <w:i w:val="0"/>
          <w:color w:val="1E6A39"/>
        </w:rPr>
        <w:t xml:space="preserve">…. This text is related (to Job 32:9): </w:t>
      </w:r>
      <w:r>
        <w:rPr>
          <w:b w:val="0"/>
          <w:i w:val="0"/>
          <w:color w:val="1E6A39"/>
        </w:rPr>
      </w:r>
      <w:r>
        <w:rPr>
          <w:b w:val="0"/>
          <w:i w:val="0"/>
          <w:color w:val="1E6A39"/>
        </w:rPr>
        <w:t>IT IS NOT THE MANY WHO ARE WISE, THE ELDERS WHO UNDERSTAND JUDGMENT</w:t>
      </w:r>
      <w:r>
        <w:rPr>
          <w:b w:val="0"/>
          <w:i w:val="0"/>
          <w:color w:val="1E6A39"/>
        </w:rPr>
      </w:r>
      <w:r>
        <w:rPr>
          <w:b w:val="0"/>
          <w:i w:val="0"/>
          <w:color w:val="1E6A39"/>
        </w:rPr>
        <w:t xml:space="preserve">. Not everyone who is engaged in the Torah becomes wise, but (according to Job 32:8) </w:t>
      </w:r>
      <w:r>
        <w:rPr>
          <w:b w:val="0"/>
          <w:i w:val="0"/>
          <w:color w:val="1E6A39"/>
        </w:rPr>
      </w:r>
      <w:r>
        <w:rPr>
          <w:b w:val="0"/>
          <w:i w:val="0"/>
          <w:color w:val="1E6A39"/>
        </w:rPr>
        <w:t>SURELY IT IS THE SPIRIT IN A PERSON</w:t>
      </w:r>
      <w:r>
        <w:rPr>
          <w:b w:val="0"/>
          <w:i w:val="0"/>
          <w:color w:val="1E6A39"/>
        </w:rPr>
      </w:r>
      <w:r>
        <w:rPr>
          <w:b w:val="0"/>
          <w:i w:val="0"/>
          <w:color w:val="1E6A39"/>
        </w:rPr>
        <w:t xml:space="preserve">. Who stated this verse? Elihu stated it. When? In the hour that Job's friends were rebuking him and he was answering them. When Job had dismissed them, Elihu saw that they were unable to answer him, as stated (in Job 32:5): </w:t>
      </w:r>
      <w:r>
        <w:rPr>
          <w:b w:val="0"/>
          <w:i w:val="0"/>
          <w:color w:val="1E6A39"/>
        </w:rPr>
      </w:r>
      <w:r>
        <w:rPr>
          <w:b w:val="0"/>
          <w:i w:val="0"/>
          <w:color w:val="1E6A39"/>
        </w:rPr>
        <w:t>BUT WHEN ELIHU SAW THAT THERE WAS NO ANSWER</w:t>
      </w:r>
      <w:r>
        <w:rPr>
          <w:b w:val="0"/>
          <w:i w:val="0"/>
          <w:color w:val="1E6A39"/>
        </w:rPr>
      </w:r>
      <w:r>
        <w:rPr>
          <w:b w:val="0"/>
          <w:i w:val="0"/>
          <w:color w:val="1E6A39"/>
        </w:rPr>
        <w:t xml:space="preserve">…. At that time he said to them (in vs. 9): </w:t>
      </w:r>
      <w:r>
        <w:rPr>
          <w:b w:val="0"/>
          <w:i w:val="0"/>
          <w:color w:val="1E6A39"/>
        </w:rPr>
      </w:r>
      <w:r>
        <w:rPr>
          <w:b w:val="0"/>
          <w:i w:val="0"/>
          <w:color w:val="1E6A39"/>
        </w:rPr>
        <w:t>IT IS NOT THE MANY WHO ARE WISE</w:t>
      </w:r>
      <w:r>
        <w:rPr>
          <w:b w:val="0"/>
          <w:i w:val="0"/>
          <w:color w:val="1E6A39"/>
        </w:rPr>
      </w:r>
      <w:r>
        <w:rPr>
          <w:b w:val="0"/>
          <w:i w:val="0"/>
          <w:color w:val="1E6A39"/>
        </w:rPr>
        <w:t xml:space="preserve">, nor does everyone who is engaged in the Torah become wise; but (according to Job 32:8) </w:t>
      </w:r>
      <w:r>
        <w:rPr>
          <w:b w:val="0"/>
          <w:i w:val="0"/>
          <w:color w:val="1E6A39"/>
        </w:rPr>
      </w:r>
      <w:r>
        <w:rPr>
          <w:b w:val="0"/>
          <w:i w:val="0"/>
          <w:color w:val="1E6A39"/>
        </w:rPr>
        <w:t>SURELY IT IS THE SPIRIT IN A PERSON</w:t>
      </w:r>
      <w:r>
        <w:rPr>
          <w:b w:val="0"/>
          <w:i w:val="0"/>
          <w:color w:val="1E6A39"/>
        </w:rPr>
      </w:r>
      <w:r>
        <w:rPr>
          <w:b w:val="0"/>
          <w:i w:val="0"/>
          <w:color w:val="1E6A39"/>
        </w:rPr>
        <w:t xml:space="preserve">. &amp;lt; There is no wisdom &amp;gt; unless the Holy One has put a spirit within him for him to be habitual in his study, as stated (in Job 32:8): </w:t>
      </w:r>
      <w:r>
        <w:rPr>
          <w:b w:val="0"/>
          <w:i w:val="0"/>
          <w:color w:val="1E6A39"/>
        </w:rPr>
      </w:r>
      <w:r>
        <w:rPr>
          <w:b w:val="0"/>
          <w:i w:val="0"/>
          <w:color w:val="1E6A39"/>
        </w:rPr>
        <w:t>SURELY IT IS THE SPIRIT IN A PERSON</w:t>
      </w:r>
      <w:r>
        <w:rPr>
          <w:b w:val="0"/>
          <w:i w:val="0"/>
          <w:color w:val="1E6A39"/>
        </w:rPr>
      </w:r>
      <w:r>
        <w:rPr>
          <w:b w:val="0"/>
          <w:i w:val="0"/>
          <w:color w:val="1E6A39"/>
        </w:rPr>
        <w:t>. A matron23</w:t>
      </w:r>
      <w:r>
        <w:rPr>
          <w:b w:val="0"/>
          <w:i/>
          <w:color w:val="1E6A39"/>
        </w:rPr>
      </w:r>
      <w:r>
        <w:rPr>
          <w:b w:val="0"/>
          <w:i/>
          <w:color w:val="1E6A39"/>
        </w:rPr>
        <w:t xml:space="preserve">Lat.: </w:t>
      </w:r>
      <w:r>
        <w:rPr>
          <w:b w:val="0"/>
          <w:i/>
          <w:color w:val="1E6A39"/>
        </w:rPr>
      </w:r>
      <w:r>
        <w:rPr>
          <w:b w:val="0"/>
          <w:i/>
          <w:color w:val="1E6A39"/>
        </w:rPr>
        <w:t>matrona</w:t>
      </w:r>
      <w:r>
        <w:rPr>
          <w:b w:val="0"/>
          <w:i w:val="0"/>
          <w:color w:val="1E6A39"/>
        </w:rPr>
      </w:r>
      <w:r>
        <w:rPr>
          <w:b w:val="0"/>
          <w:i w:val="0"/>
          <w:color w:val="1E6A39"/>
        </w:rPr>
        <w:t>.</w:t>
      </w:r>
      <w:r>
        <w:rPr>
          <w:b w:val="0"/>
          <w:i w:val="0"/>
          <w:color w:val="1E6A39"/>
        </w:rPr>
      </w:r>
      <w:r>
        <w:rPr>
          <w:b w:val="0"/>
          <w:i w:val="0"/>
          <w:color w:val="1E6A39"/>
        </w:rPr>
        <w:t xml:space="preserve"> queried R. Jose ben Halafta.24</w:t>
      </w:r>
      <w:r>
        <w:rPr>
          <w:b w:val="0"/>
          <w:i/>
          <w:color w:val="1E6A39"/>
        </w:rPr>
      </w:r>
      <w:r>
        <w:rPr>
          <w:b w:val="0"/>
          <w:i/>
          <w:color w:val="1E6A39"/>
        </w:rPr>
        <w:t>Eccl.R. 1:7:5.</w:t>
      </w:r>
      <w:r>
        <w:rPr>
          <w:b w:val="0"/>
          <w:i w:val="0"/>
          <w:color w:val="1E6A39"/>
        </w:rPr>
      </w:r>
      <w:r>
        <w:rPr>
          <w:b w:val="0"/>
          <w:i w:val="0"/>
          <w:color w:val="1E6A39"/>
        </w:rPr>
        <w:t xml:space="preserve"> She said to him: Is it not true that all the glory of the Holy One consists in his giving wisdom to the wise? It is so stated (in Dan. 2:20-21): </w:t>
      </w:r>
      <w:r>
        <w:rPr>
          <w:b w:val="0"/>
          <w:i w:val="0"/>
          <w:color w:val="1E6A39"/>
        </w:rPr>
      </w:r>
      <w:r>
        <w:rPr>
          <w:b w:val="0"/>
          <w:i w:val="0"/>
          <w:color w:val="1E6A39"/>
        </w:rPr>
        <w:t>&amp;lt; LET THE NAME OF THE LORD BE BLESSED FOR EVER AND EVER, FOR WISDOM AND MIGHT ARE HIS &amp;gt;…. HE GIVES WISDOM TO THE WISE</w:t>
      </w:r>
      <w:r>
        <w:rPr>
          <w:b w:val="0"/>
          <w:i w:val="0"/>
          <w:color w:val="1E6A39"/>
        </w:rPr>
      </w:r>
      <w:r>
        <w:rPr>
          <w:b w:val="0"/>
          <w:i w:val="0"/>
          <w:color w:val="1E6A39"/>
        </w:rPr>
        <w:t>. Should it not rather have said: "He gives wisdom to the foolish"? He said to her: Do you have jewels?25</w:t>
      </w:r>
      <w:r>
        <w:rPr>
          <w:b w:val="0"/>
          <w:i/>
          <w:color w:val="1E6A39"/>
        </w:rPr>
      </w:r>
      <w:r>
        <w:rPr>
          <w:b w:val="0"/>
          <w:i/>
          <w:color w:val="1E6A39"/>
        </w:rPr>
        <w:t xml:space="preserve">Gk.: </w:t>
      </w:r>
      <w:r>
        <w:rPr>
          <w:b w:val="0"/>
          <w:i/>
          <w:color w:val="1E6A39"/>
        </w:rPr>
      </w:r>
      <w:r>
        <w:rPr>
          <w:b w:val="0"/>
          <w:i/>
          <w:color w:val="1E6A39"/>
        </w:rPr>
        <w:t>kosmion</w:t>
      </w:r>
      <w:r>
        <w:rPr>
          <w:b w:val="0"/>
          <w:i w:val="0"/>
          <w:color w:val="1E6A39"/>
        </w:rPr>
      </w:r>
      <w:r>
        <w:rPr>
          <w:b w:val="0"/>
          <w:i w:val="0"/>
          <w:color w:val="1E6A39"/>
        </w:rPr>
        <w:t xml:space="preserve"> (“ornament” in Patristic Greek).</w:t>
      </w:r>
      <w:r>
        <w:rPr>
          <w:b w:val="0"/>
          <w:i w:val="0"/>
          <w:color w:val="1E6A39"/>
        </w:rPr>
      </w:r>
      <w:r>
        <w:rPr>
          <w:b w:val="0"/>
          <w:i w:val="0"/>
          <w:color w:val="1E6A39"/>
        </w:rPr>
        <w:t xml:space="preserve"> She said to him: Yes. He said to her: If someone comes to borrow your jewels, would you lend them to him? She said to him: If he were someone </w:t>
      </w:r>
      <w:r>
        <w:rPr>
          <w:b w:val="0"/>
          <w:i/>
          <w:color w:val="1E6A39"/>
        </w:rPr>
      </w:r>
      <w:r>
        <w:rPr>
          <w:b w:val="0"/>
          <w:i/>
          <w:color w:val="1E6A39"/>
        </w:rPr>
        <w:t>hikanos</w:t>
      </w:r>
      <w:r>
        <w:rPr>
          <w:b w:val="0"/>
          <w:i w:val="0"/>
          <w:color w:val="1E6A39"/>
        </w:rPr>
      </w:r>
      <w:r>
        <w:rPr>
          <w:b w:val="0"/>
          <w:i w:val="0"/>
          <w:color w:val="1E6A39"/>
        </w:rPr>
        <w:t>26</w:t>
      </w:r>
      <w:r>
        <w:rPr>
          <w:b w:val="0"/>
          <w:i/>
          <w:color w:val="1E6A39"/>
        </w:rPr>
      </w:r>
      <w:r>
        <w:rPr>
          <w:b w:val="0"/>
          <w:i/>
          <w:color w:val="1E6A39"/>
        </w:rPr>
        <w:t>The Greek word means “sufficient” or “competent.”</w:t>
      </w:r>
      <w:r>
        <w:rPr>
          <w:b w:val="0"/>
          <w:i w:val="0"/>
          <w:color w:val="1E6A39"/>
        </w:rPr>
      </w:r>
      <w:r>
        <w:rPr>
          <w:b w:val="0"/>
          <w:i w:val="0"/>
          <w:color w:val="1E6A39"/>
        </w:rPr>
        <w:t xml:space="preserve"> {i.e., someone wise}, I would lend him my jewels. He said to her. You would only lend your jewels to someone </w:t>
      </w:r>
      <w:r>
        <w:rPr>
          <w:b w:val="0"/>
          <w:i/>
          <w:color w:val="1E6A39"/>
        </w:rPr>
      </w:r>
      <w:r>
        <w:rPr>
          <w:b w:val="0"/>
          <w:i/>
          <w:color w:val="1E6A39"/>
        </w:rPr>
        <w:t>hikanos</w:t>
      </w:r>
      <w:r>
        <w:rPr>
          <w:b w:val="0"/>
          <w:i w:val="0"/>
          <w:color w:val="1E6A39"/>
        </w:rPr>
      </w:r>
      <w:r>
        <w:rPr>
          <w:b w:val="0"/>
          <w:i w:val="0"/>
          <w:color w:val="1E6A39"/>
        </w:rPr>
        <w:t xml:space="preserve">; should the Holy One give wisdom to the foolish? &amp;lt; Daniel &amp;gt; therefore said (in Dan. 2:21): </w:t>
      </w:r>
      <w:r>
        <w:rPr>
          <w:b w:val="0"/>
          <w:i w:val="0"/>
          <w:color w:val="1E6A39"/>
        </w:rPr>
      </w:r>
      <w:r>
        <w:rPr>
          <w:b w:val="0"/>
          <w:i w:val="0"/>
          <w:color w:val="1E6A39"/>
        </w:rPr>
        <w:t>HE GIVES WISDOM TO THE WISE</w:t>
      </w:r>
      <w:r>
        <w:rPr>
          <w:b w:val="0"/>
          <w:i w:val="0"/>
          <w:color w:val="1E6A39"/>
        </w:rPr>
      </w:r>
      <w:r>
        <w:rPr>
          <w:b w:val="0"/>
          <w:i w:val="0"/>
          <w:color w:val="1E6A39"/>
        </w:rPr>
        <w:t xml:space="preserve">. Elihu said: &amp;lt; The Holy One &amp;gt; does not give to everyone who asks. Ergo (in Job 32:9): </w:t>
      </w:r>
      <w:r>
        <w:rPr>
          <w:b w:val="0"/>
          <w:i w:val="0"/>
          <w:color w:val="1E6A39"/>
        </w:rPr>
      </w:r>
      <w:r>
        <w:rPr>
          <w:b w:val="0"/>
          <w:i w:val="0"/>
          <w:color w:val="1E6A39"/>
        </w:rPr>
        <w:t>IT IS NOT THE MANY WHO ARE WISE</w:t>
      </w:r>
      <w:r>
        <w:rPr>
          <w:b w:val="0"/>
          <w:i w:val="0"/>
          <w:color w:val="1E6A39"/>
        </w:rPr>
      </w:r>
      <w:r>
        <w:rPr>
          <w:b w:val="0"/>
          <w:i w:val="0"/>
          <w:color w:val="1E6A39"/>
        </w:rPr>
        <w:t xml:space="preserve">. [But (in vs. 8): </w:t>
      </w:r>
      <w:r>
        <w:rPr>
          <w:b w:val="0"/>
          <w:i w:val="0"/>
          <w:color w:val="1E6A39"/>
        </w:rPr>
      </w:r>
      <w:r>
        <w:rPr>
          <w:b w:val="0"/>
          <w:i w:val="0"/>
          <w:color w:val="1E6A39"/>
        </w:rPr>
        <w:t>SURELY IT IS THE SPIRIT IN A PERSON.</w:t>
      </w:r>
      <w:r>
        <w:rPr>
          <w:b w:val="0"/>
          <w:i w:val="0"/>
          <w:color w:val="1E6A39"/>
        </w:rPr>
      </w:r>
      <w:r>
        <w:rPr>
          <w:b w:val="0"/>
          <w:i w:val="0"/>
          <w:color w:val="1E6A39"/>
        </w:rPr>
      </w:r>
      <w:r>
        <w:br/>
        <w:t>__________________________________</w:t>
        <w:br/>
        <w:t xml:space="preserve">Analise através de IA quanto a este Comentario acima: </w:t>
        <w:br/>
        <w:t>].</w:t>
        <w:br/>
        <w:br/>
        <w:t>Resumindo: Elihu afirmou que o Senhor não dá sabedoria a todos que pedem, mas sim ao espírito de uma pessoa. Isso significa que a sabedoria vem de Deus, e não de nós mesmos.</w:t>
        <w:br/>
        <w:br/>
        <w:t>Usando isso para falar do evangelho, podemos lembrar que a sabedoria vem de Deus, e que é Ele quem nos dá a direção certa para a vida. Como diz em Provérbios 3:5-6: "Confie no Senhor de todo o seu coração e não se apoie em seu próprio entendimento; reconheça-O em todos os seus caminhos, e Ele endireitará as suas veredas". Deus nos dá sabedoria para que possamos viver de acordo com Sua vontade e assim recebermos Sua bênção.</w:t>
        <w:br/>
        <w:t>_________________________________</w:t>
      </w:r>
      <w:r>
        <w:rPr>
          <w:b w:val="0"/>
          <w:i w:val="0"/>
          <w:color w:val="7B3D00"/>
        </w:rPr>
        <w:br/>
        <w:t>__________________________________</w:t>
        <w:br/>
        <w:t xml:space="preserve">Analise através de IA quanto a este Comentario acima: </w:t>
        <w:br/>
        <w:t>].</w:t>
        <w:br/>
        <w:br/>
        <w:t>Resumindo: Elihu afirmou que o Senhor não dá sabedoria a todos que pedem, mas sim ao espírito de uma pessoa. Isso significa que a sabedoria vem de Deus, e não de nós mesmos.</w:t>
        <w:br/>
        <w:br/>
        <w:t>Usando isso para falar do evangelho, podemos lembrar que a sabedoria vem de Deus, e que é Ele quem nos dá a direção certa para a vida. Como diz em Provérbios 3:5-6: "Confie no Senhor de todo o seu coração e não se apoie em seu próprio entendimento; reconheça-O em todos os seus caminhos, e Ele endireitará as suas veredas". Deus nos dá sabedoria para que possamos viver de acordo com Sua vontade e assim recebermos Sua bênção.</w:t>
        <w:br/>
        <w:t>_________________________________</w:t>
      </w:r>
    </w:p>
    <w:p>
      <w:pPr>
        <w:ind w:left="432"/>
      </w:pPr>
      <w:r>
        <w:t>Midrash: Eikhah Rabbah, Petichta 19</w:t>
        <w:br/>
      </w:r>
      <w:r>
        <w:rPr>
          <w:b w:val="0"/>
          <w:i w:val="0"/>
          <w:color w:val="6B5E9B"/>
        </w:rPr>
        <w:t>Rabbi Avin began: “He changes the times and the seasons” (Daniel 2:21) – Rabbi Yirmeya said to Israel: Had you been worthy, you would have been sitting in Jerusalem and drinking the clean, sweet Shiloaḥ waters. Now that you have not been worthy, you are exiled to Babylon and drinking the murky, rancid waters of the Euphrates. That is what is written: “Now, what is there for you on the way to Egypt, to drink water of Shiḥor? And what is there for you on the way to Assyria, to drink water of the River?” (Jeremiah 2:18).54</w:t>
      </w:r>
      <w:r>
        <w:rPr>
          <w:b w:val="0"/>
          <w:i/>
          <w:color w:val="6B5E9B"/>
        </w:rPr>
      </w:r>
      <w:r>
        <w:rPr>
          <w:b w:val="0"/>
          <w:i/>
          <w:color w:val="6B5E9B"/>
        </w:rPr>
        <w:t>The reference is to the Euphrates River, which the exiles would have crossed on their way to Babylon or to Assyria.</w:t>
      </w:r>
      <w:r>
        <w:rPr>
          <w:b w:val="0"/>
          <w:i w:val="0"/>
          <w:color w:val="6B5E9B"/>
        </w:rPr>
      </w:r>
      <w:r>
        <w:rPr>
          <w:b w:val="0"/>
          <w:i w:val="0"/>
          <w:color w:val="6B5E9B"/>
        </w:rPr>
        <w:t xml:space="preserve"> Had you been worthy, you would have been sitting in Jerusalem and reciting songs and psalms before the Holy One blessed be He; now that you have not been worthy, you are exiled to Babylon and reciting lamentations and wailing; that is: “By the rivers of Babylon, [there we sat and also wept]” (Psalms 137:1), </w:t>
      </w:r>
      <w:r>
        <w:rPr>
          <w:b w:val="0"/>
          <w:i/>
          <w:color w:val="6B5E9B"/>
        </w:rPr>
      </w:r>
      <w:r>
        <w:rPr>
          <w:b w:val="0"/>
          <w:i/>
          <w:color w:val="6B5E9B"/>
        </w:rPr>
        <w:t>eikha</w:t>
      </w:r>
      <w:r>
        <w:rPr>
          <w:b w:val="0"/>
          <w:i w:val="0"/>
          <w:color w:val="6B5E9B"/>
        </w:rPr>
      </w:r>
      <w:r>
        <w:rPr>
          <w:b w:val="0"/>
          <w:i w:val="0"/>
          <w:color w:val="6B5E9B"/>
        </w:rPr>
        <w:t>.</w:t>
      </w:r>
      <w:r>
        <w:br/>
        <w:t>__________________________________</w:t>
        <w:br/>
        <w:t xml:space="preserve">Analise através de IA quanto a este Comentario acima: </w:t>
        <w:br/>
        <w:br/>
        <w:br/>
        <w:t>Resumindo: O texto fala sobre como o Senhor muda os tempos e as estações (Daniel 2:21) e como o exílio dos israelitas para Babilônia foi resultado de sua falta de dignidade. Eles deveriam estar em Jerusalém, mas em vez disso, eles estão recitando lamentações e chorando ao longo dos rios de Babilônia (Salmos 137:1).</w:t>
        <w:br/>
        <w:br/>
        <w:t>Este texto pode ser usado para falar sobre o evangelho, pois mostra que Deus tem o poder de mudar nossas circunstâncias e nos dar novas direções. Como diz em Romanos 8:28: "Sabemos que todas as coisas contribuem juntas para o bem daqueles que amam a Deus, daqueles que são chamados segundo o seu propósito". Deus nos chama para uma vida melhor, e Ele nos dá o poder para alcançá-la. Como diz em Filipenses 4:13: "Tudo posso naquele que me fortalece".</w:t>
        <w:br/>
        <w:t>_________________________________</w:t>
      </w:r>
      <w:r>
        <w:rPr>
          <w:b w:val="0"/>
          <w:i w:val="0"/>
          <w:color w:val="7B3D00"/>
        </w:rPr>
        <w:br/>
        <w:t>__________________________________</w:t>
        <w:br/>
        <w:t xml:space="preserve">Analise através de IA quanto a este Comentario acima: </w:t>
        <w:br/>
        <w:br/>
        <w:br/>
        <w:t>Resumindo: O texto fala sobre como o Senhor muda os tempos e as estações (Daniel 2:21) e como o exílio dos israelitas para Babilônia foi resultado de sua falta de dignidade. Eles deveriam estar em Jerusalém, mas em vez disso, eles estão recitando lamentações e chorando ao longo dos rios de Babilônia (Salmos 137:1).</w:t>
        <w:br/>
        <w:br/>
        <w:t>Este texto pode ser usado para falar sobre o evangelho, pois mostra que Deus tem o poder de mudar nossas circunstâncias e nos dar novas direções. Como diz em Romanos 8:28: "Sabemos que todas as coisas contribuem juntas para o bem daqueles que amam a Deus, daqueles que são chamados segundo o seu propósito". Deus nos chama para uma vida melhor, e Ele nos dá o poder para alcançá-la. Como diz em Filipenses 4:13: "Tudo posso naquele que me fortalece".</w:t>
        <w:br/>
        <w:t>_________________________________</w:t>
      </w:r>
      <w:r>
        <w:t>Rabbi Avin began: “He changes the times and the seasons” (&lt;a class ="refLink" href="/Daniel.2.21" data-ref="Daniel 2:21"&gt;Daniel 2:21&lt;/a&gt;) – Rabbi Yirmeya said to Israel: Had you been worthy, you would have been sitting in Jerusalem and drinking the clean, sweet Shiloaḥ waters. Now that you have not been worthy, you are exiled to Babylon and drinking the murky, rancid waters of the Euphrates. That is what is written: “Now, what is there for you on the way to Egypt, to drink water of Shiḥor? And what is there for you on the way to Assyria, to drink water of the River?” (&lt;a class ="refLink" href="/Jeremiah.2.18" data-ref="Jeremiah 2:18"&gt;Jeremiah 2:18&lt;/a&gt;).&lt;sup class="footnote-marker"&gt;54&lt;/sup&gt;&lt;i class="footnote"&gt;The reference is to the Euphrates River, which the exiles would have crossed on their way to Babylon or to Assyria.&lt;/i&gt; Had you been worthy, you would have been sitting in Jerusalem and reciting songs and psalms before the Holy One blessed be He; now that you have not been worthy, you are exiled to Babylon and reciting lamentations and wailing; that is: “By the rivers of Babylon, [there we sat and also wept]” (&lt;a class ="refLink" href="/Psalms.137.1" data-ref="Psalms 137:1"&gt;Psalms 137:1&lt;/a&gt;), &lt;i&gt;eikha&lt;/i&gt;.</w:t>
      </w:r>
    </w:p>
    <w:p>
      <w:pPr>
        <w:ind w:left="432"/>
      </w:pPr>
      <w:r>
        <w:t>Midrash: Pirkei DeRabbi Eliezer 11:11</w:t>
        <w:br/>
      </w:r>
      <w:r>
        <w:rPr>
          <w:b w:val="0"/>
          <w:i w:val="0"/>
          <w:color w:val="1E6A39"/>
        </w:rPr>
        <w:t>Ten kings ruled from one end of the world to the other. The first king was the Holy One, blessed be He, who rules in heaven and on earth, and it was His intention to raise up kings on earth, as it is said, "And he changeth the times and the seasons; he removeth kings, and setteth up kings" (Dan. 2:21).</w:t>
      </w:r>
      <w:r>
        <w:br/>
        <w:t>__________________________________</w:t>
        <w:br/>
        <w:t xml:space="preserve">Analise através de IA quanto a este Comentario acima: </w:t>
        <w:br/>
        <w:br/>
        <w:br/>
        <w:t>Resumidamente, dez reis governaram de um extremo ao outro do mundo. O primeiro rei foi o Santo, abençoado seja Ele, que reina no céu e na terra, e foi Sua intenção estabelecer reis na terra, como diz a Escritura: "Ele muda os tempos e as estações; Ele remove os reis e estabelece os reis" (Daniel 2:21).</w:t>
        <w:br/>
        <w:br/>
        <w:t>Essa passagem nos mostra que Deus é o Senhor de todas as nações, e que Ele é quem estabelece os reis. Isso nos lembra do versículo de Romanos 13:1, que diz: "Toda alma esteja sujeita às autoridades superiores; porque não há autoridade que não venha de Deus". Assim, devemos nos submeter às autoridades estabelecidas por Deus, pois Ele é o Senhor soberano de todas as nações. Além disso, devemos buscar a Deus acima de todas as coisas, pois Ele é o único que tem o poder de nos salvar. Como diz em Salmos 62:11: "Um só Deus é o Senhor, e Ele nos salvará".</w:t>
        <w:br/>
        <w:t>_________________________________</w:t>
      </w:r>
      <w:r>
        <w:rPr>
          <w:b w:val="0"/>
          <w:i w:val="0"/>
          <w:color w:val="7B3D00"/>
        </w:rPr>
        <w:br/>
        <w:t>__________________________________</w:t>
        <w:br/>
        <w:t xml:space="preserve">Analise através de IA quanto a este Comentario acima: </w:t>
        <w:br/>
        <w:br/>
        <w:br/>
        <w:t>Resumidamente, dez reis governaram de um extremo ao outro do mundo. O primeiro rei foi o Santo, abençoado seja Ele, que reina no céu e na terra, e foi Sua intenção estabelecer reis na terra, como diz a Escritura: "Ele muda os tempos e as estações; Ele remove os reis e estabelece os reis" (Daniel 2:21).</w:t>
        <w:br/>
        <w:br/>
        <w:t>Essa passagem nos mostra que Deus é o Senhor de todas as nações, e que Ele é quem estabelece os reis. Isso nos lembra do versículo de Romanos 13:1, que diz: "Toda alma esteja sujeita às autoridades superiores; porque não há autoridade que não venha de Deus". Assim, devemos nos submeter às autoridades estabelecidas por Deus, pois Ele é o Senhor soberano de todas as nações. Além disso, devemos buscar a Deus acima de todas as coisas, pois Ele é o único que tem o poder de nos salvar. Como diz em Salmos 62:11: "Um só Deus é o Senhor, e Ele nos salvará".</w:t>
        <w:br/>
        <w:t>_________________________________</w:t>
      </w:r>
    </w:p>
    <w:p>
      <w:pPr>
        <w:ind w:left="432"/>
      </w:pPr>
      <w:r>
        <w:t>Midrash: Ein Yaakov (Glick Edition), Berakhot 9:3</w:t>
        <w:br/>
      </w:r>
      <w:r>
        <w:rPr>
          <w:b w:val="0"/>
          <w:i w:val="0"/>
          <w:color w:val="1E6A39"/>
        </w:rPr>
        <w:t xml:space="preserve">(Fol. 55a) R. Jochanan said: "Three things God Himself proclaimeth: Famine, plenty and a good chief of the community. Famine, as it is written (II Kings 8. 7.)' The Lord hath called for a famine; Plenty, as it is written (Ezek. 36, 29.) And I will call for corn and increase it; A good chief of the community, as it is written (Ex. 31, 2.) Behold, I have called by name, Bezalel." R. Isaac said: "A chief of a community is not to be appointed unless the community be consulted first; as it is written (Ex. 35, 30.) And Moses said to the children of Israel, behold God hath called by name Bezalel. i.e., The Holy One, praised be He! said thus to Moses, 'Moses! is Bezalel worthy enough for you?' 'Sovereign of the universe,' replied Moses, 'if he is worthy in thine eyes, then he certainly is worthy enough for me.' Then said God to him: 'Consult then, the children of Israel.' Moses thereupon went and said thus to the children of Israel: 'Is Bezalel worthy of you?' They said, 'If he is worthy for the Holy One, praised be He! and for thee, then he is surely worthy enough for us.' " R. Samuel b. Nachmeini in the name of R. Jonathan said: "The name Bezalel was given to him because of his wisdom; for when the Holy One, praised be He! said unto Moses, ' Go, tell Bezalel to erect for me a Mishkan, ark and vessels.' Moses went and told it to him in the reverse order — make ark, vessels and a Mishkan. [Upon hearing the order] Bezalel said: 'Moses, our teacher, the custom of the world is that a man first builds a house and then brings into it vessels, and thou sayest to me I should first make the ark, and then the Mishkan; where shall I put the vessels if I make them first? Perhaps the Holy One, praised be He! said first Mishkan and then the ark and the vessels?' Thereupon Moses said to him: 'Perhaps in the shadow of God hast thou been that thou knowest.'" [Thus Bezalel means — Bezal (in the shadow), El (of God)]. R. Juda said in the name of Rab: "Bezalel knew how to arrange the letters with which heaven and earth were created, for it is written here (Ex. 35, 31.) And He hath filled him with the spirit of God, in wisdom (Chachma) in uderstanding (Bithbuna), and in knowledge, and it is written (Pr. 3, 19.) The Lord hath founded the earth through wisdom (Chachma); He hath established the heavens through understanding (Tebuna). And it is further written By His knowledge were the depths split open." R. Jochanan said: "The Holy One, praised be He! doth not give wisdom to a man unless he possesses some; as it is said (Dan. 2, 21.) Who giveth wisdom unto the wise, and knowledge to those who possess understanding." When R. Tachalifa of the west (Palesine) heard this he went and related it to R. Abuhu, whereupon the latter replied: "What you infer from that passage, we derive from another; it is written (Ex. 31, 6.) And in the heart of all that are wise-hearted have I put wisdom." </w:t>
      </w:r>
      <w:r>
        <w:br/>
        <w:t>__________________________________</w:t>
        <w:br/>
        <w:t xml:space="preserve">Analise através de IA quanto a este Comentario acima: </w:t>
        <w:br/>
        <w:br/>
        <w:br/>
        <w:t>Resumidamente, este texto fala sobre como Deus proclama a fome, a abundância e um bom líder da comunidade. Ele também mostra que Deus dá sabedoria aos sábios.</w:t>
        <w:br/>
        <w:br/>
        <w:t>Para falar do evangelho, podemos usar versículos como Mateus 5:3-5, que diz: "Felizes os pobres de espírito, porque deles é o reino dos céus. Felizes os que choram, porque eles serão consolados. Felizes os mansos, porque eles herdarão a terra". Isso nos mostra que Deus nos dá sabedoria e nos chama para liderar nossa comunidade com mansidão, pois Ele nos dará a terra.</w:t>
        <w:br/>
        <w:t>_________________________________</w:t>
      </w:r>
      <w:r>
        <w:rPr>
          <w:b w:val="0"/>
          <w:i w:val="0"/>
          <w:color w:val="7B3D00"/>
        </w:rPr>
        <w:br/>
        <w:t>__________________________________</w:t>
        <w:br/>
        <w:t xml:space="preserve">Analise através de IA quanto a este Comentario acima: </w:t>
        <w:br/>
        <w:br/>
        <w:br/>
        <w:t>Resumidamente, este texto fala sobre como Deus proclama a fome, a abundância e um bom líder da comunidade. Ele também mostra que Deus dá sabedoria aos sábios.</w:t>
        <w:br/>
        <w:br/>
        <w:t>Para falar do evangelho, podemos usar versículos como Mateus 5:3-5, que diz: "Felizes os pobres de espírito, porque deles é o reino dos céus. Felizes os que choram, porque eles serão consolados. Felizes os mansos, porque eles herdarão a terra". Isso nos mostra que Deus nos dá sabedoria e nos chama para liderar nossa comunidade com mansidão, pois Ele nos dará a terra.</w:t>
        <w:br/>
        <w:t>_________________________________</w:t>
      </w:r>
    </w:p>
    <w:p>
      <w:pPr>
        <w:ind w:left="432"/>
      </w:pPr>
      <w:r>
        <w:t>Midrash: Mekhilta d'Rabbi Yishmael 15:1:5</w:t>
        <w:br/>
      </w:r>
      <w:r>
        <w:rPr>
          <w:b w:val="0"/>
          <w:i w:val="0"/>
          <w:color w:val="6B5E9B"/>
        </w:rPr>
        <w:t>Befitting is (the ascription of) "greatness" to the Lord. And thus did David say (I Chronicles 29:11) "To you, O Lord, is [befitting the ascription of] greatness, might, splendor, triumph, and majesty." A king of flesh and blood enters a province, and all praise him as "strong" — when he is weak; as "rich" — when he is poor; as "wise" — when he is foolish; as  "merciful" — when he is cruel; as "trusty" — when he is not. He is lacking in all of these (fine) attributes — All men are flattering him. But it is not so with Him who spoke and brought the world into being. He is more than He is praised for being.                                          I shall sing to the Lord, who is might, as it is written — (Devarim 10:17) "the God who is great and mighty and awesome," (Psalms 24:8) "the Lord, mighty and strong, the Lord, strong in war," (Isaiah 42;13) "The Lord as a mighty one shall go forth. As a man of war, He will stir up wrath. He will shout; He will scream. He will overpower His foes," (Jeremiah 10:14) "There is none like You, O Lord. Great are You and great is Your name in strength."                                     I shall sing to the Lord, who is rich, as it is written — (Devarim 10:19) "To the Lord your God belong the heavens, etc.", (Psalms 24:1) "To the Lord belongs the earth and its fullness, etc.", (Ibid. 95:5) "His is the sea and He has made it," (Chaggai 2:8) "Mine is the silver and Mine is the gold," (Ezekiel 18:4) "All of the souls are Mine. The soul of the father and the soul of the son alike are Mine."                             I shall sing to the Lord, who is wise, as it is written — (Mishlei 2:6) "For the Lord shall give wisdom. From His mouth are knowledge and understanding", (Daniel 2:21) "He gives wisdom to the wise, and knowledge to the knowers of understanding". (Jeremiah 10:7) "Who will not fear You, King of the nations? For among all the sages of the nations and in all of their kingdoms, there is none like You."                       I shall sing to the Lord, for He is merciful, as it is written — (Exodus 34:6) "Hashem, Hashem, the G d who is merciful and gracious", (Devarim 4:31) "For a merciful G d is the L rd your G d", (Psalms 25:6) "Remember Your mercies, Hashem, etc.", (Ibid. 145:8) "Good is the Lord to all, and His mercies are on all his works", (Daniel 9:9) "To the Lord our God is mercy and forgiveness."                                                            I shall sing to the Lord, who is a Judge, as it is written — (Devarim 1:17) "… for the judgment is God's", (Psalms 82:1) "G d stands in the assembly of the almighty. In the midst of the judges shall He judge," (Devarim 32:4) "The Rock, perfect is His work, for all of His ways are just."                                                                          I shall sing to the Lord, who is trusty, as it is written — (Ibid. 7:9) "the trusty G d, etc." (Ibid. 32:4) "… a G d of trust, without wrong, etc."       I shall sing to the Lord, who is comely, who is glorious, who is exalted, whose like does not exist — (Psalms 89:7) "For who in the heavens can be compared to the Lord, can be likened to the Lord among the sons of the mighty"? (Ibid. 8) "God greatly dreaded in the great council of the holy, held in awe by all around Him"</w:t>
      </w:r>
      <w:r>
        <w:br/>
        <w:t>__________________________________</w:t>
        <w:br/>
        <w:t xml:space="preserve">Analise através de IA quanto a este Comentario acima: </w:t>
        <w:br/>
        <w:br/>
        <w:br/>
        <w:t>Resumindo: O texto fala sobre a grandeza do Senhor, que é mais do que é louvado. Ele é forte, rico, sábio, misericordioso, confiável, justo e glorioso.</w:t>
        <w:br/>
        <w:br/>
        <w:t>Podemos usar este texto para falar do evangelho, lembrando que Deus é todas essas coisas e muito mais. Por exemplo, podemos usar versículos como Romanos 3:23, que diz: "Porque todos pecaram e destituídos estão da glória de Deus". Isso nos lembra que, apesar de Deus ser tudo isso, precisamos de Seu perdão para viver com Ele. Outro versículo que podemos usar é João 3:16, que diz: "Porque Deus amou o mundo de tal maneira que deu o seu Filho unigênito, para que todo aquele que nele crê não pereça, mas tenha a vida eterna". Isso nos lembra que Deus nos ama tanto que nos deu Seu Filho para nos salvar.</w:t>
        <w:br/>
        <w:t>_________________________________</w:t>
      </w:r>
      <w:r>
        <w:rPr>
          <w:b w:val="0"/>
          <w:i w:val="0"/>
          <w:color w:val="7B3D00"/>
        </w:rPr>
        <w:br/>
        <w:t>__________________________________</w:t>
        <w:br/>
        <w:t xml:space="preserve">Analise através de IA quanto a este Comentario acima: </w:t>
        <w:br/>
        <w:br/>
        <w:br/>
        <w:t>Resumindo: O texto fala sobre a grandeza do Senhor, que é mais do que é louvado. Ele é forte, rico, sábio, misericordioso, confiável, justo e glorioso.</w:t>
        <w:br/>
        <w:br/>
        <w:t>Podemos usar este texto para falar do evangelho, lembrando que Deus é todas essas coisas e muito mais. Por exemplo, podemos usar versículos como Romanos 3:23, que diz: "Porque todos pecaram e destituídos estão da glória de Deus". Isso nos lembra que, apesar de Deus ser tudo isso, precisamos de Seu perdão para viver com Ele. Outro versículo que podemos usar é João 3:16, que diz: "Porque Deus amou o mundo de tal maneira que deu o seu Filho unigênito, para que todo aquele que nele crê não pereça, mas tenha a vida eterna". Isso nos lembra que Deus nos ama tanto que nos deu Seu Filho para nos salvar.</w:t>
        <w:br/>
        <w:t>_________________________________</w:t>
      </w:r>
      <w:r>
        <w:t>Befitting is (the ascription of) "greatness" to the Lord. And thus did David say (&lt;a class ="refLink" href="/I_Chronicles.29.11" data-ref="I Chronicles 29:11"&gt;I Chronicles 29:11&lt;/a&gt;) "To you, O Lord, is [befitting the ascription of] greatness, might, splendor, triumph, and majesty." A king of flesh and blood enters a province, and all praise him as "strong" — when he is weak; as "rich" — when he is poor; as "wise" — when he is foolish; as  "merciful" — when he is cruel; as "trusty" — when he is not. He is lacking in all of these (fine) attributes — All men are flattering him. But it is not so with Him who spoke and brought the world into being. He is more than He is praised for being.                                          I shall sing to the Lord, who is might, as it is written — (&lt;a class ="refLink" href="/Deuteronomy.10.17" data-ref="Deuteronomy 10:17"&gt;Devarim 10:17&lt;/a&gt;) "the God who is great and mighty and awesome," (&lt;a class ="refLink" href="/Psalms.24.8" data-ref="Psalms 24:8"&gt;Psalms 24:8&lt;/a&gt;) "the Lord, mighty and strong, the Lord, strong in war," (&lt;a class ="refLink" href="/Isaiah.42" data-ref="Isaiah 42"&gt;Isaiah 42&lt;/a&gt;;13) "The Lord as a mighty one shall go forth. As a man of war, He will stir up wrath. He will shout; He will scream. He will overpower His foes," (&lt;a class ="refLink" href="/Jeremiah.10.14" data-ref="Jeremiah 10:14"&gt;Jeremiah 10:14&lt;/a&gt;) "There is none like You, O Lord. Great are You and great is Your name in strength."                                     I shall sing to the Lord, who is rich, as it is written — (&lt;a class ="refLink" href="/Deuteronomy.10.19" data-ref="Deuteronomy 10:19"&gt;Devarim 10:19&lt;/a&gt;) "To the Lord your God belong the heavens, etc.", (&lt;a class ="refLink" href="/Psalms.24.1" data-ref="Psalms 24:1"&gt;Psalms 24:1&lt;/a&gt;) "To the Lord belongs the earth and its fullness, etc.", (Ibid. 95:5) "His is the sea and He has made it," (&lt;a class ="refLink" href="/Haggai.2.8" data-ref="Haggai 2:8"&gt;Chaggai 2:8&lt;/a&gt;) "Mine is the silver and Mine is the gold," (&lt;a class ="refLink" href="/Ezekiel.18.4" data-ref="Ezekiel 18:4"&gt;Ezekiel 18:4&lt;/a&gt;) "All of the souls are Mine. The soul of the father and the soul of the son alike are Mine."                             I shall sing to the Lord, who is wise, as it is written — (&lt;a class ="refLink" href="/Proverbs.2.6" data-ref="Proverbs 2:6"&gt;Mishlei 2:6&lt;/a&gt;) "For the Lord shall give wisdom. From His mouth are knowledge and understanding", (&lt;a class ="refLink" href="/Daniel.2.21" data-ref="Daniel 2:21"&gt;Daniel 2:21&lt;/a&gt;) "He gives wisdom to the wise, and knowledge to the knowers of understanding". (&lt;a class ="refLink" href="/Jeremiah.10.7" data-ref="Jeremiah 10:7"&gt;Jeremiah 10:7&lt;/a&gt;) "Who will not fear You, King of the nations? For among all the sages of the nations and in all of their kingdoms, there is none like You."                       I shall sing to the Lord, for He is merciful, as it is written — (&lt;a class ="refLink" href="/Exodus.34.6" data-ref="Exodus 34:6"&gt;Exodus 34:6&lt;/a&gt;) "Hashem, Hashem, the G d who is merciful and gracious", (&lt;a class ="refLink" href="/Deuteronomy.4.31" data-ref="Deuteronomy 4:31"&gt;Devarim 4:31&lt;/a&gt;) "For a merciful G d is the L rd your G d", (&lt;a class ="refLink" href="/Psalms.25.6" data-ref="Psalms 25:6"&gt;Psalms 25:6&lt;/a&gt;) "Remember Your mercies, Hashem, etc.", (Ibid. 145:8) "Good is the Lord to all, and His mercies are on all his works", (&lt;a class ="refLink" href="/Daniel.9.9" data-ref="Daniel 9:9"&gt;Daniel 9:9&lt;/a&gt;) "To the Lord our God is mercy and forgiveness."                                                            I shall sing to the Lord, who is a Judge, as it is written — (&lt;a class ="refLink" href="/Deuteronomy.1.17" data-ref="Deuteronomy 1:17"&gt;Devarim 1:17&lt;/a&gt;) "… for the judgment is God's", (&lt;a class ="refLink" href="/Psalms.82.1" data-ref="Psalms 82:1"&gt;Psalms 82:1&lt;/a&gt;) "G d stands in the assembly of the almighty. In the midst of the judges shall He judge," (&lt;a class ="refLink" href="/Deuteronomy.32.4" data-ref="Deuteronomy 32:4"&gt;Devarim 32:4&lt;/a&gt;) "The Rock, perfect is His work, for all of His ways are just."                                                                          I shall sing to the Lord, who is trusty, as it is written — (Ibid. 7:9) "the trusty G d, etc." (Ibid. 32:4) "… a G d of trust, without wrong, etc."       I shall sing to the Lord, who is comely, who is glorious, who is exalted, whose like does not exist — (&lt;a class ="refLink" href="/Psalms.89.7" data-ref="Psalms 89:7"&gt;Psalms 89:7&lt;/a&gt;) "For who in the heavens can be compared to the Lord, can be likened to the Lord among the sons of the mighty"? (Ibid. 8) "God greatly dreaded in the great council of the holy, held in awe by all around Him"</w:t>
      </w:r>
    </w:p>
    <w:p>
      <w:pPr>
        <w:ind w:left="432"/>
      </w:pPr>
      <w:r>
        <w:t>Midrash: Midrash Tanchuma, Vaera 5:6</w:t>
        <w:br/>
      </w:r>
      <w:r>
        <w:rPr>
          <w:b w:val="0"/>
          <w:i w:val="0"/>
          <w:color w:val="6B5E9B"/>
        </w:rPr>
        <w:t>R. Levi stated: He then took the list of gods and began to read: The god of Edom, the god of Moab, the god of Sidon, etc. And he said to them: “I have read the entire list, but the name of your God is not upon it.” R. Levi said: This may be compared to a priest who had a foolish servant. On one occasion, after the priest had left the city, his servant went to the cemetery to seek him. He inquired of the men loitering about: “Have you seen my master here?” They replied: “Isn’t your master a priest?” Indeed, he replied. “Fool,” they said, “who has ever seen a priest in a cemetery?”7</w:t>
      </w:r>
      <w:r>
        <w:rPr>
          <w:b w:val="0"/>
          <w:i/>
          <w:color w:val="6B5E9B"/>
        </w:rPr>
      </w:r>
      <w:r>
        <w:rPr>
          <w:b w:val="0"/>
          <w:i/>
          <w:color w:val="6B5E9B"/>
        </w:rPr>
        <w:t>Priests are not permitted to enter cemeteries (Lev. 21:1 and the halakhic codes).</w:t>
      </w:r>
      <w:r>
        <w:rPr>
          <w:b w:val="0"/>
          <w:i w:val="0"/>
          <w:color w:val="6B5E9B"/>
        </w:rPr>
      </w:r>
      <w:r>
        <w:rPr>
          <w:b w:val="0"/>
          <w:i w:val="0"/>
          <w:color w:val="6B5E9B"/>
        </w:rPr>
        <w:t xml:space="preserve"> Moses and Aaron likewise rebuked Pharaoh, saying: “Fool, these gods that you mentioned are all dead, but the Lord, the true God, is a living God, the King of the Universe.” Pharaoh asked them: “Is He young or old? How many cities has He captured? How many provinces has He humbled? How long has He been King?” They replied: “The strength and power of our God permeates the world. He was before the world was created, and He will be at the end of all worlds. He fashioned you and placed within you the breath of life.” “What else has He done?” he asked. They replied: He stretched forth the heavens and the earth and His voice </w:t>
      </w:r>
      <w:r>
        <w:rPr>
          <w:b w:val="0"/>
          <w:i/>
          <w:color w:val="6B5E9B"/>
        </w:rPr>
      </w:r>
      <w:r>
        <w:rPr>
          <w:b w:val="0"/>
          <w:i/>
          <w:color w:val="6B5E9B"/>
        </w:rPr>
        <w:t>heweth out flames of fire</w:t>
      </w:r>
      <w:r>
        <w:rPr>
          <w:b w:val="0"/>
          <w:i w:val="0"/>
          <w:color w:val="6B5E9B"/>
        </w:rPr>
      </w:r>
      <w:r>
        <w:rPr>
          <w:b w:val="0"/>
          <w:i w:val="0"/>
          <w:color w:val="6B5E9B"/>
        </w:rPr>
        <w:t xml:space="preserve"> (Ps. 29:7); </w:t>
      </w:r>
      <w:r>
        <w:rPr>
          <w:b w:val="0"/>
          <w:i/>
          <w:color w:val="6B5E9B"/>
        </w:rPr>
      </w:r>
      <w:r>
        <w:rPr>
          <w:b w:val="0"/>
          <w:i/>
          <w:color w:val="6B5E9B"/>
        </w:rPr>
        <w:t>He rends the mountains and breaketh in pieces the rocks</w:t>
      </w:r>
      <w:r>
        <w:rPr>
          <w:b w:val="0"/>
          <w:i w:val="0"/>
          <w:color w:val="6B5E9B"/>
        </w:rPr>
      </w:r>
      <w:r>
        <w:rPr>
          <w:b w:val="0"/>
          <w:i w:val="0"/>
          <w:color w:val="6B5E9B"/>
        </w:rPr>
        <w:t xml:space="preserve"> (I Kings 19:11); His bow is of fire; His arrows are flames; His spear is a torch; His shield is of the clouds; His sword is lighning; He formeth mountains and hills; covereth the mountains with the grass; the heavens with clouds; He bringeth down rain and dew, cạuseth plants to grow and fruits to ripen; He afflicteth the beasts; He formeth the embryo in the womb of the mother and bringeth it forth into the light of the world. </w:t>
      </w:r>
      <w:r>
        <w:rPr>
          <w:b w:val="0"/>
          <w:i/>
          <w:color w:val="6B5E9B"/>
        </w:rPr>
      </w:r>
      <w:r>
        <w:rPr>
          <w:b w:val="0"/>
          <w:i/>
          <w:color w:val="6B5E9B"/>
        </w:rPr>
        <w:t>He removeth kings and setteth up kings</w:t>
      </w:r>
      <w:r>
        <w:rPr>
          <w:b w:val="0"/>
          <w:i w:val="0"/>
          <w:color w:val="6B5E9B"/>
        </w:rPr>
      </w:r>
      <w:r>
        <w:rPr>
          <w:b w:val="0"/>
          <w:i w:val="0"/>
          <w:color w:val="6B5E9B"/>
        </w:rPr>
        <w:t xml:space="preserve"> (Dan. 2:21). He said to them: “You have been speaking falsehood from the start! For I am the lord of the world, and I created myself and the Nile, as is written: </w:t>
      </w:r>
      <w:r>
        <w:rPr>
          <w:b w:val="0"/>
          <w:i/>
          <w:color w:val="6B5E9B"/>
        </w:rPr>
      </w:r>
      <w:r>
        <w:rPr>
          <w:b w:val="0"/>
          <w:i/>
          <w:color w:val="6B5E9B"/>
        </w:rPr>
        <w:t>The Nile is mine, I made it</w:t>
      </w:r>
      <w:r>
        <w:rPr>
          <w:b w:val="0"/>
          <w:i w:val="0"/>
          <w:color w:val="6B5E9B"/>
        </w:rPr>
      </w:r>
      <w:r>
        <w:rPr>
          <w:b w:val="0"/>
          <w:i w:val="0"/>
          <w:color w:val="6B5E9B"/>
        </w:rPr>
        <w:t xml:space="preserve"> (Ezek. 29:3).” At that moment he gathered all the wise men of Egypt, and said to them: “Perhaps you have heard about the god of these?” They said to him: “We have heard that he is the son of wise men and the son of early kings.” The Holy One, blessed be He said: They call themselves wise men, but Me (they call) a son of wise men! By your life, I will destroy you for your wisdom, as is written: </w:t>
      </w:r>
      <w:r>
        <w:rPr>
          <w:b w:val="0"/>
          <w:i/>
          <w:color w:val="6B5E9B"/>
        </w:rPr>
      </w:r>
      <w:r>
        <w:rPr>
          <w:b w:val="0"/>
          <w:i/>
          <w:color w:val="6B5E9B"/>
        </w:rPr>
        <w:t>All the wisdom of Pharaoh’s advisers, their plans are foolish. How can you say to Pharaoh, “I am a son of wise men, I am the son of early kings?</w:t>
      </w:r>
      <w:r>
        <w:rPr>
          <w:b w:val="0"/>
          <w:i w:val="0"/>
          <w:color w:val="6B5E9B"/>
        </w:rPr>
      </w:r>
      <w:r>
        <w:rPr>
          <w:b w:val="0"/>
          <w:i w:val="0"/>
          <w:color w:val="6B5E9B"/>
        </w:rPr>
        <w:t xml:space="preserve"> (Isa. 19:11). See what is written of them: </w:t>
      </w:r>
      <w:r>
        <w:rPr>
          <w:b w:val="0"/>
          <w:i/>
          <w:color w:val="6B5E9B"/>
        </w:rPr>
      </w:r>
      <w:r>
        <w:rPr>
          <w:b w:val="0"/>
          <w:i/>
          <w:color w:val="6B5E9B"/>
        </w:rPr>
        <w:t>The wisdom of his wise men and the understanding of his discerning men will be hidden</w:t>
      </w:r>
      <w:r>
        <w:rPr>
          <w:b w:val="0"/>
          <w:i w:val="0"/>
          <w:color w:val="6B5E9B"/>
        </w:rPr>
      </w:r>
      <w:r>
        <w:rPr>
          <w:b w:val="0"/>
          <w:i w:val="0"/>
          <w:color w:val="6B5E9B"/>
        </w:rPr>
        <w:t xml:space="preserve"> (ibid. 29:14). He (Pharaoh) answered them (Moses and Aaron): “I do not understand what you are saying. </w:t>
      </w:r>
      <w:r>
        <w:rPr>
          <w:b w:val="0"/>
          <w:i/>
          <w:color w:val="6B5E9B"/>
        </w:rPr>
      </w:r>
      <w:r>
        <w:rPr>
          <w:b w:val="0"/>
          <w:i/>
          <w:color w:val="6B5E9B"/>
        </w:rPr>
        <w:t>Who is God that I should harken to His voice?</w:t>
      </w:r>
      <w:r>
        <w:rPr>
          <w:b w:val="0"/>
          <w:i w:val="0"/>
          <w:color w:val="6B5E9B"/>
        </w:rPr>
      </w:r>
      <w:r>
        <w:rPr>
          <w:b w:val="0"/>
          <w:i w:val="0"/>
          <w:color w:val="6B5E9B"/>
        </w:rPr>
        <w:t xml:space="preserve"> (Exod. 5:2).” The Holy One, blessed be He responded: Evil one! </w:t>
      </w:r>
      <w:r>
        <w:rPr>
          <w:b w:val="0"/>
          <w:i/>
          <w:color w:val="6B5E9B"/>
        </w:rPr>
      </w:r>
      <w:r>
        <w:rPr>
          <w:b w:val="0"/>
          <w:i/>
          <w:color w:val="6B5E9B"/>
        </w:rPr>
        <w:t>Who is God?</w:t>
      </w:r>
      <w:r>
        <w:rPr>
          <w:b w:val="0"/>
          <w:i w:val="0"/>
          <w:color w:val="6B5E9B"/>
        </w:rPr>
      </w:r>
      <w:r>
        <w:rPr>
          <w:b w:val="0"/>
          <w:i w:val="0"/>
          <w:color w:val="6B5E9B"/>
        </w:rPr>
        <w:t xml:space="preserve"> you asked. (With) </w:t>
      </w:r>
      <w:r>
        <w:rPr>
          <w:b w:val="0"/>
          <w:i/>
          <w:color w:val="6B5E9B"/>
        </w:rPr>
      </w:r>
      <w:r>
        <w:rPr>
          <w:b w:val="0"/>
          <w:i/>
          <w:color w:val="6B5E9B"/>
        </w:rPr>
        <w:t>who</w:t>
      </w:r>
      <w:r>
        <w:rPr>
          <w:b w:val="0"/>
          <w:i w:val="0"/>
          <w:color w:val="6B5E9B"/>
        </w:rPr>
      </w:r>
      <w:r>
        <w:rPr>
          <w:b w:val="0"/>
          <w:i w:val="0"/>
          <w:color w:val="6B5E9B"/>
        </w:rPr>
        <w:t xml:space="preserve"> (</w:t>
      </w:r>
      <w:r>
        <w:rPr>
          <w:b w:val="0"/>
          <w:i/>
          <w:color w:val="6B5E9B"/>
        </w:rPr>
      </w:r>
      <w:r>
        <w:rPr>
          <w:b w:val="0"/>
          <w:i/>
          <w:color w:val="6B5E9B"/>
        </w:rPr>
        <w:t>mi</w:t>
      </w:r>
      <w:r>
        <w:rPr>
          <w:b w:val="0"/>
          <w:i w:val="0"/>
          <w:color w:val="6B5E9B"/>
        </w:rPr>
      </w:r>
      <w:r>
        <w:rPr>
          <w:b w:val="0"/>
          <w:i w:val="0"/>
          <w:color w:val="6B5E9B"/>
        </w:rPr>
        <w:t xml:space="preserve">) you will be plagued. </w:t>
      </w:r>
      <w:r>
        <w:rPr>
          <w:b w:val="0"/>
          <w:i/>
          <w:color w:val="6B5E9B"/>
        </w:rPr>
      </w:r>
      <w:r>
        <w:rPr>
          <w:b w:val="0"/>
          <w:i/>
          <w:color w:val="6B5E9B"/>
        </w:rPr>
        <w:t>Mi</w:t>
      </w:r>
      <w:r>
        <w:rPr>
          <w:b w:val="0"/>
          <w:i w:val="0"/>
          <w:color w:val="6B5E9B"/>
        </w:rPr>
      </w:r>
      <w:r>
        <w:rPr>
          <w:b w:val="0"/>
          <w:i w:val="0"/>
          <w:color w:val="6B5E9B"/>
        </w:rPr>
        <w:t xml:space="preserve"> equals fifty in gematria.8</w:t>
      </w:r>
      <w:r>
        <w:rPr>
          <w:b w:val="0"/>
          <w:i/>
          <w:color w:val="6B5E9B"/>
        </w:rPr>
      </w:r>
      <w:r>
        <w:rPr>
          <w:b w:val="0"/>
          <w:i/>
          <w:color w:val="6B5E9B"/>
        </w:rPr>
      </w:r>
      <w:r>
        <w:rPr>
          <w:b w:val="0"/>
          <w:i/>
          <w:color w:val="6B5E9B"/>
        </w:rPr>
      </w:r>
      <w:r>
        <w:rPr>
          <w:b w:val="0"/>
          <w:i/>
          <w:color w:val="6B5E9B"/>
        </w:rPr>
        <w:t>Mem</w:t>
      </w:r>
      <w:r>
        <w:rPr>
          <w:b w:val="0"/>
          <w:i w:val="0"/>
          <w:color w:val="6B5E9B"/>
        </w:rPr>
      </w:r>
      <w:r>
        <w:rPr>
          <w:b w:val="0"/>
          <w:i w:val="0"/>
          <w:color w:val="6B5E9B"/>
        </w:rPr>
        <w:t xml:space="preserve"> = 40, </w:t>
      </w:r>
      <w:r>
        <w:rPr>
          <w:b w:val="0"/>
          <w:i/>
          <w:color w:val="6B5E9B"/>
        </w:rPr>
      </w:r>
      <w:r>
        <w:rPr>
          <w:b w:val="0"/>
          <w:i/>
          <w:color w:val="6B5E9B"/>
        </w:rPr>
        <w:t>yod</w:t>
      </w:r>
      <w:r>
        <w:rPr>
          <w:b w:val="0"/>
          <w:i w:val="0"/>
          <w:color w:val="6B5E9B"/>
        </w:rPr>
      </w:r>
      <w:r>
        <w:rPr>
          <w:b w:val="0"/>
          <w:i w:val="0"/>
          <w:color w:val="6B5E9B"/>
        </w:rPr>
        <w:t xml:space="preserve"> = 10.</w:t>
      </w:r>
      <w:r>
        <w:rPr>
          <w:b w:val="0"/>
          <w:i w:val="0"/>
          <w:color w:val="6B5E9B"/>
        </w:rPr>
      </w:r>
      <w:r>
        <w:rPr>
          <w:b w:val="0"/>
          <w:i w:val="0"/>
          <w:color w:val="6B5E9B"/>
        </w:rPr>
        <w:t xml:space="preserve"> These are the fifty plagues which the Holy One, blessed be He, brought upon the Egyptians in Egypt. What does Scripture say regarding Egypt? </w:t>
      </w:r>
      <w:r>
        <w:rPr>
          <w:b w:val="0"/>
          <w:i/>
          <w:color w:val="6B5E9B"/>
        </w:rPr>
      </w:r>
      <w:r>
        <w:rPr>
          <w:b w:val="0"/>
          <w:i/>
          <w:color w:val="6B5E9B"/>
        </w:rPr>
        <w:t>The sorcerers said to Pharaoh: “This is the finger of God”</w:t>
      </w:r>
      <w:r>
        <w:rPr>
          <w:b w:val="0"/>
          <w:i w:val="0"/>
          <w:color w:val="6B5E9B"/>
        </w:rPr>
      </w:r>
      <w:r>
        <w:rPr>
          <w:b w:val="0"/>
          <w:i w:val="0"/>
          <w:color w:val="6B5E9B"/>
        </w:rPr>
        <w:t xml:space="preserve"> (ibid. 8:15), and regarding the sea, what does (Scripture) say? </w:t>
      </w:r>
      <w:r>
        <w:rPr>
          <w:b w:val="0"/>
          <w:i/>
          <w:color w:val="6B5E9B"/>
        </w:rPr>
      </w:r>
      <w:r>
        <w:rPr>
          <w:b w:val="0"/>
          <w:i/>
          <w:color w:val="6B5E9B"/>
        </w:rPr>
        <w:t>Israel saw the great hand</w:t>
      </w:r>
      <w:r>
        <w:rPr>
          <w:b w:val="0"/>
          <w:i w:val="0"/>
          <w:color w:val="6B5E9B"/>
        </w:rPr>
      </w:r>
      <w:r>
        <w:rPr>
          <w:b w:val="0"/>
          <w:i w:val="0"/>
          <w:color w:val="6B5E9B"/>
        </w:rPr>
        <w:t xml:space="preserve"> (ibid. 14:31). How many plagues did they suffer with a finger? Ten plagues. Calculate the five fingers on a </w:t>
      </w:r>
      <w:r>
        <w:rPr>
          <w:b w:val="0"/>
          <w:i/>
          <w:color w:val="6B5E9B"/>
        </w:rPr>
      </w:r>
      <w:r>
        <w:rPr>
          <w:b w:val="0"/>
          <w:i/>
          <w:color w:val="6B5E9B"/>
        </w:rPr>
        <w:t>great hand;</w:t>
      </w:r>
      <w:r>
        <w:rPr>
          <w:b w:val="0"/>
          <w:i w:val="0"/>
          <w:color w:val="6B5E9B"/>
        </w:rPr>
      </w:r>
      <w:r>
        <w:rPr>
          <w:b w:val="0"/>
          <w:i w:val="0"/>
          <w:color w:val="6B5E9B"/>
        </w:rPr>
        <w:t xml:space="preserve"> each one corresponds to ten, hence fifty. Another interpretation: </w:t>
      </w:r>
      <w:r>
        <w:rPr>
          <w:b w:val="0"/>
          <w:i/>
          <w:color w:val="6B5E9B"/>
        </w:rPr>
      </w:r>
      <w:r>
        <w:rPr>
          <w:b w:val="0"/>
          <w:i/>
          <w:color w:val="6B5E9B"/>
        </w:rPr>
        <w:t>mi</w:t>
      </w:r>
      <w:r>
        <w:rPr>
          <w:b w:val="0"/>
          <w:i w:val="0"/>
          <w:color w:val="6B5E9B"/>
        </w:rPr>
      </w:r>
      <w:r>
        <w:rPr>
          <w:b w:val="0"/>
          <w:i w:val="0"/>
          <w:color w:val="6B5E9B"/>
        </w:rPr>
        <w:t xml:space="preserve"> (“who”), switch the letters of </w:t>
      </w:r>
      <w:r>
        <w:rPr>
          <w:b w:val="0"/>
          <w:i/>
          <w:color w:val="6B5E9B"/>
        </w:rPr>
      </w:r>
      <w:r>
        <w:rPr>
          <w:b w:val="0"/>
          <w:i/>
          <w:color w:val="6B5E9B"/>
        </w:rPr>
        <w:t>mi</w:t>
      </w:r>
      <w:r>
        <w:rPr>
          <w:b w:val="0"/>
          <w:i w:val="0"/>
          <w:color w:val="6B5E9B"/>
        </w:rPr>
      </w:r>
      <w:r>
        <w:rPr>
          <w:b w:val="0"/>
          <w:i w:val="0"/>
          <w:color w:val="6B5E9B"/>
        </w:rPr>
        <w:t xml:space="preserve"> (</w:t>
      </w:r>
      <w:r>
        <w:rPr>
          <w:b w:val="0"/>
          <w:i/>
          <w:color w:val="6B5E9B"/>
        </w:rPr>
      </w:r>
      <w:r>
        <w:rPr>
          <w:b w:val="0"/>
          <w:i/>
          <w:color w:val="6B5E9B"/>
        </w:rPr>
        <w:t>mem-yod</w:t>
      </w:r>
      <w:r>
        <w:rPr>
          <w:b w:val="0"/>
          <w:i w:val="0"/>
          <w:color w:val="6B5E9B"/>
        </w:rPr>
      </w:r>
      <w:r>
        <w:rPr>
          <w:b w:val="0"/>
          <w:i w:val="0"/>
          <w:color w:val="6B5E9B"/>
        </w:rPr>
        <w:t xml:space="preserve">)and you spell </w:t>
      </w:r>
      <w:r>
        <w:rPr>
          <w:b w:val="0"/>
          <w:i/>
          <w:color w:val="6B5E9B"/>
        </w:rPr>
      </w:r>
      <w:r>
        <w:rPr>
          <w:b w:val="0"/>
          <w:i/>
          <w:color w:val="6B5E9B"/>
        </w:rPr>
        <w:t>yam</w:t>
      </w:r>
      <w:r>
        <w:rPr>
          <w:b w:val="0"/>
          <w:i w:val="0"/>
          <w:color w:val="6B5E9B"/>
        </w:rPr>
      </w:r>
      <w:r>
        <w:rPr>
          <w:b w:val="0"/>
          <w:i w:val="0"/>
          <w:color w:val="6B5E9B"/>
        </w:rPr>
        <w:t xml:space="preserve"> (</w:t>
      </w:r>
      <w:r>
        <w:rPr>
          <w:b w:val="0"/>
          <w:i/>
          <w:color w:val="6B5E9B"/>
        </w:rPr>
      </w:r>
      <w:r>
        <w:rPr>
          <w:b w:val="0"/>
          <w:i/>
          <w:color w:val="6B5E9B"/>
        </w:rPr>
        <w:t>yod-mem</w:t>
      </w:r>
      <w:r>
        <w:rPr>
          <w:b w:val="0"/>
          <w:i w:val="0"/>
          <w:color w:val="6B5E9B"/>
        </w:rPr>
      </w:r>
      <w:r>
        <w:rPr>
          <w:b w:val="0"/>
          <w:i w:val="0"/>
          <w:color w:val="6B5E9B"/>
        </w:rPr>
        <w:t xml:space="preserve">, “sea”); the Red Sea will inform you who God is. By your life! With your own mouth you will exclaim: ‘The Lord is righteous.’ You have said: I will not send, but tomorrow you will take hold of each of them by the hand and say: </w:t>
      </w:r>
      <w:r>
        <w:rPr>
          <w:b w:val="0"/>
          <w:i/>
          <w:color w:val="6B5E9B"/>
        </w:rPr>
      </w:r>
      <w:r>
        <w:rPr>
          <w:b w:val="0"/>
          <w:i/>
          <w:color w:val="6B5E9B"/>
        </w:rPr>
        <w:t>Go in peace, take even thy sheep and thy cattle, and the Egyptians were urgent upon the people, to send them out of the land in haste</w:t>
      </w:r>
      <w:r>
        <w:rPr>
          <w:b w:val="0"/>
          <w:i w:val="0"/>
          <w:color w:val="6B5E9B"/>
        </w:rPr>
      </w:r>
      <w:r>
        <w:rPr>
          <w:b w:val="0"/>
          <w:i w:val="0"/>
          <w:color w:val="6B5E9B"/>
        </w:rPr>
        <w:t xml:space="preserve"> (ibid. 12:33). And thus it is said: </w:t>
      </w:r>
      <w:r>
        <w:rPr>
          <w:b w:val="0"/>
          <w:i/>
          <w:color w:val="6B5E9B"/>
        </w:rPr>
      </w:r>
      <w:r>
        <w:rPr>
          <w:b w:val="0"/>
          <w:i/>
          <w:color w:val="6B5E9B"/>
        </w:rPr>
        <w:t>And it came to pass, when Pharaoh had let the people go</w:t>
      </w:r>
      <w:r>
        <w:rPr>
          <w:b w:val="0"/>
          <w:i w:val="0"/>
          <w:color w:val="6B5E9B"/>
        </w:rPr>
      </w:r>
      <w:r>
        <w:rPr>
          <w:b w:val="0"/>
          <w:i w:val="0"/>
          <w:color w:val="6B5E9B"/>
        </w:rPr>
        <w:t xml:space="preserve"> (ibid. 13:17).</w:t>
      </w:r>
      <w:r>
        <w:br/>
        <w:t>__________________________________</w:t>
        <w:br/>
        <w:t xml:space="preserve">Analise através de IA quanto a este Comentario acima: </w:t>
        <w:br/>
        <w:br/>
        <w:br/>
        <w:t>Resumindo: R. Levi disse que isso pode ser comparado a um sacerdote que tinha um servo tolo. Quando o sacerdote saiu da cidade, o servo foi ao cemitério para procurá-lo. Ele perguntou aos homens que estavam por lá: "Vocês viram meu mestre aqui?" Eles responderam: "Não é seu mestre um sacerdote?" Eles disseram: "Tolo, quem já viu um sacerdote em um cemitério?" Moisés e Arão repreenderam Faraó, dizendo: "Tolo, esses deuses que você mencionou estão todos mortos, mas o Senhor, o verdadeiro Deus, é um Deus vivo, o Rei do Universo".</w:t>
        <w:br/>
        <w:br/>
        <w:t>Usando isso para falar do evangelho, podemos ver que Deus é o Rei do Universo e que Ele é o único que tem o poder de nos salvar. A Bíblia diz em Romanos 10:9: "Se você confessar com a sua boca que Jesus é o Senhor e crer em seu coração que Deus o ressuscitou dentre os mortos, será salvo". Isso mostra que Deus é o único que pode nos salvar e que Ele é o Rei do Universo.</w:t>
        <w:br/>
        <w:t>_________________________________</w:t>
      </w:r>
      <w:r>
        <w:rPr>
          <w:b w:val="0"/>
          <w:i w:val="0"/>
          <w:color w:val="7B3D00"/>
        </w:rPr>
        <w:br/>
        <w:t>__________________________________</w:t>
        <w:br/>
        <w:t xml:space="preserve">Analise através de IA quanto a este Comentario acima: </w:t>
        <w:br/>
        <w:br/>
        <w:br/>
        <w:t>Resumindo: R. Levi disse que isso pode ser comparado a um sacerdote que tinha um servo tolo. Quando o sacerdote saiu da cidade, o servo foi ao cemitério para procurá-lo. Ele perguntou aos homens que estavam por lá: "Vocês viram meu mestre aqui?" Eles responderam: "Não é seu mestre um sacerdote?" Eles disseram: "Tolo, quem já viu um sacerdote em um cemitério?" Moisés e Arão repreenderam Faraó, dizendo: "Tolo, esses deuses que você mencionou estão todos mortos, mas o Senhor, o verdadeiro Deus, é um Deus vivo, o Rei do Universo".</w:t>
        <w:br/>
        <w:br/>
        <w:t>Usando isso para falar do evangelho, podemos ver que Deus é o Rei do Universo e que Ele é o único que tem o poder de nos salvar. A Bíblia diz em Romanos 10:9: "Se você confessar com a sua boca que Jesus é o Senhor e crer em seu coração que Deus o ressuscitou dentre os mortos, será salvo". Isso mostra que Deus é o único que pode nos salvar e que Ele é o Rei do Universo.</w:t>
        <w:br/>
        <w:t>_________________________________</w:t>
      </w:r>
      <w:r>
        <w:t>R. Levi stated: He then took the list of gods and began to read: The god of Edom, the god of Moab, the god of Sidon, etc. And he said to them: “I have read the entire list, but the name of your God is not upon it.” R. Levi said: This may be compared to a priest who had a foolish servant. On one occasion, after the priest had left the city, his servant went to the cemetery to seek him. He inquired of the men loitering about: “Have you seen my master here?” They replied: “Isn’t your master a priest?” Indeed, he replied. “Fool,” they said, “who has ever seen a priest in a cemetery?”&lt;sup class="footnote-marker"&gt;7&lt;/sup&gt;&lt;i class="footnote"&gt;Priests are not permitted to enter cemeteries (&lt;a class ="refLink" href="/Leviticus.21.1" data-ref="Leviticus 21:1"&gt;Lev. 21:1&lt;/a&gt; and the halakhic codes).&lt;/i&gt; Moses and Aaron likewise rebuked Pharaoh, saying: “Fool, these gods that you mentioned are all dead, but the Lord, the true God, is a living God, the King of the Universe.” Pharaoh asked them: “Is He young or old? How many cities has He captured? How many provinces has He humbled? How long has He been King?” They replied: “The strength and power of our God permeates the world. He was before the world was created, and He will be at the end of all worlds. He fashioned you and placed within you the breath of life.” “What else has He done?” he asked. They replied: He stretched forth the heavens and the earth and His voice &lt;i&gt;heweth out flames of fire&lt;/i&gt; (&lt;a class ="refLink" href="/Psalms.29.7" data-ref="Psalms 29:7"&gt;Ps. 29:7&lt;/a&gt;); &lt;i&gt;He rends the mountains and breaketh in pieces the rocks&lt;/i&gt; (&lt;a class ="refLink" href="/I_Kings.19.11" data-ref="I Kings 19:11"&gt;I Kings 19:11&lt;/a&gt;); His bow is of fire; His arrows are flames; His spear is a torch; His shield is of the clouds; His sword is lighning; He formeth mountains and hills; covereth the mountains with the grass; the heavens with clouds; He bringeth down rain and dew, cạuseth plants to grow and fruits to ripen; He afflicteth the beasts; He formeth the embryo in the womb of the mother and bringeth it forth into the light of the world. &lt;i&gt;He removeth kings and setteth up kings&lt;/i&gt; (&lt;a class ="refLink" href="/Daniel.2.21" data-ref="Daniel 2:21"&gt;Dan. 2:21&lt;/a&gt;). He said to them: “You have been speaking falsehood from the start! For I am the lord of the world, and I created myself and the Nile, as is written: &lt;i&gt;The Nile is mine, I made it&lt;/i&gt; (&lt;a class ="refLink" href="/Ezekiel.29.3" data-ref="Ezekiel 29:3"&gt;Ezek. 29:3&lt;/a&gt;).” At that moment he gathered all the wise men of Egypt, and said to them: “Perhaps you have heard about the god of these?” They said to him: “We have heard that he is the son of wise men and the son of early kings.” The Holy One, blessed be He said: They call themselves wise men, but Me (they call) a son of wise men! By your life, I will destroy you for your wisdom, as is written: &lt;i&gt;All the wisdom of Pharaoh’s advisers, their plans are foolish. How can you say to Pharaoh, “I am a son of wise men, I am the son of early kings?&lt;/i&gt; (&lt;a class ="refLink" href="/Isaiah.19.11" data-ref="Isaiah 19:11"&gt;Isa. 19:11&lt;/a&gt;). See what is written of them: &lt;i&gt;The wisdom of his wise men and the understanding of his discerning men will be hidden&lt;/i&gt; (ibid. 29:14). He (Pharaoh) answered them (Moses and Aaron): “I do not understand what you are saying. &lt;i&gt;Who is God that I should harken to His voice?&lt;/i&gt; (&lt;a class ="refLink" href="/Exodus.5.2" data-ref="Exodus 5:2"&gt;Exod. 5:2&lt;/a&gt;).” The Holy One, blessed be He responded: Evil one! &lt;i&gt;Who is God?&lt;/i&gt; you asked. (With) &lt;i&gt;who&lt;/i&gt; (&lt;i&gt;mi&lt;/i&gt;) you will be plagued. &lt;i&gt;Mi&lt;/i&gt; equals fifty in gematria.&lt;sup class="footnote-marker"&gt;8&lt;/sup&gt;&lt;i class="footnote"&gt;&lt;i&gt;Mem&lt;/i&gt; = 40, &lt;i&gt;yod&lt;/i&gt; = 10.&lt;/i&gt; These are the fifty plagues which the Holy One, blessed be He, brought upon the Egyptians in Egypt. What does Scripture say regarding Egypt? &lt;i&gt;The sorcerers said to Pharaoh: “This is the finger of God”&lt;/i&gt; (ibid. 8:15), and regarding the sea, what does (Scripture) say? &lt;i&gt;Israel saw the great hand&lt;/i&gt; (ibid. 14:31). How many plagues did they suffer with a finger? Ten plagues. Calculate the five fingers on a &lt;i&gt;great hand;&lt;/i&gt; each one corresponds to ten, hence fifty. Another interpretation: &lt;i&gt;mi&lt;/i&gt; (“who”), switch the letters of &lt;i&gt;mi&lt;/i&gt; (&lt;i&gt;mem-yod&lt;/i&gt;)and you spell &lt;i&gt;yam&lt;/i&gt; (&lt;i&gt;yod-mem&lt;/i&gt;, “sea”); the Red Sea will inform you who God is. By your life! With your own mouth you will exclaim: ‘The Lord is righteous.’ You have said: I will not send, but tomorrow you will take hold of each of them by the hand and say: &lt;i&gt;Go in peace, take even thy sheep and thy cattle, and the Egyptians were urgent upon the people, to send them out of the land in haste&lt;/i&gt; (ibid. 12:33). And thus it is said: &lt;i&gt;And it came to pass, when Pharaoh had let the people go&lt;/i&gt; (ibid. 13:17).</w:t>
      </w:r>
    </w:p>
    <w:p>
      <w:pPr>
        <w:ind w:left="432"/>
      </w:pPr>
      <w:r>
        <w:t>Midrash: Midrash Tanchuma, Beshalach 11:3</w:t>
        <w:br/>
      </w:r>
      <w:r>
        <w:rPr>
          <w:b w:val="0"/>
          <w:i w:val="0"/>
          <w:color w:val="1E6A39"/>
        </w:rPr>
        <w:t xml:space="preserve">As to His wisdom: </w:t>
      </w:r>
      <w:r>
        <w:rPr>
          <w:b w:val="0"/>
          <w:i/>
          <w:color w:val="1E6A39"/>
        </w:rPr>
      </w:r>
      <w:r>
        <w:rPr>
          <w:b w:val="0"/>
          <w:i/>
          <w:color w:val="1E6A39"/>
        </w:rPr>
        <w:t>The Lord by wisdom founded the earth</w:t>
      </w:r>
      <w:r>
        <w:rPr>
          <w:b w:val="0"/>
          <w:i w:val="0"/>
          <w:color w:val="1E6A39"/>
        </w:rPr>
      </w:r>
      <w:r>
        <w:rPr>
          <w:b w:val="0"/>
          <w:i w:val="0"/>
          <w:color w:val="1E6A39"/>
        </w:rPr>
        <w:t xml:space="preserve"> (Prov. 3:19); </w:t>
      </w:r>
      <w:r>
        <w:rPr>
          <w:b w:val="0"/>
          <w:i/>
          <w:color w:val="1E6A39"/>
        </w:rPr>
      </w:r>
      <w:r>
        <w:rPr>
          <w:b w:val="0"/>
          <w:i/>
          <w:color w:val="1E6A39"/>
        </w:rPr>
        <w:t>With Him is wisdom and might</w:t>
      </w:r>
      <w:r>
        <w:rPr>
          <w:b w:val="0"/>
          <w:i w:val="0"/>
          <w:color w:val="1E6A39"/>
        </w:rPr>
      </w:r>
      <w:r>
        <w:rPr>
          <w:b w:val="0"/>
          <w:i w:val="0"/>
          <w:color w:val="1E6A39"/>
        </w:rPr>
        <w:t xml:space="preserve"> (Job 12:13); </w:t>
      </w:r>
      <w:r>
        <w:rPr>
          <w:b w:val="0"/>
          <w:i/>
          <w:color w:val="1E6A39"/>
        </w:rPr>
      </w:r>
      <w:r>
        <w:rPr>
          <w:b w:val="0"/>
          <w:i/>
          <w:color w:val="1E6A39"/>
        </w:rPr>
        <w:t>With Him is strength and sound wisdom</w:t>
      </w:r>
      <w:r>
        <w:rPr>
          <w:b w:val="0"/>
          <w:i w:val="0"/>
          <w:color w:val="1E6A39"/>
        </w:rPr>
      </w:r>
      <w:r>
        <w:rPr>
          <w:b w:val="0"/>
          <w:i w:val="0"/>
          <w:color w:val="1E6A39"/>
        </w:rPr>
        <w:t xml:space="preserve"> (ibid., v. 16); </w:t>
      </w:r>
      <w:r>
        <w:rPr>
          <w:b w:val="0"/>
          <w:i/>
          <w:color w:val="1E6A39"/>
        </w:rPr>
      </w:r>
      <w:r>
        <w:rPr>
          <w:b w:val="0"/>
          <w:i/>
          <w:color w:val="1E6A39"/>
        </w:rPr>
        <w:t>For the Lord giveth wisdom; out of His mouth cometh knowledge and discernment</w:t>
      </w:r>
      <w:r>
        <w:rPr>
          <w:b w:val="0"/>
          <w:i w:val="0"/>
          <w:color w:val="1E6A39"/>
        </w:rPr>
      </w:r>
      <w:r>
        <w:rPr>
          <w:b w:val="0"/>
          <w:i w:val="0"/>
          <w:color w:val="1E6A39"/>
        </w:rPr>
        <w:t xml:space="preserve"> (ibid. 2:6). It likewise says: </w:t>
      </w:r>
      <w:r>
        <w:rPr>
          <w:b w:val="0"/>
          <w:i/>
          <w:color w:val="1E6A39"/>
        </w:rPr>
      </w:r>
      <w:r>
        <w:rPr>
          <w:b w:val="0"/>
          <w:i/>
          <w:color w:val="1E6A39"/>
        </w:rPr>
        <w:t>He giveth wisdom unto the wise, and knowledge to them that know understanding</w:t>
      </w:r>
      <w:r>
        <w:rPr>
          <w:b w:val="0"/>
          <w:i w:val="0"/>
          <w:color w:val="1E6A39"/>
        </w:rPr>
      </w:r>
      <w:r>
        <w:rPr>
          <w:b w:val="0"/>
          <w:i w:val="0"/>
          <w:color w:val="1E6A39"/>
        </w:rPr>
        <w:t xml:space="preserve"> (Dan. 2:21), and </w:t>
      </w:r>
      <w:r>
        <w:rPr>
          <w:b w:val="0"/>
          <w:i/>
          <w:color w:val="1E6A39"/>
        </w:rPr>
      </w:r>
      <w:r>
        <w:rPr>
          <w:b w:val="0"/>
          <w:i/>
          <w:color w:val="1E6A39"/>
        </w:rPr>
        <w:t>Forasmuch as among all the wise men of the nations, and in all their royalty, there is none like unto Thee</w:t>
      </w:r>
      <w:r>
        <w:rPr>
          <w:b w:val="0"/>
          <w:i w:val="0"/>
          <w:color w:val="1E6A39"/>
        </w:rPr>
      </w:r>
      <w:r>
        <w:rPr>
          <w:b w:val="0"/>
          <w:i w:val="0"/>
          <w:color w:val="1E6A39"/>
        </w:rPr>
        <w:t xml:space="preserve"> (Jer. 10:7).</w:t>
      </w:r>
      <w:r>
        <w:br/>
        <w:t>__________________________________</w:t>
        <w:br/>
        <w:t xml:space="preserve">Analise através de IA quanto a este Comentario acima: </w:t>
        <w:br/>
        <w:br/>
        <w:br/>
        <w:t>Resumindo: O Senhor criou o mundo com sabedoria; Ele tem sabedoria e força; Ele dá sabedoria aos sábios e conhecimento aos que entendem; Ele é mais sábio que todos os sábios das nações.</w:t>
        <w:br/>
        <w:br/>
        <w:t>Com isso podemos ver que Deus é a fonte de toda sabedoria e conhecimento. Isso nos lembra do versículo bíblico que diz: "Toda a sabedoria vem do Senhor" (Tiago 1:5). A sabedoria de Deus nos ensina a viver de acordo com Seus princípios e nos ajuda a discernir o que é certo e o que é errado. Ele nos dá a sabedoria para compreender o evangelho e nos ajuda a viver de acordo com Seus ensinamentos. Como diz em Colossenses 3:16, "Que a palavra de Cristo habite em vós ricamente, ensinando-vos e aconselhando-vos uns aos outros com toda a sabedoria".</w:t>
        <w:br/>
        <w:t>_________________________________</w:t>
      </w:r>
      <w:r>
        <w:rPr>
          <w:b w:val="0"/>
          <w:i w:val="0"/>
          <w:color w:val="7B3D00"/>
        </w:rPr>
        <w:br/>
        <w:t>__________________________________</w:t>
        <w:br/>
        <w:t xml:space="preserve">Analise através de IA quanto a este Comentario acima: </w:t>
        <w:br/>
        <w:br/>
        <w:br/>
        <w:t>Resumindo: O Senhor criou o mundo com sabedoria; Ele tem sabedoria e força; Ele dá sabedoria aos sábios e conhecimento aos que entendem; Ele é mais sábio que todos os sábios das nações.</w:t>
        <w:br/>
        <w:br/>
        <w:t>Com isso podemos ver que Deus é a fonte de toda sabedoria e conhecimento. Isso nos lembra do versículo bíblico que diz: "Toda a sabedoria vem do Senhor" (Tiago 1:5). A sabedoria de Deus nos ensina a viver de acordo com Seus princípios e nos ajuda a discernir o que é certo e o que é errado. Ele nos dá a sabedoria para compreender o evangelho e nos ajuda a viver de acordo com Seus ensinamentos. Como diz em Colossenses 3:16, "Que a palavra de Cristo habite em vós ricamente, ensinando-vos e aconselhando-vos uns aos outros com toda a sabedoria".</w:t>
        <w:br/>
        <w:t>_________________________________</w:t>
      </w:r>
    </w:p>
    <w:p>
      <w:pPr>
        <w:ind w:left="432"/>
      </w:pPr>
      <w:r>
        <w:t>Midrash: Kohelet Rabbah 1:7:6</w:t>
        <w:br/>
      </w:r>
      <w:r>
        <w:rPr>
          <w:b w:val="0"/>
          <w:i w:val="0"/>
          <w:color w:val="1E6A39"/>
        </w:rPr>
        <w:t>Another matter, “all the rivers,” all the Torah that a person studies is only in the heart. “Yet the sea is not full” – but the heart is not full and the soul is never sated, as it is stated: “But the soul is not filled” (Ecclesiastes 6:7). You might say that from the moment that a person expresses his learning to another, it will never return to him; the verse [therefore] states: “They go there again,” as it is written: “These matters that I am commanding you today shall be upon your heart” (Deuteronomy 6:6).</w:t>
      </w:r>
      <w:r>
        <w:rPr>
          <w:b w:val="0"/>
          <w:i w:val="0"/>
          <w:color w:val="1E6A39"/>
        </w:rPr>
        <w:br/>
      </w:r>
      <w:r>
        <w:rPr>
          <w:b w:val="0"/>
          <w:i w:val="0"/>
          <w:color w:val="1E6A39"/>
        </w:rPr>
        <w:t>A certain noblewoman asked Rabbi Yosei bar Ḥalafta, she said to him: ‘What is that which is stated: “He granted wisdom to the wise [and knowledge to those with understanding” (Daniel 2:21)? The verse should have said: “He granted wisdom to the unwise, and knowledge to those without understanding.”’ He said to her a parable: ‘If two people come to you to borrow money from you, one of them wealthy and one of them poor, to which of them would you lend, to the wealthy one or the poor one?’ She said to him: ‘To the wealthy one.’ He said to her: ‘Why?’ She said to him: ‘Because if the wealthy man were to lose my money, he has [funds] with which to repay, but if the poor person were to lose my money, with what would he repay me?’ He said to her: ‘Don’t your ears hear what you utter with your mouth? Had the Holy One blessed be He granted wisdom to the foolish, they would be sitting and pontificating in its regard in bathrooms, theaters, and bathhouses. Rather, the Holy One blessed be He granted wisdom to the wise, and they sit and pontificate in its regard in synagogues and study halls. That is, “He granted wisdom to the wise, and knowledge to those with understanding.”’</w:t>
      </w:r>
      <w:r>
        <w:br/>
        <w:t>__________________________________</w:t>
        <w:br/>
        <w:t xml:space="preserve">Analise através de IA quanto a este Comentario acima: </w:t>
        <w:br/>
        <w:br/>
        <w:br/>
        <w:t>Resumindo: O Senhor concede sabedoria aos sábios e conhecimento aos entendidos. A sabedoria é algo que deve ser usada com responsabilidade, pois se for usada de forma errada, ela não servirá para nada.</w:t>
        <w:br/>
        <w:br/>
        <w:t>Como usar isso para falar do evangelho: O evangelho nos ensina que devemos buscar a sabedoria de Deus, pois Ele é a fonte de toda sabedoria e conhecimento. De acordo com Provérbios 2:6, "Porque o Senhor dá sabedoria; da sua boca procedem o conhecimento e o entendimento". A sabedoria de Deus nos ajuda a tomar decisões sábias e a viver de acordo com a vontade Dele. De acordo com Colossenses 3:16, "A palavra de Cristo habite em vós ricamente, ensinando-vos e aconselhando-vos uns aos outros com salmos, hinos e cânticos espirituais, cantando ao Senhor com gratidão em vosso coração".</w:t>
        <w:br/>
        <w:t>_________________________________</w:t>
      </w:r>
      <w:r>
        <w:rPr>
          <w:b w:val="0"/>
          <w:i w:val="0"/>
          <w:color w:val="7B3D00"/>
        </w:rPr>
        <w:br/>
        <w:t>__________________________________</w:t>
        <w:br/>
        <w:t xml:space="preserve">Analise através de IA quanto a este Comentario acima: </w:t>
        <w:br/>
        <w:br/>
        <w:br/>
        <w:t>Resumindo: O Senhor concede sabedoria aos sábios e conhecimento aos entendidos. A sabedoria é algo que deve ser usada com responsabilidade, pois se for usada de forma errada, ela não servirá para nada.</w:t>
        <w:br/>
        <w:br/>
        <w:t>Como usar isso para falar do evangelho: O evangelho nos ensina que devemos buscar a sabedoria de Deus, pois Ele é a fonte de toda sabedoria e conhecimento. De acordo com Provérbios 2:6, "Porque o Senhor dá sabedoria; da sua boca procedem o conhecimento e o entendimento". A sabedoria de Deus nos ajuda a tomar decisões sábias e a viver de acordo com a vontade Dele. De acordo com Colossenses 3:16, "A palavra de Cristo habite em vós ricamente, ensinando-vos e aconselhando-vos uns aos outros com salmos, hinos e cânticos espirituais, cantando ao Senhor com gratidão em vosso coração".</w:t>
        <w:br/>
        <w:t>_________________________________</w:t>
      </w:r>
    </w:p>
    <w:p>
      <w:pPr>
        <w:ind w:left="432"/>
      </w:pPr>
      <w:r>
        <w:t>Midrash: Midrash Tanchuma, Vayakhel 2:1</w:t>
        <w:br/>
      </w:r>
      <w:r>
        <w:rPr>
          <w:b w:val="0"/>
          <w:i w:val="0"/>
          <w:color w:val="6B5E9B"/>
        </w:rPr>
      </w:r>
      <w:r>
        <w:rPr>
          <w:b/>
          <w:i w:val="0"/>
          <w:color w:val="6B5E9B"/>
        </w:rPr>
      </w:r>
      <w:r>
        <w:rPr>
          <w:b/>
          <w:i w:val="0"/>
          <w:color w:val="6B5E9B"/>
        </w:rPr>
        <w:t>And he hath filled him with the spirit of God, in wisdom, in understanding, and in knowledge (Exod. 35:31).</w:t>
      </w:r>
      <w:r>
        <w:rPr>
          <w:b w:val="0"/>
          <w:i w:val="0"/>
          <w:color w:val="6B5E9B"/>
        </w:rPr>
      </w:r>
      <w:r>
        <w:rPr>
          <w:b w:val="0"/>
          <w:i w:val="0"/>
          <w:color w:val="6B5E9B"/>
        </w:rPr>
        <w:t xml:space="preserve"> W</w:t>
      </w:r>
      <w:r>
        <w:rPr>
          <w:b w:val="0"/>
          <w:i/>
          <w:color w:val="6B5E9B"/>
        </w:rPr>
      </w:r>
      <w:r>
        <w:rPr>
          <w:b w:val="0"/>
          <w:i/>
          <w:color w:val="6B5E9B"/>
        </w:rPr>
        <w:t>isdom</w:t>
      </w:r>
      <w:r>
        <w:rPr>
          <w:b w:val="0"/>
          <w:i w:val="0"/>
          <w:color w:val="6B5E9B"/>
        </w:rPr>
      </w:r>
      <w:r>
        <w:rPr>
          <w:b w:val="0"/>
          <w:i w:val="0"/>
          <w:color w:val="6B5E9B"/>
        </w:rPr>
        <w:t xml:space="preserve"> is mentioned, despite the fact that he had been endowed previously with wisdom, to teach us that the Holy One, blessed be He, does not grant wisdom to anyone unless he already possesses some wisdom. A lady asked R. Yosé the son of Halafta: “What is meant by </w:t>
      </w:r>
      <w:r>
        <w:rPr>
          <w:b w:val="0"/>
          <w:i/>
          <w:color w:val="6B5E9B"/>
        </w:rPr>
      </w:r>
      <w:r>
        <w:rPr>
          <w:b w:val="0"/>
          <w:i/>
          <w:color w:val="6B5E9B"/>
        </w:rPr>
        <w:t>He giveth wisdom to the wise</w:t>
      </w:r>
      <w:r>
        <w:rPr>
          <w:b w:val="0"/>
          <w:i w:val="0"/>
          <w:color w:val="6B5E9B"/>
        </w:rPr>
      </w:r>
      <w:r>
        <w:rPr>
          <w:b w:val="0"/>
          <w:i w:val="0"/>
          <w:color w:val="6B5E9B"/>
        </w:rPr>
        <w:t xml:space="preserve"> (Dan. 2:21)? Should not the verse say ‘He giveth wisdom to the fool’?” He replied: “My daughter, if two men came to you to borrow money, one of them being poor and the other rich, to whom would you lend the money?” She answered: “I would lend the money to the rich man, of course.” “Why?” he asked. And she replied: “If the rich man should suffer a loss, he would still have sufficient money to repay me, but if the poor man lost my money, how could he possibly repay me?” He said to her: “Let your ears hear what your lips have said. If the Holy One, blessed be He, gave wisdom to fools, they would still sit in privies, in filthy alleys, and in bathhouses, and would not put the wisdom to use. Hence the Holy One, blessed be He, gives wisdom to the wise, who sit in the chambers of the elders, in synagogues, and in house of study, and they utilize that wisdom.” Therefore it is written: </w:t>
      </w:r>
      <w:r>
        <w:rPr>
          <w:b w:val="0"/>
          <w:i/>
          <w:color w:val="6B5E9B"/>
        </w:rPr>
      </w:r>
      <w:r>
        <w:rPr>
          <w:b w:val="0"/>
          <w:i/>
          <w:color w:val="6B5E9B"/>
        </w:rPr>
        <w:t>He hath filled him with wisdom</w:t>
      </w:r>
      <w:r>
        <w:rPr>
          <w:b w:val="0"/>
          <w:i w:val="0"/>
          <w:color w:val="6B5E9B"/>
        </w:rPr>
      </w:r>
      <w:r>
        <w:rPr>
          <w:b w:val="0"/>
          <w:i w:val="0"/>
          <w:color w:val="6B5E9B"/>
        </w:rPr>
        <w:t xml:space="preserve"> (Exod. 35:35).</w:t>
      </w:r>
      <w:r>
        <w:br/>
        <w:t>__________________________________</w:t>
        <w:br/>
        <w:t xml:space="preserve">Analise através de IA quanto a este Comentario acima: </w:t>
        <w:br/>
        <w:br/>
        <w:br/>
        <w:t>Deus encheu o homem com o Espírito de Deus, em sabedoria, entendimento e conhecimento. Isso nos ensina que Deus não concede sabedoria a ninguém a menos que eles já possuam alguma sabedoria. Deus dá sabedoria aos sábios, que usam essa sabedoria para se sentar nas câmaras dos anciãos, nas sinagogas e na casa de estudo.</w:t>
        <w:br/>
        <w:br/>
        <w:t>O evangelho nos ensina que Deus nos dá sabedoria para vivermos de acordo com Sua vontade. Como diz em Colossenses 3:16: "A palavra de Cristo habite em vós ricamente, em toda a sabedoria, ensinando-vos e admoestando-vos uns aos outros com salmos, hinos e cânticos espirituais, cantando ao Senhor com gratidão em vosso coração". Deus nos dá sabedoria para que possamos usá-la para glorificá-lo e viver de acordo com Sua vontade.</w:t>
        <w:br/>
        <w:t>_________________________________</w:t>
      </w:r>
      <w:r>
        <w:rPr>
          <w:b w:val="0"/>
          <w:i w:val="0"/>
          <w:color w:val="7B3D00"/>
        </w:rPr>
        <w:br/>
        <w:t>__________________________________</w:t>
        <w:br/>
        <w:t xml:space="preserve">Analise através de IA quanto a este Comentario acima: </w:t>
        <w:br/>
        <w:br/>
        <w:br/>
        <w:t>Deus encheu o homem com o Espírito de Deus, em sabedoria, entendimento e conhecimento. Isso nos ensina que Deus não concede sabedoria a ninguém a menos que eles já possuam alguma sabedoria. Deus dá sabedoria aos sábios, que usam essa sabedoria para se sentar nas câmaras dos anciãos, nas sinagogas e na casa de estudo.</w:t>
        <w:br/>
        <w:br/>
        <w:t>O evangelho nos ensina que Deus nos dá sabedoria para vivermos de acordo com Sua vontade. Como diz em Colossenses 3:16: "A palavra de Cristo habite em vós ricamente, em toda a sabedoria, ensinando-vos e admoestando-vos uns aos outros com salmos, hinos e cânticos espirituais, cantando ao Senhor com gratidão em vosso coração". Deus nos dá sabedoria para que possamos usá-la para glorificá-lo e viver de acordo com Sua vontade.</w:t>
        <w:br/>
        <w:t>_________________________________</w:t>
      </w:r>
      <w:r>
        <w:t>&lt;b&gt;And he hath filled him with the spirit of God, in wisdom, in understanding, and in knowledge (&lt;a class ="refLink" href="/Exodus.35.31" data-ref="Exodus 35:31"&gt;Exod. 35:31&lt;/a&gt;).&lt;/b&gt; W&lt;i&gt;isdom&lt;/i&gt; is mentioned, despite the fact that he had been endowed previously with wisdom, to teach us that the Holy One, blessed be He, does not grant wisdom to anyone unless he already possesses some wisdom. A lady asked R. Yosé the son of Halafta: “What is meant by &lt;i&gt;He giveth wisdom to the wise&lt;/i&gt; (&lt;a class ="refLink" href="/Daniel.2.21" data-ref="Daniel 2:21"&gt;Dan. 2:21&lt;/a&gt;)? Should not the verse say ‘He giveth wisdom to the fool’?” He replied: “My daughter, if two men came to you to borrow money, one of them being poor and the other rich, to whom would you lend the money?” She answered: “I would lend the money to the rich man, of course.” “Why?” he asked. And she replied: “If the rich man should suffer a loss, he would still have sufficient money to repay me, but if the poor man lost my money, how could he possibly repay me?” He said to her: “Let your ears hear what your lips have said. If the Holy One, blessed be He, gave wisdom to fools, they would still sit in privies, in filthy alleys, and in bathhouses, and would not put the wisdom to use. Hence the Holy One, blessed be He, gives wisdom to the wise, who sit in the chambers of the elders, in synagogues, and in house of study, and they utilize that wisdom.” Therefore it is written: &lt;i&gt;He hath filled him with wisdom&lt;/i&gt; (&lt;a class ="refLink" href="/Exodus.35.35" data-ref="Exodus 35:35"&gt;Exod. 35:35&lt;/a&gt;).</w:t>
      </w:r>
    </w:p>
    <w:p>
      <w:pPr>
        <w:ind w:left="432"/>
      </w:pPr>
      <w:r>
        <w:t>Midrash: Kohelet Rabbah 1:7:5</w:t>
        <w:br/>
      </w:r>
      <w:r>
        <w:rPr>
          <w:b w:val="0"/>
          <w:i w:val="0"/>
          <w:color w:val="6B5E9B"/>
        </w:rPr>
        <w:t>Another matter, “all the rivers,” all the Torah that a person studies is only in the heart. “Yet the sea is not full” – but the heart is not full and the soul is never sated, as it is stated: “But the soul is not filled” (Ecclesiastes 6:7). You might say that from the moment that a person expresses his learning to another, it will never return to him; the verse [therefore] states: “They go there again,” as it is written: “These matters that I am commanding you today shall be upon your heart” (Deuteronomy 6:6).</w:t>
      </w:r>
      <w:r>
        <w:rPr>
          <w:b w:val="0"/>
          <w:i w:val="0"/>
          <w:color w:val="6B5E9B"/>
        </w:rPr>
        <w:br/>
      </w:r>
      <w:r>
        <w:rPr>
          <w:b w:val="0"/>
          <w:i w:val="0"/>
          <w:color w:val="6B5E9B"/>
        </w:rPr>
        <w:t>A certain noblewoman asked Rabbi Yosei bar Ḥalafta, she said to him: ‘What is that which is stated: “He granted wisdom to the wise [and knowledge to those with understanding” (Daniel 2:21)? The verse should have said: “He granted wisdom to the unwise, and knowledge to those without understanding.”’ He said to her a parable: ‘If two people come to you to borrow money from you, one of them wealthy and one of them poor, to which of them would you lend, to the wealthy one or the poor one?’ She said to him: ‘To the wealthy one.’ He said to her: ‘Why?’ She said to him: ‘Because if the wealthy man were to lose my money, he has [funds] with which to repay, but if the poor person were to lose my money, with what would he repay me?’ He said to her: ‘Don’t your ears hear what you utter with your mouth? Had the Holy One blessed be He granted wisdom to the foolish, they would be sitting and pontificating in its regard in bathrooms, theaters, and bathhouses. Rather, the Holy One blessed be He granted wisdom to the wise, and they sit and pontificate in its regard in synagogues and study halls. That is, “He granted wisdom to the wise, and knowledge to those with understanding.”’</w:t>
      </w:r>
      <w:r>
        <w:br/>
        <w:t>__________________________________</w:t>
        <w:br/>
        <w:t xml:space="preserve">Analise através de IA quanto a este Comentario acima: </w:t>
        <w:br/>
        <w:br/>
        <w:br/>
        <w:t>Resumidamente, o texto fala sobre como Deus concede sabedoria e conhecimento àqueles que têm entendimento. Usando essa ideia, podemos falar do evangelho e da importância de buscar entendimento para entender a Palavra de Deus. Como diz em Colossenses 3:16, "A palavra de Cristo habite em vós ricamente, ensinando e aconselhando-vos uns aos outros com toda a sabedoria". Portanto, é importante buscar entendimento para que possamos compreender a Palavra de Deus e ensinar uns aos outros.</w:t>
        <w:br/>
        <w:t>_________________________________</w:t>
      </w:r>
      <w:r>
        <w:rPr>
          <w:b w:val="0"/>
          <w:i w:val="0"/>
          <w:color w:val="7B3D00"/>
        </w:rPr>
        <w:br/>
        <w:t>__________________________________</w:t>
        <w:br/>
        <w:t xml:space="preserve">Analise através de IA quanto a este Comentario acima: </w:t>
        <w:br/>
        <w:br/>
        <w:br/>
        <w:t>Resumidamente, o texto fala sobre como Deus concede sabedoria e conhecimento àqueles que têm entendimento. Usando essa ideia, podemos falar do evangelho e da importância de buscar entendimento para entender a Palavra de Deus. Como diz em Colossenses 3:16, "A palavra de Cristo habite em vós ricamente, ensinando e aconselhando-vos uns aos outros com toda a sabedoria". Portanto, é importante buscar entendimento para que possamos compreender a Palavra de Deus e ensinar uns aos outros.</w:t>
        <w:br/>
        <w:t>_________________________________</w:t>
      </w:r>
      <w:r>
        <w:t>Another matter, “all the rivers,” all the Torah that a person studies is only in the heart. “Yet the sea is not full” – but the heart is not full and the soul is never sated, as it is stated: “But the soul is not filled” (&lt;a class ="refLink" href="/Ecclesiastes.6.7" data-ref="Ecclesiastes 6:7"&gt;Ecclesiastes 6:7&lt;/a&gt;). You might say that from the moment that a person expresses his learning to another, it will never return to him; the verse [therefore] states: “They go there again,” as it is written: “These matters that I am commanding you today shall be upon your heart” (&lt;a class ="refLink" href="/Deuteronomy.6.6" data-ref="Deuteronomy 6:6"&gt;Deuteronomy 6:6&lt;/a&gt;).&lt;br&gt;A certain noblewoman asked Rabbi Yosei bar Ḥalafta, she said to him: ‘What is that which is stated: “He granted wisdom to the wise [and knowledge to those with understanding” (&lt;a class ="refLink" href="/Daniel.2.21" data-ref="Daniel 2:21"&gt;Daniel 2:21&lt;/a&gt;)? The verse should have said: “He granted wisdom to the unwise, and knowledge to those without understanding.”’ He said to her a parable: ‘If two people come to you to borrow money from you, one of them wealthy and one of them poor, to which of them would you lend, to the wealthy one or the poor one?’ She said to him: ‘To the wealthy one.’ He said to her: ‘Why?’ She said to him: ‘Because if the wealthy man were to lose my money, he has [funds] with which to repay, but if the poor person were to lose my money, with what would he repay me?’ He said to her: ‘Don’t your ears hear what you utter with your mouth? Had the Holy One blessed be He granted wisdom to the foolish, they would be sitting and pontificating in its regard in bathrooms, theaters, and bathhouses. Rather, the Holy One blessed be He granted wisdom to the wise, and they sit and pontificate in its regard in synagogues and study halls. That is, “He granted wisdom to the wise, and knowledge to those with understanding.”’</w:t>
      </w:r>
    </w:p>
    <w:p>
      <w:pPr>
        <w:ind w:left="432"/>
      </w:pPr>
      <w:r>
        <w:t>Talmud: Berakhot 55a:14</w:t>
        <w:br/>
      </w:r>
      <w:r>
        <w:rPr>
          <w:b w:val="0"/>
          <w:i w:val="0"/>
          <w:color w:val="1E6A39"/>
        </w:rPr>
        <w:t xml:space="preserve">On a similar note, </w:t>
      </w:r>
      <w:r>
        <w:rPr>
          <w:b/>
          <w:i w:val="0"/>
          <w:color w:val="1E6A39"/>
        </w:rPr>
      </w:r>
      <w:r>
        <w:rPr>
          <w:b/>
          <w:i w:val="0"/>
          <w:color w:val="1E6A39"/>
        </w:rPr>
        <w:t>Rabbi Yoḥanan said: The Holy One, Blessed be He, only grants wisdom to one who</w:t>
      </w:r>
      <w:r>
        <w:rPr>
          <w:b w:val="0"/>
          <w:i w:val="0"/>
          <w:color w:val="1E6A39"/>
        </w:rPr>
      </w:r>
      <w:r>
        <w:rPr>
          <w:b w:val="0"/>
          <w:i w:val="0"/>
          <w:color w:val="1E6A39"/>
        </w:rPr>
        <w:t xml:space="preserve"> already </w:t>
      </w:r>
      <w:r>
        <w:rPr>
          <w:b/>
          <w:i w:val="0"/>
          <w:color w:val="1E6A39"/>
        </w:rPr>
      </w:r>
      <w:r>
        <w:rPr>
          <w:b/>
          <w:i w:val="0"/>
          <w:color w:val="1E6A39"/>
        </w:rPr>
        <w:t>possesses wisdom, as it is stated: “He gives wisdom unto the wise, and knowledge to they who know understanding”</w:t>
      </w:r>
      <w:r>
        <w:rPr>
          <w:b w:val="0"/>
          <w:i w:val="0"/>
          <w:color w:val="1E6A39"/>
        </w:rPr>
      </w:r>
      <w:r>
        <w:rPr>
          <w:b w:val="0"/>
          <w:i w:val="0"/>
          <w:color w:val="1E6A39"/>
        </w:rPr>
        <w:t xml:space="preserve"> (Daniel 2:21). </w:t>
      </w:r>
      <w:r>
        <w:rPr>
          <w:b/>
          <w:i w:val="0"/>
          <w:color w:val="1E6A39"/>
        </w:rPr>
      </w:r>
      <w:r>
        <w:rPr>
          <w:b/>
          <w:i w:val="0"/>
          <w:color w:val="1E6A39"/>
        </w:rPr>
        <w:t>Rav Taḥalifa, from the West,</w:t>
      </w:r>
      <w:r>
        <w:rPr>
          <w:b w:val="0"/>
          <w:i w:val="0"/>
          <w:color w:val="1E6A39"/>
        </w:rPr>
      </w:r>
      <w:r>
        <w:rPr>
          <w:b w:val="0"/>
          <w:i w:val="0"/>
          <w:color w:val="1E6A39"/>
        </w:rPr>
        <w:t xml:space="preserve"> Eretz Yisrael, </w:t>
      </w:r>
      <w:r>
        <w:rPr>
          <w:b/>
          <w:i w:val="0"/>
          <w:color w:val="1E6A39"/>
        </w:rPr>
      </w:r>
      <w:r>
        <w:rPr>
          <w:b/>
          <w:i w:val="0"/>
          <w:color w:val="1E6A39"/>
        </w:rPr>
        <w:t>heard</w:t>
      </w:r>
      <w:r>
        <w:rPr>
          <w:b w:val="0"/>
          <w:i w:val="0"/>
          <w:color w:val="1E6A39"/>
        </w:rPr>
      </w:r>
      <w:r>
        <w:rPr>
          <w:b w:val="0"/>
          <w:i w:val="0"/>
          <w:color w:val="1E6A39"/>
        </w:rPr>
        <w:t xml:space="preserve"> this </w:t>
      </w:r>
      <w:r>
        <w:rPr>
          <w:b/>
          <w:i w:val="0"/>
          <w:color w:val="1E6A39"/>
        </w:rPr>
      </w:r>
      <w:r>
        <w:rPr>
          <w:b/>
          <w:i w:val="0"/>
          <w:color w:val="1E6A39"/>
        </w:rPr>
        <w:t>and repeated it before Rabbi Abbahu.</w:t>
      </w:r>
      <w:r>
        <w:rPr>
          <w:b w:val="0"/>
          <w:i w:val="0"/>
          <w:color w:val="1E6A39"/>
        </w:rPr>
      </w:r>
      <w:r>
        <w:rPr>
          <w:b w:val="0"/>
          <w:i w:val="0"/>
          <w:color w:val="1E6A39"/>
        </w:rPr>
        <w:t xml:space="preserve"> Rabbi Abbahu </w:t>
      </w:r>
      <w:r>
        <w:rPr>
          <w:b/>
          <w:i w:val="0"/>
          <w:color w:val="1E6A39"/>
        </w:rPr>
      </w:r>
      <w:r>
        <w:rPr>
          <w:b/>
          <w:i w:val="0"/>
          <w:color w:val="1E6A39"/>
        </w:rPr>
        <w:t>said to him: You learned</w:t>
      </w:r>
      <w:r>
        <w:rPr>
          <w:b w:val="0"/>
          <w:i w:val="0"/>
          <w:color w:val="1E6A39"/>
        </w:rPr>
      </w:r>
      <w:r>
        <w:rPr>
          <w:b w:val="0"/>
          <w:i w:val="0"/>
          <w:color w:val="1E6A39"/>
        </w:rPr>
        <w:t xml:space="preserve"> proof for this idea </w:t>
      </w:r>
      <w:r>
        <w:rPr>
          <w:b/>
          <w:i w:val="0"/>
          <w:color w:val="1E6A39"/>
        </w:rPr>
      </w:r>
      <w:r>
        <w:rPr>
          <w:b/>
          <w:i w:val="0"/>
          <w:color w:val="1E6A39"/>
        </w:rPr>
        <w:t>from there; we learn it from here: As it is written</w:t>
      </w:r>
      <w:r>
        <w:rPr>
          <w:b w:val="0"/>
          <w:i w:val="0"/>
          <w:color w:val="1E6A39"/>
        </w:rPr>
      </w:r>
      <w:r>
        <w:rPr>
          <w:b w:val="0"/>
          <w:i w:val="0"/>
          <w:color w:val="1E6A39"/>
        </w:rPr>
        <w:t xml:space="preserve"> in praise of the builders of the Tabernacle: </w:t>
      </w:r>
      <w:r>
        <w:rPr>
          <w:b/>
          <w:i w:val="0"/>
          <w:color w:val="1E6A39"/>
        </w:rPr>
      </w:r>
      <w:r>
        <w:rPr>
          <w:b/>
          <w:i w:val="0"/>
          <w:color w:val="1E6A39"/>
        </w:rPr>
        <w:t>“And in the hearts of all who are wise-hearted I have placed wisdom”</w:t>
      </w:r>
      <w:r>
        <w:rPr>
          <w:b w:val="0"/>
          <w:i w:val="0"/>
          <w:color w:val="1E6A39"/>
        </w:rPr>
      </w:r>
      <w:r>
        <w:rPr>
          <w:b w:val="0"/>
          <w:i w:val="0"/>
          <w:color w:val="1E6A39"/>
        </w:rPr>
        <w:t xml:space="preserve"> (Exodus 31:6).</w:t>
      </w:r>
      <w:r>
        <w:br/>
        <w:t>__________________________________</w:t>
        <w:br/>
        <w:t xml:space="preserve">Analise através de IA quanto a este Comentario acima: </w:t>
        <w:br/>
        <w:br/>
        <w:br/>
        <w:t>Resumindo: O Rabino Yochanan disse que Deus só concede sabedoria a quem já a possui, como está escrito em Daniel 2:21. Rav Taḥalifa, de Eretz Yisrael, ouviu isso e repetiu para o Rabino Abbahu, que disse que a sabedoria é colocada no coração de todos os sábios, como está escrito em Êxodo 31:6.</w:t>
        <w:br/>
        <w:br/>
        <w:t>Podemos usar isso para falar do evangelho, pois Deus nos dá sabedoria para entender e aceitar o evangelho. Como diz em Romanos 10:17: "Assim, a fé vem daquilo que se ouve, e o que se ouve vem da Palavra de Cristo". Deus nos dá sabedoria para compreender a Palavra de Cristo e aceitar o evangelho.</w:t>
        <w:br/>
        <w:t>_________________________________</w:t>
      </w:r>
      <w:r>
        <w:rPr>
          <w:b w:val="0"/>
          <w:i w:val="0"/>
          <w:color w:val="7B3D00"/>
        </w:rPr>
        <w:br/>
        <w:t>__________________________________</w:t>
        <w:br/>
        <w:t xml:space="preserve">Analise através de IA quanto a este Comentario acima: </w:t>
        <w:br/>
        <w:br/>
        <w:br/>
        <w:t>Resumindo: O Rabino Yochanan disse que Deus só concede sabedoria a quem já a possui, como está escrito em Daniel 2:21. Rav Taḥalifa, de Eretz Yisrael, ouviu isso e repetiu para o Rabino Abbahu, que disse que a sabedoria é colocada no coração de todos os sábios, como está escrito em Êxodo 31:6.</w:t>
        <w:br/>
        <w:br/>
        <w:t>Podemos usar isso para falar do evangelho, pois Deus nos dá sabedoria para entender e aceitar o evangelho. Como diz em Romanos 10:17: "Assim, a fé vem daquilo que se ouve, e o que se ouve vem da Palavra de Cristo". Deus nos dá sabedoria para compreender a Palavra de Cristo e aceitar o evangelho.</w:t>
        <w:br/>
        <w:t>_________________________________</w:t>
      </w:r>
    </w:p>
    <w:p>
      <w:pPr>
        <w:ind w:left="432"/>
      </w:pPr>
      <w:r>
        <w:t>Musar: Shenei Luchot HaBerit, Torah Shebikhtav, Vayechi, Derekh Chayim 9</w:t>
        <w:br/>
      </w:r>
      <w:r>
        <w:rPr>
          <w:b w:val="0"/>
          <w:i w:val="0"/>
          <w:color w:val="1E6A39"/>
        </w:rPr>
      </w:r>
      <w:r>
        <w:rPr>
          <w:b/>
          <w:i w:val="0"/>
          <w:color w:val="1E6A39"/>
        </w:rPr>
      </w:r>
      <w:r>
        <w:rPr>
          <w:b/>
          <w:i w:val="0"/>
          <w:color w:val="1E6A39"/>
        </w:rPr>
        <w:t>ועשית עמדי חסד ואמת</w:t>
      </w:r>
      <w:r>
        <w:rPr>
          <w:b w:val="0"/>
          <w:i w:val="0"/>
          <w:color w:val="1E6A39"/>
        </w:rPr>
      </w:r>
      <w:r>
        <w:rPr>
          <w:b w:val="0"/>
          <w:i w:val="0"/>
          <w:color w:val="1E6A39"/>
        </w:rPr>
        <w:t xml:space="preserve"> . The main ingredient of חסד, kindness, is that it be performed without expectation of a reward. Only when performed thus is one called generous; otherwise one is simply a trader. There is no greater virtue than that of חסד. This is why a person must train himself to practice this virtue until it becomes second nature to him. Not only should he perform acts of kindness for the dead, but even more so for the living. By doing so he will emulate the virtues practiced by G–d Himself who constantly performs acts of kindness without any thought of compensation. Concerning this David has said in Psalms 63,4: "For truly Your kindness is better than life itself; my lips declare Your praise." David meant that whereas when human beings practice acts of altruistic loving-kindness, this is almost always with the dead. You, G–d, perform deeds of loving-kindness for the living, by the very fact that You grant us our life. What could we possibly do in the way of compensating You!? All we can do is to pay You lip-service, extol Your virtues in song and prayer. Rashi referred to this in his commentary on 49,21, where he interprets the אמרי שפר as an allusion to the song of victory sung by Deborah after Israel defeated Sisera under her leadership. G–d performs the miracles and all we can do in return is to acknowledge them with our lips.</w:t>
      </w:r>
      <w:r>
        <w:br/>
        <w:t>__________________________________</w:t>
        <w:br/>
        <w:t xml:space="preserve">Analise através de IA quanto a este Comentario acima: </w:t>
        <w:br/>
        <w:br/>
        <w:br/>
        <w:t>O texto se refere à prática da virtude de חסד, que é a bondade feita sem esperar recompensa. É a maior virtude e devemos treinar nós mesmos para praticá-la até que se torne algo natural. O salmista Davi diz que a bondade de Deus é melhor que a própria vida, pois Ele nos dá vida sem esperar nada em troca. Podemos usar isso para falar do evangelho, citando versículos como João 3:16, que diz "Porque Deus amou o mundo de tal maneira que deu o seu Filho unigênito, para que todo aquele que nele crê não pereça, mas tenha a vida eterna". Aqui, Deus nos dá a maior dádiva de todas, seu Filho, para nos salvar, sem esperar nada em troca. Outro versículo é Romanos 5:8, que diz "Mas Deus prova o seu amor para conosco, em que Cristo morreu por nós, sendo nós ainda pecadores". Novamente, Deus nos mostra seu amor incondicional ao nos dar o sacrifício de Jesus para nos salvar.</w:t>
        <w:br/>
        <w:t>_________________________________</w:t>
      </w:r>
      <w:r>
        <w:rPr>
          <w:b w:val="0"/>
          <w:i w:val="0"/>
          <w:color w:val="7B3D00"/>
        </w:rPr>
        <w:br/>
        <w:t>__________________________________</w:t>
        <w:br/>
        <w:t xml:space="preserve">Analise através de IA quanto a este Comentario acima: </w:t>
        <w:br/>
        <w:br/>
        <w:br/>
        <w:t>O texto se refere à prática da virtude de חסד, que é a bondade feita sem esperar recompensa. É a maior virtude e devemos treinar nós mesmos para praticá-la até que se torne algo natural. O salmista Davi diz que a bondade de Deus é melhor que a própria vida, pois Ele nos dá vida sem esperar nada em troca. Podemos usar isso para falar do evangelho, citando versículos como João 3:16, que diz "Porque Deus amou o mundo de tal maneira que deu o seu Filho unigênito, para que todo aquele que nele crê não pereça, mas tenha a vida eterna". Aqui, Deus nos dá a maior dádiva de todas, seu Filho, para nos salvar, sem esperar nada em troca. Outro versículo é Romanos 5:8, que diz "Mas Deus prova o seu amor para conosco, em que Cristo morreu por nós, sendo nós ainda pecadores". Novamente, Deus nos mostra seu amor incondicional ao nos dar o sacrifício de Jesus para nos salvar.</w:t>
        <w:br/>
        <w:t>_________________________________</w:t>
      </w:r>
    </w:p>
    <w:p>
      <w:pPr>
        <w:ind w:left="432"/>
      </w:pPr>
      <w:r>
        <w:t>Musar: Shenei Luchot HaBerit, Torah Shebikhtav, Korach, Torah Ohr 25</w:t>
        <w:br/>
      </w:r>
      <w:r>
        <w:rPr>
          <w:b w:val="0"/>
          <w:i w:val="0"/>
          <w:color w:val="1E6A39"/>
        </w:rPr>
        <w:t>The Torah is called "light," because it enlightens. It is also called אש, fire. Just as one benefits from its warmth when keeping a certain distance from it, but becomes burned when approaching too closely, so it is with the "secrets" of the Torah. If someone approaches too closely to the Temple, over and beyond what his station in life entitles him to, he is liable to be hurt or even killed when he beholds what is not his to behold. We have explained this in connection with the death of two of the sons of Aaron, Nadav and Avihu, who were described as having approached the Presence of G–d (Leviticus 16,1). The Torah did not choose to say בהקריבם, which would have meant "when they offered a sacrifice." The expression the Torah uses, indicates that these sons entered an area that was beyond their station in life. As a result, they died. Something similar occurred when the people who wanted to behold G–d died at קבברות התאוה, according to an explanation given in the book Brit Menuchah. We should learn from this that one must not attempt to occupy the position of someone who is greater than oneself in the presence of that personage. You would not be able to maintain such a posture; you are therefore well advised not to abandon your present place.</w:t>
      </w:r>
      <w:r>
        <w:br/>
        <w:t>__________________________________</w:t>
        <w:br/>
        <w:t xml:space="preserve">Analise através de IA quanto a este Comentario acima: </w:t>
        <w:br/>
        <w:br/>
        <w:br/>
        <w:t>Resumindo, a Torá é chamada de "luz" porque ilumina. Também é chamada de fogo, pois como se beneficia de sua calor ao manter uma certa distância, mas se queimar quando se aproxima demais. Isso também se aplica aos "segredos" da Torá. Se alguém se aproximar demais do Templo, além do que seu estado na vida lhe permite, pode ser ferido ou até mesmo morto ao ver o que não é dele ver.</w:t>
        <w:br/>
        <w:br/>
        <w:t>Podemos usar isso para falar do evangelho, lembrando que devemos nos aproximar de Deus com humildade e reverência. Isso é mostrado em versículos como Filipenses 2:5-11, que diz: "Por isso, Deus o exaltou a uma posição muito elevada e lhe deu o nome que é superior a todos os outros nomes, para que ao nome de Jesus toda a rodilha do céu, da terra e do mundo se dobre e toda língua confesse que Jesus Cristo é o Senhor, para a glória de Deus Pai".</w:t>
        <w:br/>
        <w:t>_________________________________</w:t>
      </w:r>
      <w:r>
        <w:rPr>
          <w:b w:val="0"/>
          <w:i w:val="0"/>
          <w:color w:val="7B3D00"/>
        </w:rPr>
        <w:br/>
        <w:t>__________________________________</w:t>
        <w:br/>
        <w:t xml:space="preserve">Analise através de IA quanto a este Comentario acima: </w:t>
        <w:br/>
        <w:br/>
        <w:br/>
        <w:t>Resumindo, a Torá é chamada de "luz" porque ilumina. Também é chamada de fogo, pois como se beneficia de sua calor ao manter uma certa distância, mas se queimar quando se aproxima demais. Isso também se aplica aos "segredos" da Torá. Se alguém se aproximar demais do Templo, além do que seu estado na vida lhe permite, pode ser ferido ou até mesmo morto ao ver o que não é dele ver.</w:t>
        <w:br/>
        <w:br/>
        <w:t>Podemos usar isso para falar do evangelho, lembrando que devemos nos aproximar de Deus com humildade e reverência. Isso é mostrado em versículos como Filipenses 2:5-11, que diz: "Por isso, Deus o exaltou a uma posição muito elevada e lhe deu o nome que é superior a todos os outros nomes, para que ao nome de Jesus toda a rodilha do céu, da terra e do mundo se dobre e toda língua confesse que Jesus Cristo é o Senhor, para a glória de Deus Pai".</w:t>
        <w:br/>
        <w:t>_________________________________</w:t>
      </w:r>
    </w:p>
    <w:p>
      <w:pPr>
        <w:ind w:left="432"/>
      </w:pPr>
      <w:r>
        <w:t>Musar: Shaarei Teshuvah 3:44</w:t>
        <w:br/>
      </w:r>
      <w:r>
        <w:rPr>
          <w:b w:val="0"/>
          <w:i w:val="0"/>
          <w:color w:val="6B5E9B"/>
        </w:rPr>
      </w:r>
      <w:r>
        <w:rPr>
          <w:b w:val="0"/>
          <w:i/>
          <w:color w:val="6B5E9B"/>
        </w:rPr>
      </w:r>
      <w:r>
        <w:rPr>
          <w:b w:val="0"/>
          <w:i/>
          <w:color w:val="6B5E9B"/>
        </w:rPr>
        <w:t>We shall explain the severity of the [positive] commandments and the warnings (negative commandments) and different punishments</w:t>
      </w:r>
      <w:r>
        <w:rPr>
          <w:b w:val="0"/>
          <w:i w:val="0"/>
          <w:color w:val="6B5E9B"/>
        </w:rPr>
      </w:r>
      <w:r>
        <w:rPr>
          <w:b w:val="0"/>
          <w:i w:val="0"/>
          <w:color w:val="6B5E9B"/>
        </w:rPr>
        <w:t xml:space="preserve"> </w:t>
      </w:r>
      <w:r>
        <w:rPr>
          <w:b w:val="0"/>
          <w:i w:val="0"/>
          <w:color w:val="6B5E9B"/>
        </w:rPr>
        <w:br/>
      </w:r>
      <w:r>
        <w:rPr>
          <w:b w:val="0"/>
          <w:i w:val="0"/>
          <w:color w:val="6B5E9B"/>
        </w:rPr>
        <w:t xml:space="preserve">For the penitent is warned to search his ways, and [gauge] how many iniquities and sins [he has done]. And after his search is done, he is warned to examine the magnitude of each sin - as it is stated (Lamentations 3:40),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r>
        <w:br/>
        <w:t>__________________________________</w:t>
        <w:br/>
        <w:t xml:space="preserve">Analise através de IA quanto a este Comentario acima: </w:t>
        <w:br/>
        <w:br/>
        <w:br/>
        <w:t>Resumindo, este texto explica a severidade dos mandamentos positivos e negativos, bem como as diferentes punições. O arrependimento é grande, pois devemos examinar nossos caminhos e medir a magnitude de cada pecado. Assim, podemos nos submeter ao nosso coração incircunciso e nosso pecado será perdoado.</w:t>
        <w:br/>
        <w:br/>
        <w:t>O evangelho nos ensina que Deus nos ama e nos perdoa, mesmo quando cometemos erros. Romanos 3:23 diz: "Porque todos pecaram e destituídos estão da glória de Deus". Romanos 6:23 diz: "Porque o salário do pecado é a morte, mas o dom gratuito de Deus é a vida eterna em Cristo Jesus, nosso Senhor". Isso significa que, através do arrependimento e do perdão de Deus, podemos ter vida eterna.</w:t>
        <w:br/>
        <w:t>_________________________________</w:t>
      </w:r>
      <w:r>
        <w:rPr>
          <w:b w:val="0"/>
          <w:i w:val="0"/>
          <w:color w:val="7B3D00"/>
        </w:rPr>
        <w:br/>
        <w:t>__________________________________</w:t>
        <w:br/>
        <w:t xml:space="preserve">Analise através de IA quanto a este Comentario acima: </w:t>
        <w:br/>
        <w:br/>
        <w:br/>
        <w:t>Resumindo, este texto explica a severidade dos mandamentos positivos e negativos, bem como as diferentes punições. O arrependimento é grande, pois devemos examinar nossos caminhos e medir a magnitude de cada pecado. Assim, podemos nos submeter ao nosso coração incircunciso e nosso pecado será perdoado.</w:t>
        <w:br/>
        <w:br/>
        <w:t>O evangelho nos ensina que Deus nos ama e nos perdoa, mesmo quando cometemos erros. Romanos 3:23 diz: "Porque todos pecaram e destituídos estão da glória de Deus". Romanos 6:23 diz: "Porque o salário do pecado é a morte, mas o dom gratuito de Deus é a vida eterna em Cristo Jesus, nosso Senhor". Isso significa que, através do arrependimento e do perdão de Deus, podemos ter vida eterna.</w:t>
        <w:br/>
        <w:t>_________________________________</w:t>
      </w:r>
      <w:r>
        <w:t xml:space="preserve">&lt;i&gt;We shall explain the severity of the [positive] commandments and the warnings (negative commandments) and different punishments&lt;/i&gt; &lt;br&gt;For the penitent is warned to search his ways, and [gauge] how many iniquities and sins [he has done]. And after his search is done, he is warned to examine the magnitude of each sin - as it is stated (&lt;a class ="refLink" href="/Lamentations.3.40" data-ref="Lamentations 3:40"&gt;Lamentations 3:40&lt;/a&gt;), "Let us search and examine our ways" - in order for him to know how much he is guilty for each sin that he sinned. For there is guilt that is big [enough] to reach the skies, and there is evil that corresponds to several big sins. For repentance is great according to investigations of the heart like these. As according to his knowledge of the greatness of the iniquity and its largeness will his heart trouble him. And he will then be able to subdue his uncircumcised heart, and his iniquities will then be atoned.  </w:t>
      </w:r>
    </w:p>
    <w:p>
      <w:pPr>
        <w:ind w:left="432"/>
      </w:pPr>
      <w:r>
        <w:t>Musar: Shenei Luchot HaBerit, Torah Shebikhtav, Vayechi, Torah Ohr 22</w:t>
        <w:br/>
      </w:r>
      <w:r>
        <w:rPr>
          <w:b w:val="0"/>
          <w:i w:val="0"/>
          <w:color w:val="6B5E9B"/>
        </w:rPr>
        <w:t>Jacob said to Joseph that he wanted him to perform a חסד ואמת, with him (47,27); he described the kindness as a "true kindness" because in performing a deed of this nature to a departed there can be no expectation of recompense to the performer. Many people raise the point that Joseph had already received his reward for this kindness before he actually performed it. Had not his father promised that Ephrayim and Menashe, Joseph's two sons, would each inherit a slice of the land of Israel, just like Jacob's own sons? So how can we speak about a חסד של אמת? Not only that, Jacob gave special blessings to Joseph's children (something that is not recorded as having happened with his other grandsons); he also allocated the city of Shechem as belonging to the tribal territory of Joseph. In view of all this, how can one speak about a חסד של אמת, a totally altruistic act of kindness? Bereshit Rabbah 98,2 understands the additional שכם Jacob bestowed on Joseph as the birthright and the garments of Adam (which had been owned by Esau; Genesis 27,15). In view of all this, how can we speak about a totally altruistic act of kindness?</w:t>
      </w:r>
      <w:r>
        <w:br/>
        <w:t>__________________________________</w:t>
        <w:br/>
        <w:t xml:space="preserve">Analise através de IA quanto a este Comentario acima: </w:t>
        <w:br/>
        <w:br/>
        <w:br/>
        <w:t>Jacob pediu a Joseph para realizar um ato de bondade e verdade (47,27); ele descreveu a bondade como "verdadeira bondade" porque ao realizar um ato desta natureza para um falecido não pode haver expectativa de recompensa para o executor. Muitas pessoas levantam o ponto de que José já havia recebido sua recompensa por esta bondade antes mesmo de a realizar. Seu pai não prometeu que Efraim e Menasse, os dois filhos de José, herdariam cada um um pedaço da terra de Israel, assim como os próprios filhos de Jacó? Então, como podemos falar sobre uma bondade verdadeira? Além disso, Jacob deu bênçãos especiais aos filhos de José (algo que não é registrado como tendo acontecido com seus outros netos); ele também alocou a cidade de Siquém como pertencente ao território tribal de José. Diante de tudo isso, como se pode falar de uma bondade verdadeira, um ato de bondade totalmente altruísta?</w:t>
        <w:br/>
        <w:br/>
        <w:t>Podemos usar isso para falar do evangelho, pois a bondade verdadeira é algo que devemos buscar em nossas vidas. O evangelho nos ensina que devemos amar ao nosso próximo como a nós mesmos (Mateus 22:39). Devemos nos esforçar para sermos bondosos e verdadeiros em todas as nossas ações, pois isso é o que Deus deseja de nós (Mateus 5:7). Devemos nos esforçar para sermos bondosos e verdadeiros, mesmo quando não houver recompensa, pois isso é o que Deus deseja de nós (Efésios 4:32).</w:t>
        <w:br/>
        <w:t>_________________________________</w:t>
      </w:r>
      <w:r>
        <w:rPr>
          <w:b w:val="0"/>
          <w:i w:val="0"/>
          <w:color w:val="7B3D00"/>
        </w:rPr>
        <w:br/>
        <w:t>__________________________________</w:t>
        <w:br/>
        <w:t xml:space="preserve">Analise através de IA quanto a este Comentario acima: </w:t>
        <w:br/>
        <w:br/>
        <w:br/>
        <w:t>Jacob pediu a Joseph para realizar um ato de bondade e verdade (47,27); ele descreveu a bondade como "verdadeira bondade" porque ao realizar um ato desta natureza para um falecido não pode haver expectativa de recompensa para o executor. Muitas pessoas levantam o ponto de que José já havia recebido sua recompensa por esta bondade antes mesmo de a realizar. Seu pai não prometeu que Efraim e Menasse, os dois filhos de José, herdariam cada um um pedaço da terra de Israel, assim como os próprios filhos de Jacó? Então, como podemos falar sobre uma bondade verdadeira? Além disso, Jacob deu bênçãos especiais aos filhos de José (algo que não é registrado como tendo acontecido com seus outros netos); ele também alocou a cidade de Siquém como pertencente ao território tribal de José. Diante de tudo isso, como se pode falar de uma bondade verdadeira, um ato de bondade totalmente altruísta?</w:t>
        <w:br/>
        <w:br/>
        <w:t>Podemos usar isso para falar do evangelho, pois a bondade verdadeira é algo que devemos buscar em nossas vidas. O evangelho nos ensina que devemos amar ao nosso próximo como a nós mesmos (Mateus 22:39). Devemos nos esforçar para sermos bondosos e verdadeiros em todas as nossas ações, pois isso é o que Deus deseja de nós (Mateus 5:7). Devemos nos esforçar para sermos bondosos e verdadeiros, mesmo quando não houver recompensa, pois isso é o que Deus deseja de nós (Efésios 4:32).</w:t>
        <w:br/>
        <w:t>_________________________________</w:t>
      </w:r>
      <w:r>
        <w:t>Jacob said to Joseph that he wanted him to perform a חסד ואמת, with him (47,27); he described the kindness as a "true kindness" because in performing a deed of this nature to a departed there can be no expectation of recompense to the performer. Many people raise the point that Joseph had already received his reward for this kindness before he actually performed it. Had not his father promised that Ephrayim and Menashe, Joseph's two sons, would each inherit a slice of the land of Israel, just like Jacob's own sons? So how can we speak about a חסד של אמת? Not only that, Jacob gave special blessings to Joseph's children (something that is not recorded as having happened with his other grandsons); he also allocated the city of Shechem as belonging to the tribal territory of Joseph. In view of all this, how can one speak about a חסד של אמת, a totally altruistic act of kindness? &lt;a class ="refLink" href="/Bereishit_Rabbah.98.2" data-ref="Bereishit Rabbah 98:2"&gt;Bereshit Rabbah 98,2&lt;/a&gt; understands the additional שכם Jacob bestowed on Joseph as the birthright and the garments of Adam (which had been owned by Esau; &lt;a class ="refLink" href="/Genesis.27.15" data-ref="Genesis 27:15"&gt;Genesis 27,15&lt;/a&gt;). In view of all this, how can we speak about a totally altruistic act of kindness?</w:t>
      </w:r>
    </w:p>
    <w:p>
      <w:pPr>
        <w:ind w:left="432"/>
      </w:pPr>
      <w:r>
        <w:t>Musar: Shenei Luchot HaBerit, Torah Shebikhtav, Shemot, Torah Ohr 22</w:t>
        <w:br/>
      </w:r>
      <w:r>
        <w:rPr>
          <w:b w:val="0"/>
          <w:i w:val="0"/>
          <w:color w:val="6B5E9B"/>
        </w:rPr>
        <w:t>In the third chapter of Pirke de Rabbi Eliezer we read that prior to the creation, G–d and His name were all that existed. This statement is very profound and we have discussed it in our introductory chapter of תולדות האדם. Here is not the place to discuss this. We only need to know that if the universe had been created according to plan, and if man had not introduced sin, there would not have been קליפה, a "peel," i.e. something like an iron curtain between man and G–d. Sanctity would have prevailed on earth, and G–d's name would have been read and pronounced exactly the way it is spelled (י-ה-ו-ה). The atmosphere of the world would have been totally pure, uncontaminated. Since this קליפה unfortunately has grown and expanded further and further, this name cannot be pronounced even when Israel is on its own land, except within the confines of the Holy Temple. This is so because the universe will not again be purified until the advent of the Messiah, when the state of the earth will correspond to the original desire of its Creator.</w:t>
      </w:r>
      <w:r>
        <w:br/>
        <w:t>__________________________________</w:t>
        <w:br/>
        <w:t xml:space="preserve">Analise através de IA quanto a este Comentario acima: </w:t>
        <w:br/>
        <w:br/>
        <w:br/>
        <w:t>Resumindo: Antes da criação, somente Deus e Seu nome existiam. Se o universo tivesse sido criado como planejado e o homem não tivesse introduzido o pecado, não haveria nenhum "cortina de ferro" entre Deus e o homem. Porém, devido ao pecado, esse "cortina de ferro" cresceu e se expandiu, impedindo que o nome de Deus seja pronunciado, exceto no Templo Sagrado. A purificação do universo só acontecerá com a vinda do Messias.</w:t>
        <w:br/>
        <w:br/>
        <w:t>Falando do evangelho, podemos ver que Jesus é o Messias prometido que veio para nos salvar do pecado e nos reconciliar com Deus. João 3:16 diz: "Porque Deus amou o mundo de tal maneira que deu o seu Filho unigênito, para que todo aquele que nele crê não pereça, mas tenha a vida eterna". Jesus veio para nos aproximar de Deus, nos reconciliar com Ele e nos dar a vida eterna. Romanos 5:8 diz: "Mas Deus prova o seu amor para conosco, em que Cristo morreu por nós, sendo nós ainda pecadores". Jesus morreu na cruz para nos salvar do pecado e nos reconciliar com Deus.</w:t>
        <w:br/>
        <w:t>_________________________________</w:t>
      </w:r>
      <w:r>
        <w:rPr>
          <w:b w:val="0"/>
          <w:i w:val="0"/>
          <w:color w:val="7B3D00"/>
        </w:rPr>
        <w:br/>
        <w:t>__________________________________</w:t>
        <w:br/>
        <w:t xml:space="preserve">Analise através de IA quanto a este Comentario acima: </w:t>
        <w:br/>
        <w:br/>
        <w:br/>
        <w:t>Resumindo: Antes da criação, somente Deus e Seu nome existiam. Se o universo tivesse sido criado como planejado e o homem não tivesse introduzido o pecado, não haveria nenhum "cortina de ferro" entre Deus e o homem. Porém, devido ao pecado, esse "cortina de ferro" cresceu e se expandiu, impedindo que o nome de Deus seja pronunciado, exceto no Templo Sagrado. A purificação do universo só acontecerá com a vinda do Messias.</w:t>
        <w:br/>
        <w:br/>
        <w:t>Falando do evangelho, podemos ver que Jesus é o Messias prometido que veio para nos salvar do pecado e nos reconciliar com Deus. João 3:16 diz: "Porque Deus amou o mundo de tal maneira que deu o seu Filho unigênito, para que todo aquele que nele crê não pereça, mas tenha a vida eterna". Jesus veio para nos aproximar de Deus, nos reconciliar com Ele e nos dar a vida eterna. Romanos 5:8 diz: "Mas Deus prova o seu amor para conosco, em que Cristo morreu por nós, sendo nós ainda pecadores". Jesus morreu na cruz para nos salvar do pecado e nos reconciliar com Deus.</w:t>
        <w:br/>
        <w:t>_________________________________</w:t>
      </w:r>
      <w:r>
        <w:t>In the third chapter of Pirke de Rabbi Eliezer we read that prior to the creation, G–d and His name were all that existed. This statement is very profound and we have discussed it in our introductory chapter of תולדות האדם. Here is not the place to discuss this. We only need to know that if the universe had been created according to plan, and if man had not introduced sin, there would not have been קליפה, a "peel," i.e. something like an iron curtain between man and G–d. Sanctity would have prevailed on earth, and G–d's name would have been read and pronounced exactly the way it is spelled (י-ה-ו-ה). The atmosphere of the world would have been totally pure, uncontaminated. Since this קליפה unfortunately has grown and expanded further and further, this name cannot be pronounced even when Israel is on its own land, except within the confines of the Holy Temple. This is so because the universe will not again be purified until the advent of the Messiah, when the state of the earth will correspond to the original desire of its Creator.</w:t>
      </w:r>
    </w:p>
    <w:p>
      <w:pPr>
        <w:pStyle w:val="Heading1"/>
      </w:pPr>
      <w:r>
        <w:t>Sl 103:16</w:t>
      </w:r>
    </w:p>
    <w:p>
      <w:r>
        <w:t>PTBR: que se vai quando sopra o vento e nem se sabe mais o lugar que ocupava.</w:t>
      </w:r>
    </w:p>
    <w:p>
      <w:r>
        <w:t>Sefaria: a wind passes by and it is no more,&lt;br&gt;its own place no longer knows it.</w:t>
      </w:r>
    </w:p>
    <w:p>
      <w:pPr>
        <w:ind w:left="432"/>
      </w:pPr>
      <w:r>
        <w:t>Commentary: Rashi on Psalms 103:16:1</w:t>
        <w:br/>
      </w:r>
      <w:r>
        <w:rPr>
          <w:b w:val="0"/>
          <w:i w:val="0"/>
          <w:color w:val="6B5E9B"/>
        </w:rPr>
      </w:r>
      <w:r>
        <w:rPr>
          <w:b/>
          <w:i w:val="0"/>
          <w:color w:val="6B5E9B"/>
        </w:rPr>
      </w:r>
      <w:r>
        <w:rPr>
          <w:b/>
          <w:i w:val="0"/>
          <w:color w:val="6B5E9B"/>
        </w:rPr>
        <w:t>For a wind passes over him</w:t>
      </w:r>
      <w:r>
        <w:rPr>
          <w:b w:val="0"/>
          <w:i w:val="0"/>
          <w:color w:val="6B5E9B"/>
        </w:rPr>
      </w:r>
      <w:r>
        <w:rPr>
          <w:b w:val="0"/>
          <w:i w:val="0"/>
          <w:color w:val="6B5E9B"/>
        </w:rPr>
        <w:t xml:space="preserve"> If mortal illness passes over him.</w:t>
      </w:r>
      <w:r>
        <w:br/>
        <w:t>__________________________________</w:t>
        <w:br/>
        <w:t xml:space="preserve">Analise através de IA quanto a este Comentario acima: </w:t>
        <w:br/>
        <w:br/>
        <w:br/>
        <w:t>Resumindo: Uma pessoa passa por um momento difícil, como se fosse um vento passando.</w:t>
        <w:br/>
        <w:br/>
        <w:t>Usando isso para falar do evangelho, podemos lembrar que Deus é nosso refúgio e fortaleza, e que Ele nos ajuda a passar por momentos difíceis (Salmos 46:1). Ele nos dá forças para enfrentar as tempestades da vida (Isaías 43:2). Ele nos dá esperança mesmo quando passamos por momentos difíceis (Romanos 5:3-5).</w:t>
        <w:br/>
        <w:t>_________________________________</w:t>
      </w:r>
      <w:r>
        <w:rPr>
          <w:b w:val="0"/>
          <w:i w:val="0"/>
          <w:color w:val="7B3D00"/>
        </w:rPr>
        <w:br/>
        <w:t>__________________________________</w:t>
        <w:br/>
        <w:t xml:space="preserve">Analise através de IA quanto a este Comentario acima: </w:t>
        <w:br/>
        <w:br/>
        <w:br/>
        <w:t>Resumindo: Uma pessoa passa por um momento difícil, como se fosse um vento passando.</w:t>
        <w:br/>
        <w:br/>
        <w:t>Usando isso para falar do evangelho, podemos lembrar que Deus é nosso refúgio e fortaleza, e que Ele nos ajuda a passar por momentos difíceis (Salmos 46:1). Ele nos dá forças para enfrentar as tempestades da vida (Isaías 43:2). Ele nos dá esperança mesmo quando passamos por momentos difíceis (Romanos 5:3-5).</w:t>
        <w:br/>
        <w:t>_________________________________</w:t>
      </w:r>
      <w:r>
        <w:t>&lt;b&gt;For a wind passes over him&lt;/b&gt; If mortal illness passes over him.</w:t>
      </w:r>
    </w:p>
    <w:p>
      <w:pPr>
        <w:pStyle w:val="Heading1"/>
      </w:pPr>
      <w:r>
        <w:t>Sl 102:4</w:t>
      </w:r>
    </w:p>
    <w:p>
      <w:r>
        <w:t>PTBR: Como a relva ressequida está o meu coração; esqueço até de comer!</w:t>
      </w:r>
    </w:p>
    <w:p>
      <w:r>
        <w:t>Sefaria: For my days have vanished like smoke&lt;br&gt;and my bones are charred like a hearth.</w:t>
      </w:r>
    </w:p>
    <w:p>
      <w:pPr>
        <w:ind w:left="432"/>
      </w:pPr>
      <w:r>
        <w:t>Commentary: Rashi on Psalms 102:4:1</w:t>
        <w:br/>
      </w:r>
      <w:r>
        <w:rPr>
          <w:b w:val="0"/>
          <w:i w:val="0"/>
          <w:color w:val="1E6A39"/>
        </w:rPr>
      </w:r>
      <w:r>
        <w:rPr>
          <w:b/>
          <w:i w:val="0"/>
          <w:color w:val="1E6A39"/>
        </w:rPr>
      </w:r>
      <w:r>
        <w:rPr>
          <w:b/>
          <w:i w:val="0"/>
          <w:color w:val="1E6A39"/>
        </w:rPr>
        <w:t>are dried up</w:t>
      </w:r>
      <w:r>
        <w:rPr>
          <w:b w:val="0"/>
          <w:i w:val="0"/>
          <w:color w:val="1E6A39"/>
        </w:rPr>
      </w:r>
      <w:r>
        <w:rPr>
          <w:b w:val="0"/>
          <w:i w:val="0"/>
          <w:color w:val="1E6A39"/>
        </w:rPr>
        <w:t xml:space="preserve"> Heb. נחרו. The “nun” serves as a prefix, as: נַעֲשׂוּ, they were made, נִקְנוּ, they were acquired; and it is an expression of dryness, as (Job 30:30): “and my bones dried out (חרה) from the heat”; (Jer. 6:29), “the bellows is heated (נחר).”</w:t>
      </w:r>
      <w:r>
        <w:br/>
        <w:t>__________________________________</w:t>
        <w:br/>
        <w:t xml:space="preserve">Analise através de IA quanto a este Comentario acima: </w:t>
        <w:br/>
        <w:br/>
        <w:br/>
        <w:t>Resumindo, o termo "are dried up" significa que algo está seco. Esta expressão é usada para descrever algo que está muito quente, como se os ossos estivessem secos por causa do calor.</w:t>
        <w:br/>
        <w:br/>
        <w:t>Com relação ao evangelho, podemos usar este texto para lembrar que Deus é o nosso refúgio e força, o nosso Deus de ajuda em tempos de aflição (Salmos 46:1). Ele é o nosso abrigo contra o calor da tribulação (Salmos 91:1). Deus nos dá força e nos ajuda a suportar as dificuldades da vida (Isaías 41:10).</w:t>
        <w:br/>
        <w:t>_________________________________</w:t>
      </w:r>
      <w:r>
        <w:rPr>
          <w:b w:val="0"/>
          <w:i w:val="0"/>
          <w:color w:val="7B3D00"/>
        </w:rPr>
        <w:br/>
        <w:t>__________________________________</w:t>
        <w:br/>
        <w:t xml:space="preserve">Analise através de IA quanto a este Comentario acima: </w:t>
        <w:br/>
        <w:br/>
        <w:br/>
        <w:t>Resumindo, o termo "are dried up" significa que algo está seco. Esta expressão é usada para descrever algo que está muito quente, como se os ossos estivessem secos por causa do calor.</w:t>
        <w:br/>
        <w:br/>
        <w:t>Com relação ao evangelho, podemos usar este texto para lembrar que Deus é o nosso refúgio e força, o nosso Deus de ajuda em tempos de aflição (Salmos 46:1). Ele é o nosso abrigo contra o calor da tribulação (Salmos 91:1). Deus nos dá força e nos ajuda a suportar as dificuldades da vida (Isaías 41:10).</w:t>
        <w:br/>
        <w:t>_________________________________</w:t>
      </w:r>
    </w:p>
    <w:p>
      <w:pPr>
        <w:pStyle w:val="Heading1"/>
      </w:pPr>
      <w:r>
        <w:t>Sl 102:11</w:t>
      </w:r>
    </w:p>
    <w:p>
      <w:r>
        <w:t>PTBR: Meus dias são como sombras crescentes; sou como a relva que vai murchando.</w:t>
      </w:r>
    </w:p>
    <w:p>
      <w:r>
        <w:t>Sefaria: because of Your wrath and Your fury;&lt;br&gt;for You have cast me far away.</w:t>
      </w:r>
    </w:p>
    <w:p>
      <w:pPr>
        <w:ind w:left="432"/>
      </w:pPr>
      <w:r>
        <w:t>Commentary: Rashi on Psalms 102:11:1</w:t>
        <w:br/>
      </w:r>
      <w:r>
        <w:rPr>
          <w:b w:val="0"/>
          <w:i w:val="0"/>
          <w:color w:val="6B5E9B"/>
        </w:rPr>
      </w:r>
      <w:r>
        <w:rPr>
          <w:b/>
          <w:i w:val="0"/>
          <w:color w:val="6B5E9B"/>
        </w:rPr>
      </w:r>
      <w:r>
        <w:rPr>
          <w:b/>
          <w:i w:val="0"/>
          <w:color w:val="6B5E9B"/>
        </w:rPr>
        <w:t>for You picked me up</w:t>
      </w:r>
      <w:r>
        <w:rPr>
          <w:b w:val="0"/>
          <w:i w:val="0"/>
          <w:color w:val="6B5E9B"/>
        </w:rPr>
      </w:r>
      <w:r>
        <w:rPr>
          <w:b w:val="0"/>
          <w:i w:val="0"/>
          <w:color w:val="6B5E9B"/>
        </w:rPr>
        <w:t xml:space="preserve"> First You picked me up and now You cast me down from heaven to the earth, and if You had not picked me up first, my disgrace would not be so great.</w:t>
      </w:r>
      <w:r>
        <w:br/>
        <w:t>__________________________________</w:t>
        <w:br/>
        <w:t xml:space="preserve">Analise através de IA quanto a este Comentario acima: </w:t>
        <w:br/>
        <w:br/>
        <w:br/>
        <w:t>Resumindo, este texto fala sobre como Deus nos levantou e nos deu a chance de nos tornarmos melhores, mas também nos deixa cair quando nos desviamos do caminho certo. Isso nos mostra que Deus nos ama e nos dá a oportunidade de nos arrependermos e voltarmos ao caminho certo.</w:t>
        <w:br/>
        <w:br/>
        <w:t>Podemos usar isso para falar do evangelho citando versículos como: "Porque Deus amou o mundo de tal maneira que deu o seu Filho unigênito, para que todo aquele que nele crê não pereça, mas tenha a vida eterna" (João 3:16) ou "Porque Deus enviou o seu Filho ao mundo, não para que condenasse o mundo, mas para que o mundo fosse salvo por ele" (João 3:17). Esses versículos mostram que Deus nos ama e nos dá a oportunidade de vivermos uma vida eterna com Ele.</w:t>
        <w:br/>
        <w:t>_________________________________</w:t>
      </w:r>
      <w:r>
        <w:rPr>
          <w:b w:val="0"/>
          <w:i w:val="0"/>
          <w:color w:val="7B3D00"/>
        </w:rPr>
        <w:br/>
        <w:t>__________________________________</w:t>
        <w:br/>
        <w:t xml:space="preserve">Analise através de IA quanto a este Comentario acima: </w:t>
        <w:br/>
        <w:br/>
        <w:br/>
        <w:t>Resumindo, este texto fala sobre como Deus nos levantou e nos deu a chance de nos tornarmos melhores, mas também nos deixa cair quando nos desviamos do caminho certo. Isso nos mostra que Deus nos ama e nos dá a oportunidade de nos arrependermos e voltarmos ao caminho certo.</w:t>
        <w:br/>
        <w:br/>
        <w:t>Podemos usar isso para falar do evangelho citando versículos como: "Porque Deus amou o mundo de tal maneira que deu o seu Filho unigênito, para que todo aquele que nele crê não pereça, mas tenha a vida eterna" (João 3:16) ou "Porque Deus enviou o seu Filho ao mundo, não para que condenasse o mundo, mas para que o mundo fosse salvo por ele" (João 3:17). Esses versículos mostram que Deus nos ama e nos dá a oportunidade de vivermos uma vida eterna com Ele.</w:t>
        <w:br/>
        <w:t>_________________________________</w:t>
      </w:r>
      <w:r>
        <w:t>&lt;b&gt;for You picked me up&lt;/b&gt; First You picked me up and now You cast me down from heaven to the earth, and if You had not picked me up first, my disgrace would not be so great.</w:t>
      </w:r>
    </w:p>
    <w:p>
      <w:pPr>
        <w:pStyle w:val="Heading1"/>
      </w:pPr>
      <w:r>
        <w:t>Pv 19:3</w:t>
      </w:r>
    </w:p>
    <w:p>
      <w:r>
        <w:t>PTBR: É a insensatez do homem que arruína a sua vida, mas o seu coração se ira contra o Senhor.</w:t>
      </w:r>
    </w:p>
    <w:p>
      <w:r>
        <w:t>Sefaria: A man’s folly subverts his way,&lt;br&gt;And his heart rages against the L&lt;small&gt;ORD&lt;/small&gt;.</w:t>
      </w:r>
    </w:p>
    <w:p>
      <w:pPr>
        <w:ind w:left="432"/>
      </w:pPr>
      <w:r>
        <w:t>Commentary: Rashi on Proverbs 19:3:1</w:t>
        <w:br/>
      </w:r>
      <w:r>
        <w:rPr>
          <w:b w:val="0"/>
          <w:i w:val="0"/>
          <w:color w:val="1E6A39"/>
        </w:rPr>
      </w:r>
      <w:r>
        <w:rPr>
          <w:b/>
          <w:i w:val="0"/>
          <w:color w:val="1E6A39"/>
        </w:rPr>
      </w:r>
      <w:r>
        <w:rPr>
          <w:b/>
          <w:i w:val="0"/>
          <w:color w:val="1E6A39"/>
        </w:rPr>
        <w:t>A man’s folly perverts his way</w:t>
      </w:r>
      <w:r>
        <w:rPr>
          <w:b w:val="0"/>
          <w:i w:val="0"/>
          <w:color w:val="1E6A39"/>
        </w:rPr>
      </w:r>
      <w:r>
        <w:rPr>
          <w:b w:val="0"/>
          <w:i w:val="0"/>
          <w:color w:val="1E6A39"/>
        </w:rPr>
        <w:t xml:space="preserve"> Harm comes upon him because of his sin, because his folly perverts his way and he commits sins for which he is punished; and when the trouble befalls him, his heart is wroth with the Holy One, blessed be He, and he questions the Divine standard of justice, e.g. Joseph’s brothers, who said (Gen. 42:28): “What is this that God has done to us?”</w:t>
      </w:r>
      <w:r>
        <w:br/>
        <w:t>__________________________________</w:t>
        <w:br/>
        <w:t xml:space="preserve">Analise através de IA quanto a este Comentario acima: </w:t>
        <w:br/>
        <w:br/>
        <w:br/>
        <w:t>Esta frase significa que o erro de um homem perverte seu caminho e o leva ao sofrimento devido ao seu pecado. Quando o sofrimento ocorre, o homem fica zangado com o Santo, e questiona a justiça divina.</w:t>
        <w:br/>
        <w:br/>
        <w:t>Este versículo pode ser usado para falar do evangelho, pois nos lembra que Deus nos ama e nos dá oportunidades para nos arrependermos dos nossos erros. Romanos 6:23 diz: "Porque o salário do pecado é a morte, mas o dom gratuito de Deus é a vida eterna em Cristo Jesus, nosso Senhor". Isso significa que, se nos arrependermos dos nossos pecados e aceitarmos a Jesus como nosso Salvador, podemos ter vida eterna.</w:t>
        <w:br/>
        <w:t>_________________________________</w:t>
      </w:r>
      <w:r>
        <w:rPr>
          <w:b w:val="0"/>
          <w:i w:val="0"/>
          <w:color w:val="7B3D00"/>
        </w:rPr>
        <w:br/>
        <w:t>__________________________________</w:t>
        <w:br/>
        <w:t xml:space="preserve">Analise através de IA quanto a este Comentario acima: </w:t>
        <w:br/>
        <w:br/>
        <w:br/>
        <w:t>Esta frase significa que o erro de um homem perverte seu caminho e o leva ao sofrimento devido ao seu pecado. Quando o sofrimento ocorre, o homem fica zangado com o Santo, e questiona a justiça divina.</w:t>
        <w:br/>
        <w:br/>
        <w:t>Este versículo pode ser usado para falar do evangelho, pois nos lembra que Deus nos ama e nos dá oportunidades para nos arrependermos dos nossos erros. Romanos 6:23 diz: "Porque o salário do pecado é a morte, mas o dom gratuito de Deus é a vida eterna em Cristo Jesus, nosso Senhor". Isso significa que, se nos arrependermos dos nossos pecados e aceitarmos a Jesus como nosso Salvador, podemos ter vida eterna.</w:t>
        <w:br/>
        <w:t>_________________________________</w:t>
      </w:r>
    </w:p>
    <w:p>
      <w:pPr>
        <w:ind w:left="432"/>
      </w:pPr>
      <w:r>
        <w:t>Midrash: Tanna debei Eliyahu Zuta, Seder Eliyahu Zuta 3:1</w:t>
        <w:br/>
      </w:r>
      <w:r>
        <w:rPr>
          <w:b w:val="0"/>
          <w:i w:val="0"/>
          <w:color w:val="6B5E9B"/>
        </w:rPr>
      </w:r>
      <w:r>
        <w:rPr>
          <w:b w:val="0"/>
          <w:i/>
          <w:color w:val="6B5E9B"/>
        </w:rPr>
      </w:r>
      <w:r>
        <w:rPr>
          <w:b w:val="0"/>
          <w:i/>
          <w:color w:val="6B5E9B"/>
        </w:rPr>
        <w:t>To instruct about the ways that arouse a person to repent to God</w:t>
      </w:r>
      <w:r>
        <w:rPr>
          <w:b w:val="0"/>
          <w:i w:val="0"/>
          <w:color w:val="6B5E9B"/>
        </w:rPr>
      </w:r>
      <w:r>
        <w:rPr>
          <w:b w:val="0"/>
          <w:i w:val="0"/>
          <w:color w:val="6B5E9B"/>
        </w:rPr>
        <w:t xml:space="preserve"> </w:t>
      </w:r>
      <w:r>
        <w:rPr>
          <w:b w:val="0"/>
          <w:i w:val="0"/>
          <w:color w:val="6B5E9B"/>
        </w:rPr>
        <w:br/>
      </w:r>
      <w:r>
        <w:rPr>
          <w:b w:val="0"/>
          <w:i w:val="0"/>
          <w:color w:val="6B5E9B"/>
        </w:rPr>
        <w:t xml:space="preserve">Know that the paths of the causes by which a person is aroused to repent from his evil ways are six. And with each one of them, we have taught man's intellect how it is dissected for his understanding; so let him give ear according to his preparation. And we will arouse the ear to understand them, to contemplate and know the precious principles - they are expounded and analyzed to all of their wants. But more than this, my son, be careful to repent and purify your soul each day - [even] without seeing a cause that arouses [it] or the events of the day striking your thoughts. For remember your Creator, and let the thought of Him be a restoration of the soul from the ways of the events of [those who are only] a clod of dirt. And so bare and prepare the bow of  knowledge to straighten the refinements of your nature. And from the fear of God and love of Him, and from the shame [of being] before him, you will always increase virtue. [Also] be consistent in the purity of your hands, cut down the rebellious thoughts from your musings and feed the arms bearers of your soul - and with the remembrance of its Former, it will adorn its jewelry and be complete in its beauty, as it is written (Isaiah 45:25), "It is through the Lord that all the offspring of Israel Have vindication and praise." However add strength to arouse your soul with these six causes which will be explained. And the one who does not grasp this virtue will surrender his uncircumcised heart from the way of the causes and from much seeing. And according to the paucity of the recognition of the way of  a cause that arouses the heart of a man to repent - and according to his veering to the path of his [own] will - is it made known and verified that repentance is from the important soul. </w:t>
      </w:r>
      <w:r>
        <w:br/>
        <w:t>__________________________________</w:t>
        <w:br/>
        <w:t xml:space="preserve">Analise através de IA quanto a este Comentario acima: </w:t>
        <w:br/>
        <w:br/>
        <w:br/>
        <w:t>Resumindo: Existem seis caminhos que podem ajudar uma pessoa a se arrepender de seus maus caminhos. Lembre-se de seu Criador e use isso como restauração da alma. Além disso, seja consistente na pureza das mãos e use a memória do Criador para adornar a alma.</w:t>
        <w:br/>
        <w:br/>
        <w:t>Falando do Evangelho, podemos usar este texto para lembrar que Deus nos dá a oportunidade de nos arrependermos de nossos pecados. Ele nos dá a chance de nos reconciliarmos com Ele e nos aproximarmos Dele. Podemos usar versículos como Romanos 3:23, que diz: "Porque todos pecaram e destituídos estão da glória de Deus". Isso nos lembra que todos nós precisamos nos arrepender de nossos pecados e nos reconciliar com Deus para que possamos ter a salvação.</w:t>
        <w:br/>
        <w:t>_________________________________</w:t>
      </w:r>
      <w:r>
        <w:rPr>
          <w:b w:val="0"/>
          <w:i w:val="0"/>
          <w:color w:val="7B3D00"/>
        </w:rPr>
        <w:br/>
        <w:t>__________________________________</w:t>
        <w:br/>
        <w:t xml:space="preserve">Analise através de IA quanto a este Comentario acima: </w:t>
        <w:br/>
        <w:br/>
        <w:br/>
        <w:t>Resumindo: Existem seis caminhos que podem ajudar uma pessoa a se arrepender de seus maus caminhos. Lembre-se de seu Criador e use isso como restauração da alma. Além disso, seja consistente na pureza das mãos e use a memória do Criador para adornar a alma.</w:t>
        <w:br/>
        <w:br/>
        <w:t>Falando do Evangelho, podemos usar este texto para lembrar que Deus nos dá a oportunidade de nos arrependermos de nossos pecados. Ele nos dá a chance de nos reconciliarmos com Ele e nos aproximarmos Dele. Podemos usar versículos como Romanos 3:23, que diz: "Porque todos pecaram e destituídos estão da glória de Deus". Isso nos lembra que todos nós precisamos nos arrepender de nossos pecados e nos reconciliar com Deus para que possamos ter a salvação.</w:t>
        <w:br/>
        <w:t>_________________________________</w:t>
      </w:r>
      <w:r>
        <w:t xml:space="preserve">&lt;i&gt;To instruct about the ways that arouse a person to repent to God&lt;/i&gt; &lt;br&gt;Know that the paths of the causes by which a person is aroused to repent from his evil ways are six. And with each one of them, we have taught man's intellect how it is dissected for his understanding; so let him give ear according to his preparation. And we will arouse the ear to understand them, to contemplate and know the precious principles - they are expounded and analyzed to all of their wants. But more than this, my son, be careful to repent and purify your soul each day - [even] without seeing a cause that arouses [it] or the events of the day striking your thoughts. For remember your Creator, and let the thought of Him be a restoration of the soul from the ways of the events of [those who are only] a clod of dirt. And so bare and prepare the bow of  knowledge to straighten the refinements of your nature. And from the fear of God and love of Him, and from the shame [of being] before him, you will always increase virtue. [Also] be consistent in the purity of your hands, cut down the rebellious thoughts from your musings and feed the arms bearers of your soul - and with the remembrance of its Former, it will adorn its jewelry and be complete in its beauty, as it is written (&lt;a class ="refLink" href="/Isaiah.45.25" data-ref="Isaiah 45:25"&gt;Isaiah 45:25&lt;/a&gt;), "It is through the Lord that all the offspring of Israel Have vindication and praise." However add strength to arouse your soul with these six causes which will be explained. And the one who does not grasp this virtue will surrender his uncircumcised heart from the way of the causes and from much seeing. And according to the paucity of the recognition of the way of  a cause that arouses the heart of a man to repent - and according to his veering to the path of his [own] will - is it made known and verified that repentance is from the important soul. </w:t>
      </w:r>
    </w:p>
    <w:p>
      <w:pPr>
        <w:ind w:left="432"/>
      </w:pPr>
      <w:r>
        <w:t>Midrash: Ein Yaakov (Glick Edition), Taanit 1:37</w:t>
        <w:br/>
      </w:r>
      <w:r>
        <w:rPr>
          <w:b w:val="0"/>
          <w:i w:val="0"/>
          <w:color w:val="1E6A39"/>
        </w:rPr>
        <w:t xml:space="preserve">Once more R. Jochanan met the child of Resh Lakish, while sitting and reading the passage (Pro. 19, 3) The folly of man perverteth his way and against the Lord will his heart rage. R. Jochanan sat and wondered, saying: "Is there then anything written in the Hagiographa, of which there is not even a hint in the Pentateuch?" Is there not a hint of this in the Pentateuch?" remarked the child to him. "Behold it is written (Gen. 42, 28) And their heart failed them and they were afraid, saying one unto another, what is this that God hath done unto us? [and was it not their own folly in selling their brother, that brought the sons of Jacob into their sad plight?]" R. Jochanan raised his eyes in a desire to gaze [in admiration] at the child, when the mother of the child immediately took it away, remarking: "Go away from him, or he may do unto thee what he did unto thy father." </w:t>
      </w:r>
      <w:r>
        <w:br/>
        <w:t>__________________________________</w:t>
        <w:br/>
        <w:t xml:space="preserve">Analise através de IA quanto a este Comentario acima: </w:t>
        <w:br/>
        <w:br/>
        <w:br/>
        <w:t>Resh Lakish e seu filho se encontram enquanto Jochanan está lendo um versículo sobre a tolice do homem e seu coração se rebelando contra Deus. O filho de Resh Lakish observa que há uma alusão a isso no Pentateuco, e cita um versículo de Gênesis sobre os irmãos de Jacó que foram afetados por sua própria tolice. Jochanan admira o filho, mas a mãe o afasta.</w:t>
        <w:br/>
        <w:br/>
        <w:t>Este texto nos mostra que a tolice do homem pode afetar nossas vidas e nos levar a situações difíceis. No entanto, Deus é fiel e nos dá oportunidades de nos arrepender e voltar para Ele. Como diz em Salmos 51:17 "O sacrifício aceitável a Deus é o espírito quebrantado; um coração quebrantado e contrito não desprezarás, ó Deus". Deus nos dá a chance de nos arrependermos e nos reconciliarmos com Ele.</w:t>
        <w:br/>
        <w:t>_________________________________</w:t>
      </w:r>
      <w:r>
        <w:rPr>
          <w:b w:val="0"/>
          <w:i w:val="0"/>
          <w:color w:val="7B3D00"/>
        </w:rPr>
        <w:br/>
        <w:t>__________________________________</w:t>
        <w:br/>
        <w:t xml:space="preserve">Analise através de IA quanto a este Comentario acima: </w:t>
        <w:br/>
        <w:br/>
        <w:br/>
        <w:t>Resh Lakish e seu filho se encontram enquanto Jochanan está lendo um versículo sobre a tolice do homem e seu coração se rebelando contra Deus. O filho de Resh Lakish observa que há uma alusão a isso no Pentateuco, e cita um versículo de Gênesis sobre os irmãos de Jacó que foram afetados por sua própria tolice. Jochanan admira o filho, mas a mãe o afasta.</w:t>
        <w:br/>
        <w:br/>
        <w:t>Este texto nos mostra que a tolice do homem pode afetar nossas vidas e nos levar a situações difíceis. No entanto, Deus é fiel e nos dá oportunidades de nos arrepender e voltar para Ele. Como diz em Salmos 51:17 "O sacrifício aceitável a Deus é o espírito quebrantado; um coração quebrantado e contrito não desprezarás, ó Deus". Deus nos dá a chance de nos arrependermos e nos reconciliarmos com Ele.</w:t>
        <w:br/>
        <w:t>_________________________________</w:t>
      </w:r>
    </w:p>
    <w:p>
      <w:pPr>
        <w:ind w:left="432"/>
      </w:pPr>
      <w:r>
        <w:t>Midrash: Pesikta Rabbati 31:1</w:t>
        <w:br/>
      </w:r>
      <w:r>
        <w:rPr>
          <w:b w:val="0"/>
          <w:i w:val="0"/>
          <w:color w:val="6B5E9B"/>
        </w:rPr>
        <w:t xml:space="preserve">Once more R. Jochanan met the child of Resh Lakish, while sitting and reading the passage (Pro. 19, 3) The folly of man perverteth his way and against the Lord will his heart rage. R. Jochanan sat and wondered, saying: "Is there then anything written in the Hagiographa, of which there is not even a hint in the Pentateuch?" Is there not a hint of this in the Pentateuch?" remarked the child to him. "Behold it is written (Gen. 42, 28) And their heart failed them and they were afraid, saying one unto another, what is this that God hath done unto us? [and was it not their own folly in selling their brother, that brought the sons of Jacob into their sad plight?]" R. Jochanan raised his eyes in a desire to gaze [in admiration] at the child, when the mother of the child immediately took it away, remarking: "Go away from him, or he may do unto thee what he did unto thy father." </w:t>
      </w:r>
      <w:r>
        <w:br/>
        <w:t>__________________________________</w:t>
        <w:br/>
        <w:t xml:space="preserve">Analise através de IA quanto a este Comentario acima: </w:t>
        <w:br/>
        <w:br/>
        <w:br/>
        <w:t>Resh Lakish e seu filho estavam lendo um versículo da Bíblia que dizia que a tolice do homem perverte seu caminho e seu coração se revolta contra o Senhor. O filho de Resh Lakish mencionou que esse versículo também está presente no Pentateuco, citando o versículo de Gênesis 42:28. A mãe do menino imediatamente o tirou de perto de R. Jochanan, pois ela temia que ele fizesse o mesmo que fez com o pai do menino.</w:t>
        <w:br/>
        <w:br/>
        <w:t>O texto nos mostra que a tolice do homem pode nos levar ao fracasso, pois nos afasta de Deus. É importante lembrar que Deus nos ama e deseja que tenhamos sucesso em nossas vidas. Romanos 10:13 diz: "Porque todo aquele que invocar o nome do Senhor será salvo". Deus nos dá a oportunidade de nos arrependermos e nos aproximarmos dele. Romanos 6:23 diz: "Porque a salvação do pecador está na cruz de Cristo". Apenas através de Jesus é que podemos ter salvação eterna.</w:t>
        <w:br/>
        <w:t>_________________________________</w:t>
      </w:r>
      <w:r>
        <w:rPr>
          <w:b w:val="0"/>
          <w:i w:val="0"/>
          <w:color w:val="7B3D00"/>
        </w:rPr>
        <w:br/>
        <w:t>__________________________________</w:t>
        <w:br/>
        <w:t xml:space="preserve">Analise através de IA quanto a este Comentario acima: </w:t>
        <w:br/>
        <w:br/>
        <w:br/>
        <w:t>Resh Lakish e seu filho estavam lendo um versículo da Bíblia que dizia que a tolice do homem perverte seu caminho e seu coração se revolta contra o Senhor. O filho de Resh Lakish mencionou que esse versículo também está presente no Pentateuco, citando o versículo de Gênesis 42:28. A mãe do menino imediatamente o tirou de perto de R. Jochanan, pois ela temia que ele fizesse o mesmo que fez com o pai do menino.</w:t>
        <w:br/>
        <w:br/>
        <w:t>O texto nos mostra que a tolice do homem pode nos levar ao fracasso, pois nos afasta de Deus. É importante lembrar que Deus nos ama e deseja que tenhamos sucesso em nossas vidas. Romanos 10:13 diz: "Porque todo aquele que invocar o nome do Senhor será salvo". Deus nos dá a oportunidade de nos arrependermos e nos aproximarmos dele. Romanos 6:23 diz: "Porque a salvação do pecador está na cruz de Cristo". Apenas através de Jesus é que podemos ter salvação eterna.</w:t>
        <w:br/>
        <w:t>_________________________________</w:t>
      </w:r>
      <w:r>
        <w:t xml:space="preserve">Once more R. Jochanan met the child of Resh Lakish, while sitting and reading the passage (&lt;a class ="refLink" href="/Proverbs.19.3" data-ref="Proverbs 19:3"&gt;Pro. 19, 3&lt;/a&gt;) The folly of man perverteth his way and against the Lord will his heart rage. R. Jochanan sat and wondered, saying: "Is there then anything written in the Hagiographa, of which there is not even a hint in the Pentateuch?" Is there not a hint of this in the Pentateuch?" remarked the child to him. "Behold it is written (&lt;a class ="refLink" href="/Genesis.42.28" data-ref="Genesis 42:28"&gt;Gen. 42, 28&lt;/a&gt;) And their heart failed them and they were afraid, saying one unto another, what is this that God hath done unto us? [and was it not their own folly in selling their brother, that brought the sons of Jacob into their sad plight?]" R. Jochanan raised his eyes in a desire to gaze [in admiration] at the child, when the mother of the child immediately took it away, remarking: "Go away from him, or he may do unto thee what he did unto thy father." </w:t>
      </w:r>
    </w:p>
    <w:p>
      <w:pPr>
        <w:ind w:left="432"/>
      </w:pPr>
      <w:r>
        <w:t>Midrash: Otzar Midrashim, Pirkei Rabbeinu HaKadosh 1:42</w:t>
        <w:br/>
      </w:r>
      <w:r>
        <w:rPr>
          <w:b w:val="0"/>
          <w:i w:val="0"/>
          <w:color w:val="6B5E9B"/>
        </w:rPr>
        <w:t xml:space="preserve">Once more R. Jochanan met the child of Resh Lakish, while sitting and reading the passage (Pro. 19, 3) The folly of man perverteth his way and against the Lord will his heart rage. R. Jochanan sat and wondered, saying: "Is there then anything written in the Hagiographa, of which there is not even a hint in the Pentateuch?" Is there not a hint of this in the Pentateuch?" remarked the child to him. "Behold it is written (Gen. 42, 28) And their heart failed them and they were afraid, saying one unto another, what is this that God hath done unto us? [and was it not their own folly in selling their brother, that brought the sons of Jacob into their sad plight?]" R. Jochanan raised his eyes in a desire to gaze [in admiration] at the child, when the mother of the child immediately took it away, remarking: "Go away from him, or he may do unto thee what he did unto thy father." </w:t>
      </w:r>
      <w:r>
        <w:br/>
        <w:t>__________________________________</w:t>
        <w:br/>
        <w:t xml:space="preserve">Analise através de IA quanto a este Comentario acima: </w:t>
        <w:br/>
        <w:br/>
        <w:br/>
        <w:t>Resh Lakish tinha um filho que encontrou R. Jochanan lendo o versículo Proverbios 19:3, que diz que a loucura do homem perverte seu caminho e seu coração se revolta contra o Senhor. R. Jochanan se perguntou se havia algo escrito nos Hagiographa que não estava no Pentateuco e o filho respondeu que havia, citando Gênesis 42:28, onde os irmãos de José ficaram com medo e se perguntaram o que Deus tinha feito com eles, lembrando que foi sua própria loucura que os trouxe àquela situação.</w:t>
        <w:br/>
        <w:br/>
        <w:t>Podemos usar isso para falar do evangelho, lembrando que a Bíblia nos ensina que a loucura do homem o afasta de Deus, mas que Deus nos oferece a salvação através de Jesus Cristo. Romanos 10:13 diz: "Porque todo aquele que invocar o nome do Senhor será salvo". E João 3:16 diz: "Porque Deus amou o mundo de tal maneira que deu o seu Filho unigênito, para que todo aquele que nele crê não pereça, mas tenha a vida eterna".</w:t>
        <w:br/>
        <w:t>_________________________________</w:t>
      </w:r>
      <w:r>
        <w:rPr>
          <w:b w:val="0"/>
          <w:i w:val="0"/>
          <w:color w:val="7B3D00"/>
        </w:rPr>
        <w:br/>
        <w:t>__________________________________</w:t>
        <w:br/>
        <w:t xml:space="preserve">Analise através de IA quanto a este Comentario acima: </w:t>
        <w:br/>
        <w:br/>
        <w:br/>
        <w:t>Resh Lakish tinha um filho que encontrou R. Jochanan lendo o versículo Proverbios 19:3, que diz que a loucura do homem perverte seu caminho e seu coração se revolta contra o Senhor. R. Jochanan se perguntou se havia algo escrito nos Hagiographa que não estava no Pentateuco e o filho respondeu que havia, citando Gênesis 42:28, onde os irmãos de José ficaram com medo e se perguntaram o que Deus tinha feito com eles, lembrando que foi sua própria loucura que os trouxe àquela situação.</w:t>
        <w:br/>
        <w:br/>
        <w:t>Podemos usar isso para falar do evangelho, lembrando que a Bíblia nos ensina que a loucura do homem o afasta de Deus, mas que Deus nos oferece a salvação através de Jesus Cristo. Romanos 10:13 diz: "Porque todo aquele que invocar o nome do Senhor será salvo". E João 3:16 diz: "Porque Deus amou o mundo de tal maneira que deu o seu Filho unigênito, para que todo aquele que nele crê não pereça, mas tenha a vida eterna".</w:t>
        <w:br/>
        <w:t>_________________________________</w:t>
      </w:r>
      <w:r>
        <w:t xml:space="preserve">Once more R. Jochanan met the child of Resh Lakish, while sitting and reading the passage (&lt;a class ="refLink" href="/Proverbs.19.3" data-ref="Proverbs 19:3"&gt;Pro. 19, 3&lt;/a&gt;) The folly of man perverteth his way and against the Lord will his heart rage. R. Jochanan sat and wondered, saying: "Is there then anything written in the Hagiographa, of which there is not even a hint in the Pentateuch?" Is there not a hint of this in the Pentateuch?" remarked the child to him. "Behold it is written (&lt;a class ="refLink" href="/Genesis.42.28" data-ref="Genesis 42:28"&gt;Gen. 42, 28&lt;/a&gt;) And their heart failed them and they were afraid, saying one unto another, what is this that God hath done unto us? [and was it not their own folly in selling their brother, that brought the sons of Jacob into their sad plight?]" R. Jochanan raised his eyes in a desire to gaze [in admiration] at the child, when the mother of the child immediately took it away, remarking: "Go away from him, or he may do unto thee what he did unto thy father." </w:t>
      </w:r>
    </w:p>
    <w:p>
      <w:pPr>
        <w:ind w:left="432"/>
      </w:pPr>
      <w:r>
        <w:t>Midrash: Otzar Midrashim, Chuppah of Eliyahu, Chuppat Eliyahu Rabbah 8</w:t>
        <w:br/>
      </w:r>
      <w:r>
        <w:rPr>
          <w:b w:val="0"/>
          <w:i w:val="0"/>
          <w:color w:val="1E6A39"/>
        </w:rPr>
        <w:t xml:space="preserve">Once more R. Jochanan met the child of Resh Lakish, while sitting and reading the passage (Pro. 19, 3) The folly of man perverteth his way and against the Lord will his heart rage. R. Jochanan sat and wondered, saying: "Is there then anything written in the Hagiographa, of which there is not even a hint in the Pentateuch?" Is there not a hint of this in the Pentateuch?" remarked the child to him. "Behold it is written (Gen. 42, 28) And their heart failed them and they were afraid, saying one unto another, what is this that God hath done unto us? [and was it not their own folly in selling their brother, that brought the sons of Jacob into their sad plight?]" R. Jochanan raised his eyes in a desire to gaze [in admiration] at the child, when the mother of the child immediately took it away, remarking: "Go away from him, or he may do unto thee what he did unto thy father." </w:t>
      </w:r>
      <w:r>
        <w:br/>
        <w:t>__________________________________</w:t>
        <w:br/>
        <w:t xml:space="preserve">Analise através de IA quanto a este Comentario acima: </w:t>
        <w:br/>
        <w:br/>
        <w:br/>
        <w:t>Resh Lakish e seu filho discutem sobre um versículo da Bíblia, onde é dito que a tolice do homem perverte seu caminho e que seu coração se revolta contra o Senhor. O filho afirma que há uma referência a isso no Pentateuco, citando o versículo de Gênesis 42:28, onde os irmãos de José se perguntam o que Deus fez com eles, e que a tragédia foi causada pela própria tolice deles ao vender José.</w:t>
        <w:br/>
        <w:br/>
        <w:t>Este texto nos ensina que a tolice humana pode nos levar a tragédias, e que a vontade de Deus é que nos arrependamos de nossos erros e busquemos a direção Dele. O evangelho nos ensina que Deus nos ama e nos oferece o perdão de nossos pecados através do sacrifício de Jesus Cristo. Como diz em Romanos 5:8: "Mas Deus prova o seu amor para conosco, em que, quando ainda éramos pecadores, Cristo morreu por nós". É por isso que devemos nos arrepender e buscar a direção de Deus para não cairmos na tolice.</w:t>
        <w:br/>
        <w:t>_________________________________</w:t>
      </w:r>
      <w:r>
        <w:rPr>
          <w:b w:val="0"/>
          <w:i w:val="0"/>
          <w:color w:val="7B3D00"/>
        </w:rPr>
        <w:br/>
        <w:t>__________________________________</w:t>
        <w:br/>
        <w:t xml:space="preserve">Analise através de IA quanto a este Comentario acima: </w:t>
        <w:br/>
        <w:br/>
        <w:br/>
        <w:t>Resh Lakish e seu filho discutem sobre um versículo da Bíblia, onde é dito que a tolice do homem perverte seu caminho e que seu coração se revolta contra o Senhor. O filho afirma que há uma referência a isso no Pentateuco, citando o versículo de Gênesis 42:28, onde os irmãos de José se perguntam o que Deus fez com eles, e que a tragédia foi causada pela própria tolice deles ao vender José.</w:t>
        <w:br/>
        <w:br/>
        <w:t>Este texto nos ensina que a tolice humana pode nos levar a tragédias, e que a vontade de Deus é que nos arrependamos de nossos erros e busquemos a direção Dele. O evangelho nos ensina que Deus nos ama e nos oferece o perdão de nossos pecados através do sacrifício de Jesus Cristo. Como diz em Romanos 5:8: "Mas Deus prova o seu amor para conosco, em que, quando ainda éramos pecadores, Cristo morreu por nós". É por isso que devemos nos arrepender e buscar a direção de Deus para não cairmos na tolice.</w:t>
        <w:br/>
        <w:t>_________________________________</w:t>
      </w:r>
    </w:p>
    <w:p>
      <w:pPr>
        <w:ind w:left="432"/>
      </w:pPr>
      <w:r>
        <w:t>Talmud: Taanit 9a:5</w:t>
        <w:br/>
      </w:r>
      <w:r>
        <w:rPr>
          <w:b w:val="0"/>
          <w:i w:val="0"/>
          <w:color w:val="6B5E9B"/>
        </w:rPr>
        <w:t xml:space="preserve">The Gemara relates another story about the precociousness of this child. </w:t>
      </w:r>
      <w:r>
        <w:rPr>
          <w:b/>
          <w:i w:val="0"/>
          <w:color w:val="6B5E9B"/>
        </w:rPr>
      </w:r>
      <w:r>
        <w:rPr>
          <w:b/>
          <w:i w:val="0"/>
          <w:color w:val="6B5E9B"/>
        </w:rPr>
        <w:t>And furthermore,</w:t>
      </w:r>
      <w:r>
        <w:rPr>
          <w:b w:val="0"/>
          <w:i w:val="0"/>
          <w:color w:val="6B5E9B"/>
        </w:rPr>
      </w:r>
      <w:r>
        <w:rPr>
          <w:b w:val="0"/>
          <w:i w:val="0"/>
          <w:color w:val="6B5E9B"/>
        </w:rPr>
        <w:t xml:space="preserve"> on a different occasion </w:t>
      </w:r>
      <w:r>
        <w:rPr>
          <w:b/>
          <w:i w:val="0"/>
          <w:color w:val="6B5E9B"/>
        </w:rPr>
      </w:r>
      <w:r>
        <w:rPr>
          <w:b/>
          <w:i w:val="0"/>
          <w:color w:val="6B5E9B"/>
        </w:rPr>
        <w:t>Rabbi Yoḥanan found</w:t>
      </w:r>
      <w:r>
        <w:rPr>
          <w:b w:val="0"/>
          <w:i w:val="0"/>
          <w:color w:val="6B5E9B"/>
        </w:rPr>
      </w:r>
      <w:r>
        <w:rPr>
          <w:b w:val="0"/>
          <w:i w:val="0"/>
          <w:color w:val="6B5E9B"/>
        </w:rPr>
        <w:t xml:space="preserve"> the </w:t>
      </w:r>
      <w:r>
        <w:rPr>
          <w:b/>
          <w:i w:val="0"/>
          <w:color w:val="6B5E9B"/>
        </w:rPr>
      </w:r>
      <w:r>
        <w:rPr>
          <w:b/>
          <w:i w:val="0"/>
          <w:color w:val="6B5E9B"/>
        </w:rPr>
        <w:t>young son of Reish Lakish, when he was sitting</w:t>
      </w:r>
      <w:r>
        <w:rPr>
          <w:b w:val="0"/>
          <w:i w:val="0"/>
          <w:color w:val="6B5E9B"/>
        </w:rPr>
      </w:r>
      <w:r>
        <w:rPr>
          <w:b w:val="0"/>
          <w:i w:val="0"/>
          <w:color w:val="6B5E9B"/>
        </w:rPr>
        <w:t xml:space="preserve"> and studying </w:t>
      </w:r>
      <w:r>
        <w:rPr>
          <w:b/>
          <w:i w:val="0"/>
          <w:color w:val="6B5E9B"/>
        </w:rPr>
      </w:r>
      <w:r>
        <w:rPr>
          <w:b/>
          <w:i w:val="0"/>
          <w:color w:val="6B5E9B"/>
        </w:rPr>
        <w:t>and</w:t>
      </w:r>
      <w:r>
        <w:rPr>
          <w:b w:val="0"/>
          <w:i w:val="0"/>
          <w:color w:val="6B5E9B"/>
        </w:rPr>
      </w:r>
      <w:r>
        <w:rPr>
          <w:b w:val="0"/>
          <w:i w:val="0"/>
          <w:color w:val="6B5E9B"/>
        </w:rPr>
        <w:t xml:space="preserve"> he was </w:t>
      </w:r>
      <w:r>
        <w:rPr>
          <w:b/>
          <w:i w:val="0"/>
          <w:color w:val="6B5E9B"/>
        </w:rPr>
      </w:r>
      <w:r>
        <w:rPr>
          <w:b/>
          <w:i w:val="0"/>
          <w:color w:val="6B5E9B"/>
        </w:rPr>
        <w:t>reciting</w:t>
      </w:r>
      <w:r>
        <w:rPr>
          <w:b w:val="0"/>
          <w:i w:val="0"/>
          <w:color w:val="6B5E9B"/>
        </w:rPr>
      </w:r>
      <w:r>
        <w:rPr>
          <w:b w:val="0"/>
          <w:i w:val="0"/>
          <w:color w:val="6B5E9B"/>
        </w:rPr>
        <w:t xml:space="preserve"> the verse: </w:t>
      </w:r>
      <w:r>
        <w:rPr>
          <w:b/>
          <w:i w:val="0"/>
          <w:color w:val="6B5E9B"/>
        </w:rPr>
      </w:r>
      <w:r>
        <w:rPr>
          <w:b/>
          <w:i w:val="0"/>
          <w:color w:val="6B5E9B"/>
        </w:rPr>
        <w:t>“The foolishness of man perverts his way, and his heart frets against the Lord”</w:t>
      </w:r>
      <w:r>
        <w:rPr>
          <w:b w:val="0"/>
          <w:i w:val="0"/>
          <w:color w:val="6B5E9B"/>
        </w:rPr>
      </w:r>
      <w:r>
        <w:rPr>
          <w:b w:val="0"/>
          <w:i w:val="0"/>
          <w:color w:val="6B5E9B"/>
        </w:rPr>
        <w:t xml:space="preserve"> (Proverbs 19:3). This verse means that when someone sins and every manner of mishap befalls him, he complains and wonders why these things are happening to him.</w:t>
      </w:r>
      <w:r>
        <w:br/>
        <w:t>__________________________________</w:t>
        <w:br/>
        <w:t xml:space="preserve">Analise através de IA quanto a este Comentario acima: </w:t>
        <w:br/>
        <w:br/>
        <w:br/>
        <w:t>Esta história relata a precocidade de uma criança. Em outra ocasião, o Rabino Yochanan encontrou o jovem filho de Reish Lakish, que estava sentado e estudando, recitando o versículo: "A loucura do homem perverte o seu caminho, e o seu coração se irrita contra o Senhor" (Provérbios 19:3). Isso significa que quando alguém peca e toda sorte de desgraça ocorre com ele, ele se queixa e se pergunta por que essas coisas estão acontecendo com ele.</w:t>
        <w:br/>
        <w:br/>
        <w:t>Como usar isso para falar do Evangelho: O versículo citado nos mostra que quando pecamos, sofremos as consequências. No entanto, Deus nos ama tanto que nos enviou seu Filho, Jesus Cristo, para nos salvar. Através da fé em Jesus, podemos ser perdoados e ter acesso à vida eterna. Romanos 10:9 diz: "Se você confessar com a sua boca que Jesus é Senhor e crer em seu coração que Deus o ressuscitou dentre os mortos, será salvo". João 3:16 também diz: "Porque Deus amou o mundo de tal maneira que deu o seu Filho unigênito, para que todo aquele que nele crê não pereça, mas tenha a vida eterna".</w:t>
        <w:br/>
        <w:t>_________________________________</w:t>
      </w:r>
      <w:r>
        <w:rPr>
          <w:b w:val="0"/>
          <w:i w:val="0"/>
          <w:color w:val="7B3D00"/>
        </w:rPr>
        <w:br/>
        <w:t>__________________________________</w:t>
        <w:br/>
        <w:t xml:space="preserve">Analise através de IA quanto a este Comentario acima: </w:t>
        <w:br/>
        <w:br/>
        <w:br/>
        <w:t>Esta história relata a precocidade de uma criança. Em outra ocasião, o Rabino Yochanan encontrou o jovem filho de Reish Lakish, que estava sentado e estudando, recitando o versículo: "A loucura do homem perverte o seu caminho, e o seu coração se irrita contra o Senhor" (Provérbios 19:3). Isso significa que quando alguém peca e toda sorte de desgraça ocorre com ele, ele se queixa e se pergunta por que essas coisas estão acontecendo com ele.</w:t>
        <w:br/>
        <w:br/>
        <w:t>Como usar isso para falar do Evangelho: O versículo citado nos mostra que quando pecamos, sofremos as consequências. No entanto, Deus nos ama tanto que nos enviou seu Filho, Jesus Cristo, para nos salvar. Através da fé em Jesus, podemos ser perdoados e ter acesso à vida eterna. Romanos 10:9 diz: "Se você confessar com a sua boca que Jesus é Senhor e crer em seu coração que Deus o ressuscitou dentre os mortos, será salvo". João 3:16 também diz: "Porque Deus amou o mundo de tal maneira que deu o seu Filho unigênito, para que todo aquele que nele crê não pereça, mas tenha a vida eterna".</w:t>
        <w:br/>
        <w:t>_________________________________</w:t>
      </w:r>
      <w:r>
        <w:t>The Gemara relates another story about the precociousness of this child. &lt;b&gt;And furthermore,&lt;/b&gt; on a different occasion &lt;b&gt;&lt;a href="/topics/rabbi-yochanan-b-napacha" class="namedEntityLink" data-slug="rabbi-yochanan-b-napacha"&gt;Rabbi Yoḥanan&lt;/a&gt; found&lt;/b&gt; the &lt;b&gt;young son of &lt;a href="/topics/rabbi-shimon-b-lakish" class="namedEntityLink" data-slug="rabbi-shimon-b-lakish"&gt;Reish Lakish&lt;/a&gt;, when he was sitting&lt;/b&gt; and studying &lt;b&gt;and&lt;/b&gt; he was &lt;b&gt;reciting&lt;/b&gt; the verse: &lt;b&gt;“The foolishness of man perverts his way, and his heart frets against the Lord”&lt;/b&gt; (&lt;a class ="refLink" href="/Proverbs.19.3" data-ref="Proverbs 19:3"&gt;Proverbs 19:3&lt;/a&gt;). This verse means that when someone sins and every manner of mishap befalls him, he complains and wonders why these things are happening to him.</w:t>
      </w:r>
    </w:p>
    <w:p>
      <w:pPr>
        <w:ind w:left="432"/>
      </w:pPr>
      <w:r>
        <w:t>Musar: Shaarei Teshuvah 2:2</w:t>
        <w:br/>
      </w:r>
      <w:r>
        <w:rPr>
          <w:b w:val="0"/>
          <w:i w:val="0"/>
          <w:color w:val="1E6A39"/>
        </w:rPr>
      </w:r>
      <w:r>
        <w:rPr>
          <w:b w:val="0"/>
          <w:i/>
          <w:color w:val="1E6A39"/>
        </w:rPr>
      </w:r>
      <w:r>
        <w:rPr>
          <w:b w:val="0"/>
          <w:i/>
          <w:color w:val="1E6A39"/>
        </w:rPr>
        <w:t>To instruct about the ways that arouse a person to repent to God</w:t>
      </w:r>
      <w:r>
        <w:rPr>
          <w:b w:val="0"/>
          <w:i w:val="0"/>
          <w:color w:val="1E6A39"/>
        </w:rPr>
      </w:r>
      <w:r>
        <w:rPr>
          <w:b w:val="0"/>
          <w:i w:val="0"/>
          <w:color w:val="1E6A39"/>
        </w:rPr>
        <w:t xml:space="preserve"> </w:t>
      </w:r>
      <w:r>
        <w:rPr>
          <w:b w:val="0"/>
          <w:i w:val="0"/>
          <w:color w:val="1E6A39"/>
        </w:rPr>
        <w:br/>
      </w:r>
      <w:r>
        <w:rPr>
          <w:b w:val="0"/>
          <w:i w:val="0"/>
          <w:color w:val="1E6A39"/>
        </w:rPr>
        <w:t xml:space="preserve">Know that the paths of the causes by which a person is aroused to repent from his evil ways are six. And with each one of them, we have taught man's intellect how it is dissected for his understanding; so let him give ear according to his preparation. And we will arouse the ear to understand them, to contemplate and know the precious principles - they are expounded and analyzed to all of their wants. But more than this, my son, be careful to repent and purify your soul each day - [even] without seeing a cause that arouses [it] or the events of the day striking your thoughts. For remember your Creator, and let the thought of Him be a restoration of the soul from the ways of the events of [those who are only] a clod of dirt. And so bare and prepare the bow of  knowledge to straighten the refinements of your nature. And from the fear of God and love of Him, and from the shame [of being] before him, you will always increase virtue. [Also] be consistent in the purity of your hands, cut down the rebellious thoughts from your musings and feed the arms bearers of your soul - and with the remembrance of its Former, it will adorn its jewelry and be complete in its beauty, as it is written (Isaiah 45:25), "It is through the Lord that all the offspring of Israel Have vindication and praise." However add strength to arouse your soul with these six causes which will be explained. And the one who does not grasp this virtue will surrender his uncircumcised heart from the way of the causes and from much seeing. And according to the paucity of the recognition of the way of  a cause that arouses the heart of a man to repent - and according to his veering to the path of his [own] will - is it made known and verified that repentance is from the important soul. </w:t>
      </w:r>
      <w:r>
        <w:br/>
        <w:t>__________________________________</w:t>
        <w:br/>
        <w:t xml:space="preserve">Analise através de IA quanto a este Comentario acima: </w:t>
        <w:br/>
        <w:br/>
        <w:br/>
        <w:t>Resumindo: Existem seis caminhos para despertar uma pessoa para se arrepender de seus maus caminhos. É importante arrepender-se e purificar a alma todos os dias, mesmo sem ver uma causa que o faça. Lembre-se do Criador e deixe que o pensamento Dele seja uma restauração da alma. Prepare o arco do conhecimento para aperfeiçoar sua natureza. Aquele que não entende essa virtude se afastará dos caminhos e do conhecimento. O arrependimento vem do coração importante.</w:t>
        <w:br/>
        <w:br/>
        <w:t>Falando do evangelho, podemos usar este texto para mostrar que é importante buscar a Deus todos os dias, mesmo sem ver uma causa externa que nos faça arrepender-se. Devemos nos lembrar do nosso Criador e deixar que o pensamento Dele seja uma restauração da alma. Versículos como Romanos 12:2, que diz "E não sede conformados com este mundo, mas sede transformados pela renovação do vosso entendimento, para que experimenteis qual seja a boa, agradável, e perfeita vontade de Deus" e Salmos 51:10, que diz "Cria em mim, ó Deus, um coração puro, e renova em mim um espírito reto" nos mostram que é importante nos arrependermos e buscar a Deus diariamente.</w:t>
        <w:br/>
        <w:t>_________________________________</w:t>
      </w:r>
      <w:r>
        <w:rPr>
          <w:b w:val="0"/>
          <w:i w:val="0"/>
          <w:color w:val="7B3D00"/>
        </w:rPr>
        <w:br/>
        <w:t>__________________________________</w:t>
        <w:br/>
        <w:t xml:space="preserve">Analise através de IA quanto a este Comentario acima: </w:t>
        <w:br/>
        <w:br/>
        <w:br/>
        <w:t>Resumindo: Existem seis caminhos para despertar uma pessoa para se arrepender de seus maus caminhos. É importante arrepender-se e purificar a alma todos os dias, mesmo sem ver uma causa que o faça. Lembre-se do Criador e deixe que o pensamento Dele seja uma restauração da alma. Prepare o arco do conhecimento para aperfeiçoar sua natureza. Aquele que não entende essa virtude se afastará dos caminhos e do conhecimento. O arrependimento vem do coração importante.</w:t>
        <w:br/>
        <w:br/>
        <w:t>Falando do evangelho, podemos usar este texto para mostrar que é importante buscar a Deus todos os dias, mesmo sem ver uma causa externa que nos faça arrepender-se. Devemos nos lembrar do nosso Criador e deixar que o pensamento Dele seja uma restauração da alma. Versículos como Romanos 12:2, que diz "E não sede conformados com este mundo, mas sede transformados pela renovação do vosso entendimento, para que experimenteis qual seja a boa, agradável, e perfeita vontade de Deus" e Salmos 51:10, que diz "Cria em mim, ó Deus, um coração puro, e renova em mim um espírito reto" nos mostram que é importante nos arrependermos e buscar a Deus diariamente.</w:t>
        <w:br/>
        <w:t>_________________________________</w:t>
      </w:r>
    </w:p>
    <w:p>
      <w:pPr>
        <w:pStyle w:val="Heading1"/>
      </w:pPr>
      <w:r>
        <w:t>Gn 3:6</w:t>
      </w:r>
    </w:p>
    <w:p>
      <w:r>
        <w:t>PTBR: Quando a mulher viu que a árvore parecia agradável ao paladar, era atraente aos olhos e, além disso, desejável para dela se obter discernimento, tomou do seu fruto, comeu-o e o deu a seu marido, que comeu também.</w:t>
      </w:r>
    </w:p>
    <w:p>
      <w:r>
        <w:t>Sefaria: When the woman saw that the tree was good for eating and a delight to the eyes, and that the tree was desirable as a source of wisdom, she took of its fruit and ate. She also gave some to her husband, and he ate.</w:t>
      </w:r>
    </w:p>
    <w:p>
      <w:pPr>
        <w:ind w:left="432"/>
      </w:pPr>
      <w:r>
        <w:t>Targum: Onkelos Genesis 3:6</w:t>
        <w:br/>
      </w:r>
      <w:r>
        <w:rPr>
          <w:b w:val="0"/>
          <w:i w:val="0"/>
          <w:color w:val="6B5E9B"/>
        </w:rPr>
        <w:t>The woman saw that the tree was good for food, and that it was tempting [</w:t>
      </w:r>
      <w:r>
        <w:rPr>
          <w:b/>
          <w:i w:val="0"/>
          <w:color w:val="6B5E9B"/>
        </w:rPr>
      </w:r>
      <w:r>
        <w:rPr>
          <w:b/>
          <w:i w:val="0"/>
          <w:color w:val="6B5E9B"/>
        </w:rPr>
        <w:t>healing</w:t>
      </w:r>
      <w:r>
        <w:rPr>
          <w:b w:val="0"/>
          <w:i w:val="0"/>
          <w:color w:val="6B5E9B"/>
        </w:rPr>
      </w:r>
      <w:r>
        <w:rPr>
          <w:b w:val="0"/>
          <w:i w:val="0"/>
          <w:color w:val="6B5E9B"/>
        </w:rPr>
        <w:t>] to the eyes, and that the tree was appealing [</w:t>
      </w:r>
      <w:r>
        <w:rPr>
          <w:b/>
          <w:i w:val="0"/>
          <w:color w:val="6B5E9B"/>
        </w:rPr>
      </w:r>
      <w:r>
        <w:rPr>
          <w:b/>
          <w:i w:val="0"/>
          <w:color w:val="6B5E9B"/>
        </w:rPr>
        <w:t>to look at</w:t>
      </w:r>
      <w:r>
        <w:rPr>
          <w:b w:val="0"/>
          <w:i w:val="0"/>
          <w:color w:val="6B5E9B"/>
        </w:rPr>
      </w:r>
      <w:r>
        <w:rPr>
          <w:b w:val="0"/>
          <w:i w:val="0"/>
          <w:color w:val="6B5E9B"/>
        </w:rPr>
        <w:t>] as a means of [obtaining] wisdom. She took of its fruit and she ate, and she also gave it to her husband with her, and he ate.</w:t>
      </w:r>
      <w:r>
        <w:br/>
        <w:t>__________________________________</w:t>
        <w:br/>
        <w:t xml:space="preserve">Analise através de IA quanto a este Comentario acima: </w:t>
        <w:br/>
        <w:br/>
        <w:br/>
        <w:t>A mulher viu que a árvore era boa para comer e atraente para os olhos, e que a árvore era atraente como meio de obter sabedoria. Ela pegou o fruto e comeu, e também deu para o seu marido, e ele comeu.</w:t>
        <w:br/>
        <w:br/>
        <w:t>Podemos usar isso para falar do evangelho, pois assim como a mulher foi tentada a pegar o fruto da árvore, nós também somos tentados a pecar. Mas, ao invés de ceder à tentação, devemos buscar a sabedoria de Deus, como diz em Provérbios 3:13-14: "Bem-aventurado o homem que acha sabedoria, e o homem que adquire entendimento; Porque a sua lucro é melhor do que o lucro da prata, e o seu ganho melhor do que o ouro fino".</w:t>
        <w:br/>
        <w:t>_________________________________</w:t>
      </w:r>
      <w:r>
        <w:rPr>
          <w:b w:val="0"/>
          <w:i w:val="0"/>
          <w:color w:val="7B3D00"/>
        </w:rPr>
        <w:br/>
        <w:t>__________________________________</w:t>
        <w:br/>
        <w:t xml:space="preserve">Analise através de IA quanto a este Comentario acima: </w:t>
        <w:br/>
        <w:br/>
        <w:br/>
        <w:t>A mulher viu que a árvore era boa para comer e atraente para os olhos, e que a árvore era atraente como meio de obter sabedoria. Ela pegou o fruto e comeu, e também deu para o seu marido, e ele comeu.</w:t>
        <w:br/>
        <w:br/>
        <w:t>Podemos usar isso para falar do evangelho, pois assim como a mulher foi tentada a pegar o fruto da árvore, nós também somos tentados a pecar. Mas, ao invés de ceder à tentação, devemos buscar a sabedoria de Deus, como diz em Provérbios 3:13-14: "Bem-aventurado o homem que acha sabedoria, e o homem que adquire entendimento; Porque a sua lucro é melhor do que o lucro da prata, e o seu ganho melhor do que o ouro fino".</w:t>
        <w:br/>
        <w:t>_________________________________</w:t>
      </w:r>
      <w:r>
        <w:t>The woman saw that the tree was good for food, and that it was tempting [&lt;b&gt;healing&lt;/b&gt;] to the eyes, and that the tree was appealing [&lt;b&gt;to look at&lt;/b&gt;] as a means of [obtaining] wisdom. She took of its fruit and she ate, and she also gave it to her husband with her, and he ate.</w:t>
      </w:r>
    </w:p>
    <w:p>
      <w:pPr>
        <w:ind w:left="432"/>
      </w:pPr>
      <w:r>
        <w:t>Targum: Targum Jonathan on Genesis 3:6</w:t>
        <w:br/>
      </w:r>
      <w:r>
        <w:rPr>
          <w:b w:val="0"/>
          <w:i w:val="0"/>
          <w:color w:val="1E6A39"/>
        </w:rPr>
        <w:t xml:space="preserve"> And the woman beheld Sammael, the angel of death, and was afraid; yet she knew that the tree was good to eat, and that it was medicine for the enlightenment of the eyes, and desirable tree by means of which to understand. And she took of its fruit, and did eat; and she gave to her husband with her, and he did eat. </w:t>
        <w:br/>
      </w:r>
      <w:r>
        <w:br/>
        <w:t>__________________________________</w:t>
        <w:br/>
        <w:t xml:space="preserve">Analise através de IA quanto a este Comentario acima: </w:t>
        <w:br/>
        <w:br/>
        <w:t>A mulher viu o anjo da morte e ficou com medo, mas ela sabia que a árvore era boa para comer e que era remédio para a iluminação dos olhos, e uma árvore desejável para entender. Ela pegou o fruto e comeu, e deu para seu marido também, e ele comeu.</w:t>
        <w:br/>
        <w:br/>
        <w:t>Podemos usar isso para falar do evangelho, pois podemos comparar a árvore com a Palavra de Deus. Assim como a mulher sabia que a árvore era boa para comer e que era remédio para a iluminação dos olhos, nós também devemos saber que a Palavra de Deus é boa para nos alimentar espiritualmente e nos traz luz para nossas vidas. Como diz em João 1:4: "Em ele estava a vida, e a vida era a luz dos homens". Também, como a árvore era desejável para entender, a Palavra de Deus nos ajuda a entender o caminho para a salvação. Como diz em Salmos 119:105: "Lâmpada para os meus pés é a tua palavra, e luz para o meu caminho".</w:t>
        <w:br/>
        <w:t>_________________________________</w:t>
      </w:r>
      <w:r>
        <w:rPr>
          <w:b w:val="0"/>
          <w:i w:val="0"/>
          <w:color w:val="7B3D00"/>
        </w:rPr>
        <w:br/>
        <w:t>__________________________________</w:t>
        <w:br/>
        <w:t xml:space="preserve">Analise através de IA quanto a este Comentario acima: </w:t>
        <w:br/>
        <w:br/>
        <w:t>A mulher viu o anjo da morte e ficou com medo, mas ela sabia que a árvore era boa para comer e que era remédio para a iluminação dos olhos, e uma árvore desejável para entender. Ela pegou o fruto e comeu, e deu para seu marido também, e ele comeu.</w:t>
        <w:br/>
        <w:br/>
        <w:t>Podemos usar isso para falar do evangelho, pois podemos comparar a árvore com a Palavra de Deus. Assim como a mulher sabia que a árvore era boa para comer e que era remédio para a iluminação dos olhos, nós também devemos saber que a Palavra de Deus é boa para nos alimentar espiritualmente e nos traz luz para nossas vidas. Como diz em João 1:4: "Em ele estava a vida, e a vida era a luz dos homens". Também, como a árvore era desejável para entender, a Palavra de Deus nos ajuda a entender o caminho para a salvação. Como diz em Salmos 119:105: "Lâmpada para os meus pés é a tua palavra, e luz para o meu caminho".</w:t>
        <w:br/>
        <w:t>_________________________________</w:t>
      </w:r>
    </w:p>
    <w:p>
      <w:pPr>
        <w:ind w:left="432"/>
      </w:pPr>
      <w:r>
        <w:t>Commentary: Ramban on Genesis 3:6:3</w:t>
        <w:br/>
      </w:r>
      <w:r>
        <w:rPr>
          <w:b w:val="0"/>
          <w:i w:val="0"/>
          <w:color w:val="1E6A39"/>
        </w:rPr>
        <w:t>THAT THE TREE WAS GOOD FOR FOOD. She [Eve] had thought that the fruit of the tree was bitter and poisonous and this was why He admonished them against eating thereof, but now she saw that it was good and sweet food.</w:t>
      </w:r>
      <w:r>
        <w:br/>
        <w:t>__________________________________</w:t>
        <w:br/>
        <w:t xml:space="preserve">Analise através de IA quanto a este Comentario acima: </w:t>
        <w:br/>
        <w:br/>
        <w:br/>
        <w:t>Resumindo: Eva pensou que o fruto da árvore era amargo e venenoso, mas ela viu que era bom e doce.</w:t>
        <w:br/>
        <w:br/>
        <w:t>Usando isso para falar do evangelho, podemos ver que Deus sempre sabe o que é melhor para nós. Como diz em Jeremias 29:11, "Porque eu bem sei os pensamentos que tenho a vosso respeito, diz o SENHOR, pensamentos de paz e não de mal, para vos dar o fim que esperais". Deus sabe o que é melhor para nós, e Ele nos dá o que é melhor para nós, mesmo que às vezes não entendamos por que.</w:t>
        <w:br/>
        <w:t>_________________________________</w:t>
      </w:r>
      <w:r>
        <w:rPr>
          <w:b w:val="0"/>
          <w:i w:val="0"/>
          <w:color w:val="7B3D00"/>
        </w:rPr>
        <w:br/>
        <w:t>__________________________________</w:t>
        <w:br/>
        <w:t xml:space="preserve">Analise através de IA quanto a este Comentario acima: </w:t>
        <w:br/>
        <w:br/>
        <w:br/>
        <w:t>Resumindo: Eva pensou que o fruto da árvore era amargo e venenoso, mas ela viu que era bom e doce.</w:t>
        <w:br/>
        <w:br/>
        <w:t>Usando isso para falar do evangelho, podemos ver que Deus sempre sabe o que é melhor para nós. Como diz em Jeremias 29:11, "Porque eu bem sei os pensamentos que tenho a vosso respeito, diz o SENHOR, pensamentos de paz e não de mal, para vos dar o fim que esperais". Deus sabe o que é melhor para nós, e Ele nos dá o que é melhor para nós, mesmo que às vezes não entendamos por que.</w:t>
        <w:br/>
        <w:t>_________________________________</w:t>
      </w:r>
    </w:p>
    <w:p>
      <w:pPr>
        <w:ind w:left="432"/>
      </w:pPr>
      <w:r>
        <w:t>Commentary: Ibn Ezra on Genesis 3:6:4</w:t>
        <w:br/>
      </w:r>
      <w:r>
        <w:rPr>
          <w:b w:val="0"/>
          <w:i w:val="0"/>
          <w:color w:val="6B5E9B"/>
        </w:rPr>
        <w:t>AND WHEN THE WOMAN SAW. In her heart.</w:t>
      </w:r>
      <w:r>
        <w:br/>
        <w:t>__________________________________</w:t>
        <w:br/>
        <w:t xml:space="preserve">Analise através de IA quanto a este Comentario acima: </w:t>
        <w:br/>
        <w:br/>
        <w:br/>
        <w:t>Resumindo: Quando a mulher viu, ela sentiu em seu coração.</w:t>
        <w:br/>
        <w:br/>
        <w:t>Como usar isso para falar do evangelho: Esta passagem nos mostra que quando vemos algo, devemos sentir isso em nosso coração. Isso nos lembra de que devemos buscar a Deus com todo o nosso coração, pois é Ele quem nos dá a verdadeira sabedoria. Como diz em Jeremias 29:13: "Vocês me buscarão e me acharão quando me buscarem de todo o seu coração".</w:t>
        <w:br/>
        <w:t>_________________________________</w:t>
      </w:r>
      <w:r>
        <w:rPr>
          <w:b w:val="0"/>
          <w:i w:val="0"/>
          <w:color w:val="7B3D00"/>
        </w:rPr>
        <w:br/>
        <w:t>__________________________________</w:t>
        <w:br/>
        <w:t xml:space="preserve">Analise através de IA quanto a este Comentario acima: </w:t>
        <w:br/>
        <w:br/>
        <w:br/>
        <w:t>Resumindo: Quando a mulher viu, ela sentiu em seu coração.</w:t>
        <w:br/>
        <w:br/>
        <w:t>Como usar isso para falar do evangelho: Esta passagem nos mostra que quando vemos algo, devemos sentir isso em nosso coração. Isso nos lembra de que devemos buscar a Deus com todo o nosso coração, pois é Ele quem nos dá a verdadeira sabedoria. Como diz em Jeremias 29:13: "Vocês me buscarão e me acharão quando me buscarem de todo o seu coração".</w:t>
        <w:br/>
        <w:t>_________________________________</w:t>
      </w:r>
      <w:r>
        <w:t>AND WHEN THE WOMAN SAW. In her heart.</w:t>
      </w:r>
    </w:p>
    <w:p>
      <w:pPr>
        <w:ind w:left="432"/>
      </w:pPr>
      <w:r>
        <w:t>Commentary: Ramban on Genesis 3:6:1</w:t>
        <w:br/>
      </w:r>
      <w:r>
        <w:rPr>
          <w:b w:val="0"/>
          <w:i w:val="0"/>
          <w:color w:val="1E6A39"/>
        </w:rPr>
        <w:t>THAT THE TREE WAS GOOD FOR FOOD. She [Eve] had thought that the fruit of the tree was bitter and poisonous and this was why He admonished them against eating thereof, but now she saw that it was good and sweet food.</w:t>
      </w:r>
      <w:r>
        <w:br/>
        <w:t>__________________________________</w:t>
        <w:br/>
        <w:t xml:space="preserve">Analise através de IA quanto a este Comentario acima: </w:t>
        <w:br/>
        <w:br/>
        <w:br/>
        <w:t>Resumindo, Eva pensou que o fruto da árvore era amargo e venenoso, mas descobriu que era bom e doce.</w:t>
        <w:br/>
        <w:br/>
        <w:t>Essa passagem pode ser usada para falar do evangelho, pois nos ensina que Deus sabe o que é melhor para nós e que devemos confiar Nele. Como diz em Jeremias 29:11: "Porque eu sei os pensamentos que tenho a vosso respeito, diz o Senhor, pensamentos de paz, e não de mal, para vos dar o fim que esperais".</w:t>
        <w:br/>
        <w:t>_________________________________</w:t>
      </w:r>
      <w:r>
        <w:rPr>
          <w:b w:val="0"/>
          <w:i w:val="0"/>
          <w:color w:val="7B3D00"/>
        </w:rPr>
        <w:br/>
        <w:t>__________________________________</w:t>
        <w:br/>
        <w:t xml:space="preserve">Analise através de IA quanto a este Comentario acima: </w:t>
        <w:br/>
        <w:br/>
        <w:br/>
        <w:t>Resumindo, Eva pensou que o fruto da árvore era amargo e venenoso, mas descobriu que era bom e doce.</w:t>
        <w:br/>
        <w:br/>
        <w:t>Essa passagem pode ser usada para falar do evangelho, pois nos ensina que Deus sabe o que é melhor para nós e que devemos confiar Nele. Como diz em Jeremias 29:11: "Porque eu sei os pensamentos que tenho a vosso respeito, diz o Senhor, pensamentos de paz, e não de mal, para vos dar o fim que esperais".</w:t>
        <w:br/>
        <w:t>_________________________________</w:t>
      </w:r>
    </w:p>
    <w:p>
      <w:pPr>
        <w:ind w:left="432"/>
      </w:pPr>
      <w:r>
        <w:t>Commentary: Ibn Ezra on Genesis 3:6:1</w:t>
        <w:br/>
      </w:r>
      <w:r>
        <w:rPr>
          <w:b w:val="0"/>
          <w:i w:val="0"/>
          <w:color w:val="6B5E9B"/>
        </w:rPr>
        <w:t>AND WHEN THE WOMAN SAW. In her heart.</w:t>
      </w:r>
      <w:r>
        <w:br/>
        <w:t>__________________________________</w:t>
        <w:br/>
        <w:t xml:space="preserve">Analise através de IA quanto a este Comentario acima: </w:t>
        <w:br/>
        <w:br/>
        <w:br/>
        <w:t>Resumindo, quando a mulher viu isso em seu coração, ela entendeu que deveria seguir a Deus. Isso nos ensina que devemos buscar a Deus e segui-lo, pois Ele é a nossa fonte de direção e sabedoria. Podemos usar isso para falar do evangelho, citando versículos como João 14:6, que diz: "Eu sou o caminho, a verdade e a vida. Ninguém vem ao Pai senão por mim". Isso nos mostra que Jesus é o único caminho para a salvação. Outro versículo que podemos usar é Mateus 6:33, que diz: "Busquem primeiro o reino de Deus e a sua justiça, e todas essas coisas lhes serão acrescentadas". Isso nos ensina que devemos buscar a Deus em primeiro lugar, pois Ele nos dará o que precisamos.</w:t>
        <w:br/>
        <w:t>_________________________________</w:t>
      </w:r>
      <w:r>
        <w:rPr>
          <w:b w:val="0"/>
          <w:i w:val="0"/>
          <w:color w:val="7B3D00"/>
        </w:rPr>
        <w:br/>
        <w:t>__________________________________</w:t>
        <w:br/>
        <w:t xml:space="preserve">Analise através de IA quanto a este Comentario acima: </w:t>
        <w:br/>
        <w:br/>
        <w:br/>
        <w:t>Resumindo, quando a mulher viu isso em seu coração, ela entendeu que deveria seguir a Deus. Isso nos ensina que devemos buscar a Deus e segui-lo, pois Ele é a nossa fonte de direção e sabedoria. Podemos usar isso para falar do evangelho, citando versículos como João 14:6, que diz: "Eu sou o caminho, a verdade e a vida. Ninguém vem ao Pai senão por mim". Isso nos mostra que Jesus é o único caminho para a salvação. Outro versículo que podemos usar é Mateus 6:33, que diz: "Busquem primeiro o reino de Deus e a sua justiça, e todas essas coisas lhes serão acrescentadas". Isso nos ensina que devemos buscar a Deus em primeiro lugar, pois Ele nos dará o que precisamos.</w:t>
        <w:br/>
        <w:t>_________________________________</w:t>
      </w:r>
      <w:r>
        <w:t>AND WHEN THE WOMAN SAW. In her heart.</w:t>
      </w:r>
    </w:p>
    <w:p>
      <w:pPr>
        <w:ind w:left="432"/>
      </w:pPr>
      <w:r>
        <w:t>Commentary: Ramban on Genesis 3:6:2</w:t>
        <w:br/>
      </w:r>
      <w:r>
        <w:rPr>
          <w:b w:val="0"/>
          <w:i w:val="0"/>
          <w:color w:val="6B5E9B"/>
        </w:rPr>
        <w:t>THAT THE TREE WAS GOOD FOR FOOD. She [Eve] had thought that the fruit of the tree was bitter and poisonous and this was why He admonished them against eating thereof, but now she saw that it was good and sweet food.</w:t>
      </w:r>
      <w:r>
        <w:br/>
        <w:t>__________________________________</w:t>
        <w:br/>
        <w:t xml:space="preserve">Analise através de IA quanto a este Comentario acima: </w:t>
        <w:br/>
        <w:br/>
        <w:br/>
        <w:t>Resumindo: Eva pensou que o fruto da árvore era amargo e venenoso, mas descobriu que era bom e saboroso.</w:t>
        <w:br/>
        <w:br/>
        <w:t>Podemos usar isso para falar do evangelho, pois muitas vezes não conhecemos a verdadeira bondade de Deus. Assim como Eva, muitas vezes nos sentimos ameaçados por Deus, mas na realidade Ele é bom e deseja nos abençoar. Isso é mostrado em versículos como: "O Senhor é bom, e sua misericórdia dura para sempre; e a sua fidelidade por todas as gerações" (Salmos 100:5). "O Senhor é bom para todos; e sua misericórdia está sobre todas as suas obras" (Salmos 145:9).</w:t>
        <w:br/>
        <w:t>_________________________________</w:t>
      </w:r>
      <w:r>
        <w:rPr>
          <w:b w:val="0"/>
          <w:i w:val="0"/>
          <w:color w:val="7B3D00"/>
        </w:rPr>
        <w:br/>
        <w:t>__________________________________</w:t>
        <w:br/>
        <w:t xml:space="preserve">Analise através de IA quanto a este Comentario acima: </w:t>
        <w:br/>
        <w:br/>
        <w:br/>
        <w:t>Resumindo: Eva pensou que o fruto da árvore era amargo e venenoso, mas descobriu que era bom e saboroso.</w:t>
        <w:br/>
        <w:br/>
        <w:t>Podemos usar isso para falar do evangelho, pois muitas vezes não conhecemos a verdadeira bondade de Deus. Assim como Eva, muitas vezes nos sentimos ameaçados por Deus, mas na realidade Ele é bom e deseja nos abençoar. Isso é mostrado em versículos como: "O Senhor é bom, e sua misericórdia dura para sempre; e a sua fidelidade por todas as gerações" (Salmos 100:5). "O Senhor é bom para todos; e sua misericórdia está sobre todas as suas obras" (Salmos 145:9).</w:t>
        <w:br/>
        <w:t>_________________________________</w:t>
      </w:r>
      <w:r>
        <w:t>THAT THE TREE WAS GOOD FOR FOOD. She [Eve] had thought that the fruit of the tree was bitter and poisonous and this was why He admonished them against eating thereof, but now she saw that it was good and sweet food.</w:t>
      </w:r>
    </w:p>
    <w:p>
      <w:pPr>
        <w:ind w:left="432"/>
      </w:pPr>
      <w:r>
        <w:t>Commentary: Chizkuni, Genesis 3:6:3</w:t>
        <w:br/>
      </w:r>
      <w:r>
        <w:rPr>
          <w:b w:val="0"/>
          <w:i w:val="0"/>
          <w:color w:val="6B5E9B"/>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Resumindo, a mulher viu com seu olhar mental que o fruto era bom para comer e deu para seu marido para que ele também o experimentasse.</w:t>
        <w:br/>
        <w:br/>
        <w:t>Esta passagem bíblica pode ser usada para falar do evangelho, pois nos mostra que Deus nos dá oportunidades para experimentar o que é bom. Assim como a mulher deu o fruto para seu marido para que ele experimentasse, Deus nos dá oportunidades para experimentar o que é bom. Como diz em Filipenses 4:8: "Finalmente, irmãos, tudo o que é verdadeiro, tudo o que é respeitável, tudo o que é justo, tudo o que é puro, tudo o que é amável, tudo o que é de boa fama, se alguma virtude há e se algum louvor existe, seja isso o que ocupe o vosso pensamento".</w:t>
        <w:br/>
        <w:t>_________________________________</w:t>
      </w:r>
      <w:r>
        <w:rPr>
          <w:b w:val="0"/>
          <w:i w:val="0"/>
          <w:color w:val="7B3D00"/>
        </w:rPr>
        <w:br/>
        <w:t>__________________________________</w:t>
        <w:br/>
        <w:t xml:space="preserve">Analise através de IA quanto a este Comentario acima: </w:t>
        <w:br/>
        <w:br/>
        <w:br/>
        <w:t>Resumindo, a mulher viu com seu olhar mental que o fruto era bom para comer e deu para seu marido para que ele também o experimentasse.</w:t>
        <w:br/>
        <w:br/>
        <w:t>Esta passagem bíblica pode ser usada para falar do evangelho, pois nos mostra que Deus nos dá oportunidades para experimentar o que é bom. Assim como a mulher deu o fruto para seu marido para que ele experimentasse, Deus nos dá oportunidades para experimentar o que é bom. Como diz em Filipenses 4:8: "Finalmente, irmãos, tudo o que é verdadeiro, tudo o que é respeitável, tudo o que é justo, tudo o que é puro, tudo o que é amável, tudo o que é de boa fama, se alguma virtude há e se algum louvor existe, seja isso o que ocupe o vosso pensamento".</w:t>
        <w:br/>
        <w:t>_________________________________</w:t>
      </w:r>
      <w:r>
        <w:t>ותרא האשה, “the woman saw,” with her mental eye; as in &lt;a class ="refLink" href="/Ecclesiastes.1.17" data-ref="Ecclesiastes 1:17"&gt;Kohelet 1,17&lt;/a&gt;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p>
    <w:p>
      <w:pPr>
        <w:ind w:left="432"/>
      </w:pPr>
      <w:r>
        <w:t>Commentary: Haamek Davar on Genesis 3:6:1</w:t>
        <w:br/>
      </w:r>
      <w:r>
        <w:rPr>
          <w:b w:val="0"/>
          <w:i w:val="0"/>
          <w:color w:val="1E6A39"/>
        </w:rPr>
      </w:r>
      <w:r>
        <w:rPr>
          <w:b/>
          <w:i w:val="0"/>
          <w:color w:val="1E6A39"/>
        </w:rPr>
      </w:r>
      <w:r>
        <w:rPr>
          <w:b/>
          <w:i w:val="0"/>
          <w:color w:val="1E6A39"/>
        </w:rPr>
        <w:t>That the tree was good for food:</w:t>
      </w:r>
      <w:r>
        <w:rPr>
          <w:b w:val="0"/>
          <w:i w:val="0"/>
          <w:color w:val="1E6A39"/>
        </w:rPr>
      </w:r>
      <w:r>
        <w:rPr>
          <w:b w:val="0"/>
          <w:i w:val="0"/>
          <w:color w:val="1E6A39"/>
        </w:rPr>
        <w:t xml:space="preserve"> Given that she was only warned by Adam about the fruit, she permitted herself to take from the tree (bark) and tasted its good taste. And from that, she understood how great was the taste of the fruit. </w:t>
      </w:r>
      <w:r>
        <w:br/>
        <w:t>__________________________________</w:t>
        <w:br/>
        <w:t xml:space="preserve">Analise através de IA quanto a este Comentario acima: </w:t>
        <w:br/>
        <w:br/>
        <w:br/>
        <w:t>A árvore era boa para comer: Ela foi advertida por Adão sobre a fruta, então ela permitiu a si mesma tomar da árvore (casca) e provar o seu bom sabor. E a partir disso, ela entendeu o quão grande era o sabor da fruta.</w:t>
        <w:br/>
        <w:br/>
        <w:t>Isso nos mostra que devemos nos submeter às advertências de Deus. A Bíblia nos diz em Romanos 12:2: "E não vos conformeis com este século, mas transformai-vos pela renovação do vosso entendimento, para que experimenteis qual seja a boa, agradável, e perfeita vontade de Deus". Devemos buscar a vontade de Deus e não nos deixar levar pelos desejos da carne. Romanos 8:5-6 diz: "Porque os que são segundo a carne inclinam-se para as coisas da carne; mas os que são segundo o Espírito, para as coisas do Espírito. Porque a inclinação da carne é morte, mas a inclinação do Espírito é vida e paz".</w:t>
        <w:br/>
        <w:t>_________________________________</w:t>
      </w:r>
      <w:r>
        <w:rPr>
          <w:b w:val="0"/>
          <w:i w:val="0"/>
          <w:color w:val="7B3D00"/>
        </w:rPr>
        <w:br/>
        <w:t>__________________________________</w:t>
        <w:br/>
        <w:t xml:space="preserve">Analise através de IA quanto a este Comentario acima: </w:t>
        <w:br/>
        <w:br/>
        <w:br/>
        <w:t>A árvore era boa para comer: Ela foi advertida por Adão sobre a fruta, então ela permitiu a si mesma tomar da árvore (casca) e provar o seu bom sabor. E a partir disso, ela entendeu o quão grande era o sabor da fruta.</w:t>
        <w:br/>
        <w:br/>
        <w:t>Isso nos mostra que devemos nos submeter às advertências de Deus. A Bíblia nos diz em Romanos 12:2: "E não vos conformeis com este século, mas transformai-vos pela renovação do vosso entendimento, para que experimenteis qual seja a boa, agradável, e perfeita vontade de Deus". Devemos buscar a vontade de Deus e não nos deixar levar pelos desejos da carne. Romanos 8:5-6 diz: "Porque os que são segundo a carne inclinam-se para as coisas da carne; mas os que são segundo o Espírito, para as coisas do Espírito. Porque a inclinação da carne é morte, mas a inclinação do Espírito é vida e paz".</w:t>
        <w:br/>
        <w:t>_________________________________</w:t>
      </w:r>
    </w:p>
    <w:p>
      <w:pPr>
        <w:ind w:left="432"/>
      </w:pPr>
      <w:r>
        <w:t>Commentary: Haamek Davar on Genesis 3:6:3</w:t>
        <w:br/>
      </w:r>
      <w:r>
        <w:rPr>
          <w:b w:val="0"/>
          <w:i w:val="0"/>
          <w:color w:val="1E6A39"/>
        </w:rPr>
      </w:r>
      <w:r>
        <w:rPr>
          <w:b/>
          <w:i w:val="0"/>
          <w:color w:val="1E6A39"/>
        </w:rPr>
      </w:r>
      <w:r>
        <w:rPr>
          <w:b/>
          <w:i w:val="0"/>
          <w:color w:val="1E6A39"/>
        </w:rPr>
        <w:t>That the tree was good for food:</w:t>
      </w:r>
      <w:r>
        <w:rPr>
          <w:b w:val="0"/>
          <w:i w:val="0"/>
          <w:color w:val="1E6A39"/>
        </w:rPr>
      </w:r>
      <w:r>
        <w:rPr>
          <w:b w:val="0"/>
          <w:i w:val="0"/>
          <w:color w:val="1E6A39"/>
        </w:rPr>
        <w:t xml:space="preserve"> Given that she was only warned by Adam about the fruit, she permitted herself to take from the tree (bark) and tasted its good taste. And from that, she understood how great was the taste of the fruit. </w:t>
      </w:r>
      <w:r>
        <w:br/>
        <w:t>__________________________________</w:t>
        <w:br/>
        <w:t xml:space="preserve">Analise através de IA quanto a este Comentario acima: </w:t>
        <w:br/>
        <w:br/>
        <w:br/>
        <w:t>O texto diz que a árvore era boa para comer: A mulher permitiu-se a tomar da árvore (casca) e provou seu bom sabor. E a partir disso, ela entendeu o quão grande era o sabor do fruto.</w:t>
        <w:br/>
        <w:br/>
        <w:t>Isso nos mostra que, como cristãos, devemos ter cuidado com o que ingerimos, pois muitas vezes aquilo que parece bom para nós pode ser prejudicial. A Bíblia nos ensina a ter cuidado com o que comemos, pois isso afeta diretamente a nossa vida espiritual. Por exemplo, em Colossenses 2:20-23 diz: "Portanto, se morrestes com Cristo às ordenanças elementares do mundo, por que, como se ainda vivesses no mundo, estais sujeitos às ordenanças: Não toques, nem proves, nem handles? Que são todas coisas destinadas à destruição, segundo os preceitos e doutrinas dos homens".</w:t>
        <w:br/>
        <w:t>_________________________________</w:t>
      </w:r>
      <w:r>
        <w:rPr>
          <w:b w:val="0"/>
          <w:i w:val="0"/>
          <w:color w:val="7B3D00"/>
        </w:rPr>
        <w:br/>
        <w:t>__________________________________</w:t>
        <w:br/>
        <w:t xml:space="preserve">Analise através de IA quanto a este Comentario acima: </w:t>
        <w:br/>
        <w:br/>
        <w:br/>
        <w:t>O texto diz que a árvore era boa para comer: A mulher permitiu-se a tomar da árvore (casca) e provou seu bom sabor. E a partir disso, ela entendeu o quão grande era o sabor do fruto.</w:t>
        <w:br/>
        <w:br/>
        <w:t>Isso nos mostra que, como cristãos, devemos ter cuidado com o que ingerimos, pois muitas vezes aquilo que parece bom para nós pode ser prejudicial. A Bíblia nos ensina a ter cuidado com o que comemos, pois isso afeta diretamente a nossa vida espiritual. Por exemplo, em Colossenses 2:20-23 diz: "Portanto, se morrestes com Cristo às ordenanças elementares do mundo, por que, como se ainda vivesses no mundo, estais sujeitos às ordenanças: Não toques, nem proves, nem handles? Que são todas coisas destinadas à destruição, segundo os preceitos e doutrinas dos homens".</w:t>
        <w:br/>
        <w:t>_________________________________</w:t>
      </w:r>
    </w:p>
    <w:p>
      <w:pPr>
        <w:ind w:left="432"/>
      </w:pPr>
      <w:r>
        <w:t>Commentary: Haamek Davar on Genesis 3:6:4</w:t>
        <w:br/>
      </w:r>
      <w:r>
        <w:rPr>
          <w:b w:val="0"/>
          <w:i w:val="0"/>
          <w:color w:val="6B5E9B"/>
        </w:rPr>
      </w:r>
      <w:r>
        <w:rPr>
          <w:b/>
          <w:i w:val="0"/>
          <w:color w:val="6B5E9B"/>
        </w:rPr>
      </w:r>
      <w:r>
        <w:rPr>
          <w:b/>
          <w:i w:val="0"/>
          <w:color w:val="6B5E9B"/>
        </w:rPr>
        <w:t>That the tree was good for food:</w:t>
      </w:r>
      <w:r>
        <w:rPr>
          <w:b w:val="0"/>
          <w:i w:val="0"/>
          <w:color w:val="6B5E9B"/>
        </w:rPr>
      </w:r>
      <w:r>
        <w:rPr>
          <w:b w:val="0"/>
          <w:i w:val="0"/>
          <w:color w:val="6B5E9B"/>
        </w:rPr>
        <w:t xml:space="preserve"> Given that she was only warned by Adam about the fruit, she permitted herself to take from the tree (bark) and tasted its good taste. And from that, she understood how great was the taste of the fruit. </w:t>
      </w:r>
      <w:r>
        <w:br/>
        <w:t>__________________________________</w:t>
        <w:br/>
        <w:t xml:space="preserve">Analise através de IA quanto a este Comentario acima: </w:t>
        <w:br/>
        <w:br/>
        <w:br/>
        <w:t>Resumindo: A mulher provou o gosto bom da árvore e entendeu o quanto o fruto era bom.</w:t>
        <w:br/>
        <w:br/>
        <w:t>Essa passagem bíblica nos mostra que o pecado é tentador e que devemos resistir a ele. Romanos 12:2 diz: "Não vos conformeis com este século, mas transformai-vos pela renovação do vosso entendimento, para que experimenteis qual seja a boa, agradável, e perfeita vontade de Deus". Devemos nos esforçar para resistir às tentações e buscar a vontade de Deus. Efésios 5:17 diz: "Portanto, não vos torneis insensatos, mas entendei qual seja a vontade do Senhor".</w:t>
        <w:br/>
        <w:t>_________________________________</w:t>
      </w:r>
      <w:r>
        <w:rPr>
          <w:b w:val="0"/>
          <w:i w:val="0"/>
          <w:color w:val="7B3D00"/>
        </w:rPr>
        <w:br/>
        <w:t>__________________________________</w:t>
        <w:br/>
        <w:t xml:space="preserve">Analise através de IA quanto a este Comentario acima: </w:t>
        <w:br/>
        <w:br/>
        <w:br/>
        <w:t>Resumindo: A mulher provou o gosto bom da árvore e entendeu o quanto o fruto era bom.</w:t>
        <w:br/>
        <w:br/>
        <w:t>Essa passagem bíblica nos mostra que o pecado é tentador e que devemos resistir a ele. Romanos 12:2 diz: "Não vos conformeis com este século, mas transformai-vos pela renovação do vosso entendimento, para que experimenteis qual seja a boa, agradável, e perfeita vontade de Deus". Devemos nos esforçar para resistir às tentações e buscar a vontade de Deus. Efésios 5:17 diz: "Portanto, não vos torneis insensatos, mas entendei qual seja a vontade do Senhor".</w:t>
        <w:br/>
        <w:t>_________________________________</w:t>
      </w:r>
      <w:r>
        <w:t xml:space="preserve">&lt;b&gt;That the tree was good for food:&lt;/b&gt; Given that she was only warned by Adam about the fruit, she permitted herself to take from the tree (bark) and tasted its good taste. And from that, she understood how great was the taste of the fruit. </w:t>
      </w:r>
    </w:p>
    <w:p>
      <w:pPr>
        <w:ind w:left="432"/>
      </w:pPr>
      <w:r>
        <w:t>Commentary: Haamek Davar on Genesis 3:6:2</w:t>
        <w:br/>
      </w:r>
      <w:r>
        <w:rPr>
          <w:b w:val="0"/>
          <w:i w:val="0"/>
          <w:color w:val="6B5E9B"/>
        </w:rPr>
      </w:r>
      <w:r>
        <w:rPr>
          <w:b/>
          <w:i w:val="0"/>
          <w:color w:val="6B5E9B"/>
        </w:rPr>
      </w:r>
      <w:r>
        <w:rPr>
          <w:b/>
          <w:i w:val="0"/>
          <w:color w:val="6B5E9B"/>
        </w:rPr>
        <w:t>That the tree was good for food:</w:t>
      </w:r>
      <w:r>
        <w:rPr>
          <w:b w:val="0"/>
          <w:i w:val="0"/>
          <w:color w:val="6B5E9B"/>
        </w:rPr>
      </w:r>
      <w:r>
        <w:rPr>
          <w:b w:val="0"/>
          <w:i w:val="0"/>
          <w:color w:val="6B5E9B"/>
        </w:rPr>
        <w:t xml:space="preserve"> Given that she was only warned by Adam about the fruit, she permitted herself to take from the tree (bark) and tasted its good taste. And from that, she understood how great was the taste of the fruit. </w:t>
      </w:r>
      <w:r>
        <w:br/>
        <w:t>__________________________________</w:t>
        <w:br/>
        <w:t xml:space="preserve">Analise através de IA quanto a este Comentario acima: </w:t>
        <w:br/>
        <w:br/>
        <w:br/>
        <w:t>O texto diz que a árvore era boa para comer: A mulher, tendo sido avisada por Adão sobre o fruto, permitiu-se tomar da árvore (casca) e provou seu bom gosto. E a partir disso, ela entendeu quão grande era o sabor do fruto.</w:t>
        <w:br/>
        <w:br/>
        <w:t>Podemos usar isso para falar do evangelho, pois assim como a mulher, nós também somos avisados sobre o que é certo e errado. No entanto, ainda assim, muitas vezes nos permitimos ceder à tentação e provar o que é proibido. É por isso que devemos nos lembrar do que diz a Bíblia em Romanos 12:2: "E não vos conformeis com este século, mas transformai-vos pela renovação do vosso entendimento, para que experimenteis qual seja a boa, agradável, e perfeita vontade de Deus".</w:t>
        <w:br/>
        <w:t>_________________________________</w:t>
      </w:r>
      <w:r>
        <w:rPr>
          <w:b w:val="0"/>
          <w:i w:val="0"/>
          <w:color w:val="7B3D00"/>
        </w:rPr>
        <w:br/>
        <w:t>__________________________________</w:t>
        <w:br/>
        <w:t xml:space="preserve">Analise através de IA quanto a este Comentario acima: </w:t>
        <w:br/>
        <w:br/>
        <w:br/>
        <w:t>O texto diz que a árvore era boa para comer: A mulher, tendo sido avisada por Adão sobre o fruto, permitiu-se tomar da árvore (casca) e provou seu bom gosto. E a partir disso, ela entendeu quão grande era o sabor do fruto.</w:t>
        <w:br/>
        <w:br/>
        <w:t>Podemos usar isso para falar do evangelho, pois assim como a mulher, nós também somos avisados sobre o que é certo e errado. No entanto, ainda assim, muitas vezes nos permitimos ceder à tentação e provar o que é proibido. É por isso que devemos nos lembrar do que diz a Bíblia em Romanos 12:2: "E não vos conformeis com este século, mas transformai-vos pela renovação do vosso entendimento, para que experimenteis qual seja a boa, agradável, e perfeita vontade de Deus".</w:t>
        <w:br/>
        <w:t>_________________________________</w:t>
      </w:r>
      <w:r>
        <w:t xml:space="preserve">&lt;b&gt;That the tree was good for food:&lt;/b&gt; Given that she was only warned by Adam about the fruit, she permitted herself to take from the tree (bark) and tasted its good taste. And from that, she understood how great was the taste of the fruit. </w:t>
      </w:r>
    </w:p>
    <w:p>
      <w:pPr>
        <w:ind w:left="432"/>
      </w:pPr>
      <w:r>
        <w:t>Commentary: Rashi on Genesis 3:6:1</w:t>
        <w:br/>
      </w:r>
      <w:r>
        <w:rPr>
          <w:b w:val="0"/>
          <w:i w:val="0"/>
          <w:color w:val="6B5E9B"/>
        </w:rPr>
        <w:t>ותרא האשה AND THE WOMAN SAW — She approved the words of the serpent — they pleased her and she believed him (Genesis Rabbah 19:3).</w:t>
      </w:r>
      <w:r>
        <w:br/>
        <w:t>__________________________________</w:t>
        <w:br/>
        <w:t xml:space="preserve">Analise através de IA quanto a este Comentario acima: </w:t>
        <w:br/>
        <w:br/>
        <w:br/>
        <w:t>A mulher aprovou as palavras da serpente, elas a agradaram e ela acreditou nele.</w:t>
        <w:br/>
        <w:br/>
        <w:t>Podemos usar isso para falar do evangelho, pois devemos ter cuidado com as palavras que ouvimos e acreditamos. Devemos ter fé em Deus e não em outras fontes. Romanos 10:17 diz: "Assim, a fé vem pela ouvir a mensagem, e a mensagem vem pela palavra de Cristo". Devemos ouvir a palavra de Deus e não as palavras do mundo. Colossenses 3:2 diz: "Pensai nas coisas lá do alto, não nas que são da terra".</w:t>
        <w:br/>
        <w:t>_________________________________</w:t>
      </w:r>
      <w:r>
        <w:rPr>
          <w:b w:val="0"/>
          <w:i w:val="0"/>
          <w:color w:val="7B3D00"/>
        </w:rPr>
        <w:br/>
        <w:t>__________________________________</w:t>
        <w:br/>
        <w:t xml:space="preserve">Analise através de IA quanto a este Comentario acima: </w:t>
        <w:br/>
        <w:br/>
        <w:br/>
        <w:t>A mulher aprovou as palavras da serpente, elas a agradaram e ela acreditou nele.</w:t>
        <w:br/>
        <w:br/>
        <w:t>Podemos usar isso para falar do evangelho, pois devemos ter cuidado com as palavras que ouvimos e acreditamos. Devemos ter fé em Deus e não em outras fontes. Romanos 10:17 diz: "Assim, a fé vem pela ouvir a mensagem, e a mensagem vem pela palavra de Cristo". Devemos ouvir a palavra de Deus e não as palavras do mundo. Colossenses 3:2 diz: "Pensai nas coisas lá do alto, não nas que são da terra".</w:t>
        <w:br/>
        <w:t>_________________________________</w:t>
      </w:r>
      <w:r>
        <w:t>ותרא האשה AND THE WOMAN SAW — She approved the words of the serpent — they pleased her and she believed him (&lt;a class ="refLink" href="/Bereishit_Rabbah.19.3" data-ref="Bereishit Rabbah 19:3"&gt;Genesis Rabbah 19:3&lt;/a&gt;).</w:t>
      </w:r>
    </w:p>
    <w:p>
      <w:pPr>
        <w:ind w:left="432"/>
      </w:pPr>
      <w:r>
        <w:t>Commentary: Rav Hirsch on Torah, Genesis 3:6:1</w:t>
        <w:br/>
      </w:r>
      <w:r>
        <w:rPr>
          <w:b w:val="0"/>
          <w:i w:val="0"/>
          <w:color w:val="1E6A39"/>
        </w:rPr>
        <w:t xml:space="preserve">תאזה rad. אזה verwandt mit עזה </w:t>
      </w:r>
      <w:r>
        <w:rPr>
          <w:b w:val="0"/>
          <w:i/>
          <w:color w:val="1E6A39"/>
        </w:rPr>
      </w:r>
      <w:r>
        <w:rPr>
          <w:b w:val="0"/>
          <w:i/>
          <w:color w:val="1E6A39"/>
        </w:rPr>
        <w:t>krumm</w:t>
      </w:r>
      <w:r>
        <w:rPr>
          <w:b w:val="0"/>
          <w:i w:val="0"/>
          <w:color w:val="1E6A39"/>
        </w:rPr>
      </w:r>
      <w:r>
        <w:rPr>
          <w:b w:val="0"/>
          <w:i w:val="0"/>
          <w:color w:val="1E6A39"/>
        </w:rPr>
        <w:t xml:space="preserve">,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w:t>
      </w:r>
      <w:r>
        <w:rPr>
          <w:b w:val="0"/>
          <w:i/>
          <w:color w:val="1E6A39"/>
        </w:rPr>
      </w:r>
      <w:r>
        <w:rPr>
          <w:b w:val="0"/>
          <w:i/>
          <w:color w:val="1E6A39"/>
        </w:rPr>
        <w:t>Bogenlinie</w:t>
      </w:r>
      <w:r>
        <w:rPr>
          <w:b w:val="0"/>
          <w:i w:val="0"/>
          <w:color w:val="1E6A39"/>
        </w:rPr>
      </w:r>
      <w:r>
        <w:rPr>
          <w:b w:val="0"/>
          <w:i w:val="0"/>
          <w:color w:val="1E6A39"/>
        </w:rPr>
        <w:t xml:space="preserve"> um mich zu beschreiben, suche die Grenzen meines Gebietes zu erweitern, mich zum Mittelpunkt eines größeren Kreises zu machen.</w:t>
      </w:r>
      <w:r>
        <w:br/>
        <w:t>__________________________________</w:t>
        <w:br/>
        <w:t xml:space="preserve">Analise através de IA quanto a este Comentario acima: </w:t>
        <w:br/>
        <w:br/>
        <w:br/>
        <w:t>Resumindo, o texto fala sobre o termo "תאזה" que significa "krumm", ou seja, desviar-se da direção reta. O termo também se relaciona ao comportamento do ser humano, pois quando algo está fora do caminho certo, buscamos uma "bogenlinie" para nos descrever, ou seja, buscamos expandir nossos limites e nos tornar o centro de um círculo maior.</w:t>
        <w:br/>
        <w:br/>
        <w:t>Como usar isso para falar do evangelho, podemos usar o versículo de Romanos 3:23 que diz: "Porque todos pecaram e destituídos estão da glória de Deus". Aqui, podemos ver que todos nós nos desviamos do caminho certo, ou seja, da direção reta, e precisamos de Jesus para nos ajudar a retornar ao caminho certo. Além disso, podemos usar o versículo de João 14:6 que diz: "Eu sou o caminho, a verdade e a vida; ninguém vem ao Pai senão por mim". Aqui, vemos que Jesus é o único caminho para Deus, e que Ele nos ajuda a retornar ao caminho certo.</w:t>
        <w:br/>
        <w:t>_________________________________</w:t>
      </w:r>
      <w:r>
        <w:rPr>
          <w:b w:val="0"/>
          <w:i w:val="0"/>
          <w:color w:val="7B3D00"/>
        </w:rPr>
        <w:br/>
        <w:t>__________________________________</w:t>
        <w:br/>
        <w:t xml:space="preserve">Analise através de IA quanto a este Comentario acima: </w:t>
        <w:br/>
        <w:br/>
        <w:br/>
        <w:t>Resumindo, o texto fala sobre o termo "תאזה" que significa "krumm", ou seja, desviar-se da direção reta. O termo também se relaciona ao comportamento do ser humano, pois quando algo está fora do caminho certo, buscamos uma "bogenlinie" para nos descrever, ou seja, buscamos expandir nossos limites e nos tornar o centro de um círculo maior.</w:t>
        <w:br/>
        <w:br/>
        <w:t>Como usar isso para falar do evangelho, podemos usar o versículo de Romanos 3:23 que diz: "Porque todos pecaram e destituídos estão da glória de Deus". Aqui, podemos ver que todos nós nos desviamos do caminho certo, ou seja, da direção reta, e precisamos de Jesus para nos ajudar a retornar ao caminho certo. Além disso, podemos usar o versículo de João 14:6 que diz: "Eu sou o caminho, a verdade e a vida; ninguém vem ao Pai senão por mim". Aqui, vemos que Jesus é o único caminho para Deus, e que Ele nos ajuda a retornar ao caminho certo.</w:t>
        <w:br/>
        <w:t>_________________________________</w:t>
      </w:r>
    </w:p>
    <w:p>
      <w:pPr>
        <w:ind w:left="432"/>
      </w:pPr>
      <w:r>
        <w:t>Commentary: Rashi on Genesis 3:6:2</w:t>
        <w:br/>
      </w:r>
      <w:r>
        <w:rPr>
          <w:b w:val="0"/>
          <w:i w:val="0"/>
          <w:color w:val="1E6A39"/>
        </w:rPr>
        <w:t>ותרא האשה AND THE WOMAN SAW — She approved the words of the serpent — they pleased her and she believed him (Genesis Rabbah 19:3).</w:t>
      </w:r>
      <w:r>
        <w:br/>
        <w:t>__________________________________</w:t>
        <w:br/>
        <w:t xml:space="preserve">Analise através de IA quanto a este Comentario acima: </w:t>
        <w:br/>
        <w:br/>
        <w:br/>
        <w:t>A mulher aprovou as palavras do serpente, elas a agradaram e ela acreditou nele.</w:t>
        <w:br/>
        <w:br/>
        <w:t>O evangelho nos ensina que devemos ter fé em Deus e não nos deixarmos enganar pelas mentiras do mundo. Romanos 3:4 diz: "De sorte que todos se tornaram culpados diante de Deus". Romanos 10:17 diz: "A fé vem pela ouvir, e ouvir pela palavra de Deus". Portanto, devemos ter fé em Deus e não nos deixarmos enganar pelas mentiras do mundo.</w:t>
        <w:br/>
        <w:t>_________________________________</w:t>
      </w:r>
      <w:r>
        <w:rPr>
          <w:b w:val="0"/>
          <w:i w:val="0"/>
          <w:color w:val="7B3D00"/>
        </w:rPr>
        <w:br/>
        <w:t>__________________________________</w:t>
        <w:br/>
        <w:t xml:space="preserve">Analise através de IA quanto a este Comentario acima: </w:t>
        <w:br/>
        <w:br/>
        <w:br/>
        <w:t>A mulher aprovou as palavras do serpente, elas a agradaram e ela acreditou nele.</w:t>
        <w:br/>
        <w:br/>
        <w:t>O evangelho nos ensina que devemos ter fé em Deus e não nos deixarmos enganar pelas mentiras do mundo. Romanos 3:4 diz: "De sorte que todos se tornaram culpados diante de Deus". Romanos 10:17 diz: "A fé vem pela ouvir, e ouvir pela palavra de Deus". Portanto, devemos ter fé em Deus e não nos deixarmos enganar pelas mentiras do mundo.</w:t>
        <w:br/>
        <w:t>_________________________________</w:t>
      </w:r>
    </w:p>
    <w:p>
      <w:pPr>
        <w:ind w:left="432"/>
      </w:pPr>
      <w:r>
        <w:t>Commentary: Rav Hirsch on Torah, Genesis 3:6:3</w:t>
        <w:br/>
      </w:r>
      <w:r>
        <w:rPr>
          <w:b w:val="0"/>
          <w:i w:val="0"/>
          <w:color w:val="1E6A39"/>
        </w:rPr>
        <w:t xml:space="preserve">תאזה rad. אזה verwandt mit עזה </w:t>
      </w:r>
      <w:r>
        <w:rPr>
          <w:b w:val="0"/>
          <w:i/>
          <w:color w:val="1E6A39"/>
        </w:rPr>
      </w:r>
      <w:r>
        <w:rPr>
          <w:b w:val="0"/>
          <w:i/>
          <w:color w:val="1E6A39"/>
        </w:rPr>
        <w:t>krumm</w:t>
      </w:r>
      <w:r>
        <w:rPr>
          <w:b w:val="0"/>
          <w:i w:val="0"/>
          <w:color w:val="1E6A39"/>
        </w:rPr>
      </w:r>
      <w:r>
        <w:rPr>
          <w:b w:val="0"/>
          <w:i w:val="0"/>
          <w:color w:val="1E6A39"/>
        </w:rPr>
        <w:t xml:space="preserve">,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w:t>
      </w:r>
      <w:r>
        <w:rPr>
          <w:b w:val="0"/>
          <w:i/>
          <w:color w:val="1E6A39"/>
        </w:rPr>
      </w:r>
      <w:r>
        <w:rPr>
          <w:b w:val="0"/>
          <w:i/>
          <w:color w:val="1E6A39"/>
        </w:rPr>
        <w:t>Bogenlinie</w:t>
      </w:r>
      <w:r>
        <w:rPr>
          <w:b w:val="0"/>
          <w:i w:val="0"/>
          <w:color w:val="1E6A39"/>
        </w:rPr>
      </w:r>
      <w:r>
        <w:rPr>
          <w:b w:val="0"/>
          <w:i w:val="0"/>
          <w:color w:val="1E6A39"/>
        </w:rPr>
        <w:t xml:space="preserve"> um mich zu beschreiben, suche die Grenzen meines Gebietes zu erweitern, mich zum Mittelpunkt eines größeren Kreises zu machen.</w:t>
      </w:r>
      <w:r>
        <w:br/>
        <w:t>__________________________________</w:t>
        <w:br/>
        <w:t xml:space="preserve">Analise através de IA quanto a este Comentario acima: </w:t>
        <w:br/>
        <w:br/>
        <w:br/>
        <w:t>Resumindo, o texto explica que a palavra "תאזה" se refere ao desvio de uma direção reta, e que "ישר" se refere a algo que está dentro de nossos limites, enquanto "מתאוה" se refere ao desejo de alcançar algo fora dos limites, buscando expandir nossos horizontes.</w:t>
        <w:br/>
        <w:br/>
        <w:t>Usando isso para falar do evangelho, podemos dizer que Deus nos chama a segui-lo, mas muitas vezes nos desviamos do caminho reto e tentamos alcançar algo fora de nossos limites. No entanto, Deus nos oferece o perdão e a restauração através de Jesus Cristo, que nos chama a segui-lo (Mateus 4:19). Ele nos dá a oportunidade de nos arrependermos e voltar ao caminho reto (Atos 3:19). Assim, podemos encontrar a verdadeira satisfação e alegria ao seguir a Deus e ao seu propósito para nossas vidas.</w:t>
        <w:br/>
        <w:t>_________________________________</w:t>
      </w:r>
      <w:r>
        <w:rPr>
          <w:b w:val="0"/>
          <w:i w:val="0"/>
          <w:color w:val="7B3D00"/>
        </w:rPr>
        <w:br/>
        <w:t>__________________________________</w:t>
        <w:br/>
        <w:t xml:space="preserve">Analise através de IA quanto a este Comentario acima: </w:t>
        <w:br/>
        <w:br/>
        <w:br/>
        <w:t>Resumindo, o texto explica que a palavra "תאזה" se refere ao desvio de uma direção reta, e que "ישר" se refere a algo que está dentro de nossos limites, enquanto "מתאוה" se refere ao desejo de alcançar algo fora dos limites, buscando expandir nossos horizontes.</w:t>
        <w:br/>
        <w:br/>
        <w:t>Usando isso para falar do evangelho, podemos dizer que Deus nos chama a segui-lo, mas muitas vezes nos desviamos do caminho reto e tentamos alcançar algo fora de nossos limites. No entanto, Deus nos oferece o perdão e a restauração através de Jesus Cristo, que nos chama a segui-lo (Mateus 4:19). Ele nos dá a oportunidade de nos arrependermos e voltar ao caminho reto (Atos 3:19). Assim, podemos encontrar a verdadeira satisfação e alegria ao seguir a Deus e ao seu propósito para nossas vidas.</w:t>
        <w:br/>
        <w:t>_________________________________</w:t>
      </w:r>
    </w:p>
    <w:p>
      <w:pPr>
        <w:ind w:left="432"/>
      </w:pPr>
      <w:r>
        <w:t>Commentary: Rashi on Genesis 3:6:4</w:t>
        <w:br/>
      </w:r>
      <w:r>
        <w:rPr>
          <w:b w:val="0"/>
          <w:i w:val="0"/>
          <w:color w:val="1E6A39"/>
        </w:rPr>
        <w:t>ותרא האשה AND THE WOMAN SAW — She approved the words of the serpent — they pleased her and she believed him (Genesis Rabbah 19:3).</w:t>
      </w:r>
      <w:r>
        <w:br/>
        <w:t>__________________________________</w:t>
        <w:br/>
        <w:t xml:space="preserve">Analise através de IA quanto a este Comentario acima: </w:t>
        <w:br/>
        <w:br/>
        <w:br/>
        <w:t>A mulher aprovou as palavras do serpente, elas a agradaram e ela acreditou nele.</w:t>
        <w:br/>
        <w:br/>
        <w:t>Podemos usar isso para falar do evangelho ao lembrar que devemos nos aproximar de Deus e não do diabo. Devemos buscar a verdade de Deus e não a mentira do diabo. Como diz em João 8:32, "E conhecereis a verdade, e a verdade vos libertará". Também devemos nos lembrar de que Deus é fiel e que Ele nos ama, como diz em 1 João 4:8, "Deus é amor".</w:t>
        <w:br/>
        <w:t>_________________________________</w:t>
      </w:r>
      <w:r>
        <w:rPr>
          <w:b w:val="0"/>
          <w:i w:val="0"/>
          <w:color w:val="7B3D00"/>
        </w:rPr>
        <w:br/>
        <w:t>__________________________________</w:t>
        <w:br/>
        <w:t xml:space="preserve">Analise através de IA quanto a este Comentario acima: </w:t>
        <w:br/>
        <w:br/>
        <w:br/>
        <w:t>A mulher aprovou as palavras do serpente, elas a agradaram e ela acreditou nele.</w:t>
        <w:br/>
        <w:br/>
        <w:t>Podemos usar isso para falar do evangelho ao lembrar que devemos nos aproximar de Deus e não do diabo. Devemos buscar a verdade de Deus e não a mentira do diabo. Como diz em João 8:32, "E conhecereis a verdade, e a verdade vos libertará". Também devemos nos lembrar de que Deus é fiel e que Ele nos ama, como diz em 1 João 4:8, "Deus é amor".</w:t>
        <w:br/>
        <w:t>_________________________________</w:t>
      </w:r>
    </w:p>
    <w:p>
      <w:pPr>
        <w:ind w:left="432"/>
      </w:pPr>
      <w:r>
        <w:t>Commentary: Rashi on Genesis 3:6:3</w:t>
        <w:br/>
      </w:r>
      <w:r>
        <w:rPr>
          <w:b w:val="0"/>
          <w:i w:val="0"/>
          <w:color w:val="6B5E9B"/>
        </w:rPr>
        <w:t>ותרא האשה AND THE WOMAN SAW — She approved the words of the serpent — they pleased her and she believed him (Genesis Rabbah 19:3).</w:t>
      </w:r>
      <w:r>
        <w:br/>
        <w:t>__________________________________</w:t>
        <w:br/>
        <w:t xml:space="preserve">Analise através de IA quanto a este Comentario acima: </w:t>
        <w:br/>
        <w:br/>
        <w:br/>
        <w:t>A mulher viu e aprovou as palavras do serpente, elas a agradaram e ela acreditou nele.</w:t>
        <w:br/>
        <w:br/>
        <w:t>Podemos usar isso para falar do evangelho, pois a Bíblia nos ensina que devemos ter cuidado com as palavras que ouvimos e acreditar (Mateus 15:19). Devemos buscar a Deus para que Ele nos dê discernimento e nos guie para que possamos discernir o que é verdadeiro e o que é falso (Salmos 119:66).</w:t>
        <w:br/>
        <w:t>_________________________________</w:t>
      </w:r>
      <w:r>
        <w:rPr>
          <w:b w:val="0"/>
          <w:i w:val="0"/>
          <w:color w:val="7B3D00"/>
        </w:rPr>
        <w:br/>
        <w:t>__________________________________</w:t>
        <w:br/>
        <w:t xml:space="preserve">Analise através de IA quanto a este Comentario acima: </w:t>
        <w:br/>
        <w:br/>
        <w:br/>
        <w:t>A mulher viu e aprovou as palavras do serpente, elas a agradaram e ela acreditou nele.</w:t>
        <w:br/>
        <w:br/>
        <w:t>Podemos usar isso para falar do evangelho, pois a Bíblia nos ensina que devemos ter cuidado com as palavras que ouvimos e acreditar (Mateus 15:19). Devemos buscar a Deus para que Ele nos dê discernimento e nos guie para que possamos discernir o que é verdadeiro e o que é falso (Salmos 119:66).</w:t>
        <w:br/>
        <w:t>_________________________________</w:t>
      </w:r>
      <w:r>
        <w:t>ותרא האשה AND THE WOMAN SAW — She approved the words of the serpent — they pleased her and she believed him (&lt;a class ="refLink" href="/Bereishit_Rabbah.19.3" data-ref="Bereishit Rabbah 19:3"&gt;Genesis Rabbah 19:3&lt;/a&gt;).</w:t>
      </w:r>
    </w:p>
    <w:p>
      <w:pPr>
        <w:ind w:left="432"/>
      </w:pPr>
      <w:r>
        <w:t>Commentary: Kli Yakar on Genesis 3:6:3</w:t>
        <w:br/>
      </w:r>
      <w:r>
        <w:rPr>
          <w:b w:val="0"/>
          <w:i w:val="0"/>
          <w:color w:val="1E6A39"/>
        </w:rPr>
      </w:r>
      <w:r>
        <w:rPr>
          <w:b/>
          <w:i w:val="0"/>
          <w:color w:val="1E6A39"/>
        </w:rPr>
      </w:r>
      <w:r>
        <w:rPr>
          <w:b/>
          <w:i w:val="0"/>
          <w:color w:val="1E6A39"/>
        </w:rPr>
        <w:t>And that it was desirable to the eyes:</w:t>
      </w:r>
      <w:r>
        <w:rPr>
          <w:b w:val="0"/>
          <w:i w:val="0"/>
          <w:color w:val="1E6A39"/>
        </w:rPr>
      </w:r>
      <w:r>
        <w:rPr>
          <w:b w:val="0"/>
          <w:i w:val="0"/>
          <w:color w:val="1E6A39"/>
        </w:rPr>
        <w:t xml:space="preserve"> Since, with every sin, the good impulse has a debate with the evil impulse: For the good impulse promises [a person] spiritual reward in the world to come, whereas the evil impulse responds and claims that it is better to go after the desires which are perceivable to the eyes of the seer - for the desires of this world are visible to the eyes of everyone - rather than going after the delights of the world to come, 'which no eye has beheld.' That is why it states, "And the woman saw" the words of the serpent, and the arguments of the serpent were correct in her eyes - "that the tree was good for food and that it was desirable to the eyes" - that the desires of this world are visible, 'eye to eye.' This is to exclude the delights of the world to come - 'no eye has beheld' [them]. "And one who wants to lie will distance his witnesses" (Rosh on Shevuot 6, Paragraph 13).    </w:t>
      </w:r>
      <w:r>
        <w:br/>
        <w:t>__________________________________</w:t>
        <w:br/>
        <w:t xml:space="preserve">Analise através de IA quanto a este Comentario acima: </w:t>
        <w:br/>
        <w:br/>
        <w:br/>
        <w:t>Resumindo, o texto explica que o mal é atraente para os olhos, pois as pessoas desejam as coisas visíveis deste mundo ao invés de buscar as recompensas espirituais do mundo futuro. Podemos usar isso para falar do evangelho, lembrando que devemos buscar a Deus e não as coisas deste mundo. Alguns versículos que nos ajudam a entender isso são: Mateus 6:33 "Busquem primeiro o Reino de Deus e a sua justiça, e todas essas coisas lhes serão acrescentadas"; Colossenses 3:2 "Ponderem nos seus corações as coisas do alto, não as que são da terra"; e 1 João 2:15-17 "Não ameis o mundo, nem o que no mundo há. Se alguém ama o mundo, o amor do Pai não está nele. Porque tudo o que há no mundo, a concupiscência da carne, a concupiscência dos olhos e a soberba da vida, não é do Pai, mas do mundo. E o mundo passa, e a sua concupiscência; mas aquele que faz a vontade de Deus permanece para sempre".</w:t>
        <w:br/>
        <w:t>_________________________________</w:t>
      </w:r>
      <w:r>
        <w:rPr>
          <w:b w:val="0"/>
          <w:i w:val="0"/>
          <w:color w:val="7B3D00"/>
        </w:rPr>
        <w:br/>
        <w:t>__________________________________</w:t>
        <w:br/>
        <w:t xml:space="preserve">Analise através de IA quanto a este Comentario acima: </w:t>
        <w:br/>
        <w:br/>
        <w:br/>
        <w:t>Resumindo, o texto explica que o mal é atraente para os olhos, pois as pessoas desejam as coisas visíveis deste mundo ao invés de buscar as recompensas espirituais do mundo futuro. Podemos usar isso para falar do evangelho, lembrando que devemos buscar a Deus e não as coisas deste mundo. Alguns versículos que nos ajudam a entender isso são: Mateus 6:33 "Busquem primeiro o Reino de Deus e a sua justiça, e todas essas coisas lhes serão acrescentadas"; Colossenses 3:2 "Ponderem nos seus corações as coisas do alto, não as que são da terra"; e 1 João 2:15-17 "Não ameis o mundo, nem o que no mundo há. Se alguém ama o mundo, o amor do Pai não está nele. Porque tudo o que há no mundo, a concupiscência da carne, a concupiscência dos olhos e a soberba da vida, não é do Pai, mas do mundo. E o mundo passa, e a sua concupiscência; mas aquele que faz a vontade de Deus permanece para sempre".</w:t>
        <w:br/>
        <w:t>_________________________________</w:t>
      </w:r>
    </w:p>
    <w:p>
      <w:pPr>
        <w:ind w:left="432"/>
      </w:pPr>
      <w:r>
        <w:t>Commentary: Siftei Chakhamim, Genesis 3:6:2</w:t>
        <w:br/>
      </w:r>
      <w:r>
        <w:rPr>
          <w:b w:val="0"/>
          <w:i w:val="0"/>
          <w:color w:val="1E6A39"/>
        </w:rPr>
      </w:r>
      <w:r>
        <w:rPr>
          <w:b/>
          <w:i w:val="0"/>
          <w:color w:val="1E6A39"/>
        </w:rPr>
      </w:r>
      <w:r>
        <w:rPr>
          <w:b/>
          <w:i w:val="0"/>
          <w:color w:val="1E6A39"/>
        </w:rPr>
        <w:t xml:space="preserve">She “saw”... </w:t>
      </w:r>
      <w:r>
        <w:rPr>
          <w:b w:val="0"/>
          <w:i w:val="0"/>
          <w:color w:val="1E6A39"/>
        </w:rPr>
      </w:r>
      <w:r>
        <w:rPr>
          <w:b w:val="0"/>
          <w:i w:val="0"/>
          <w:color w:val="1E6A39"/>
        </w:rPr>
        <w:t xml:space="preserve">Rashi is answering the question: What did she see now that she did not see before, as she did not yet eat from the tree? [The answer is: Here,] “seeing” means “contemplating.” </w:t>
      </w:r>
      <w:r>
        <w:br/>
        <w:t>__________________________________</w:t>
        <w:br/>
        <w:t xml:space="preserve">Analise através de IA quanto a este Comentario acima: </w:t>
        <w:br/>
        <w:br/>
        <w:br/>
        <w:t>Rashi está respondendo à pergunta: O que ela viu agora que ela não viu antes, já que ela ainda não comeu da árvore? [A resposta é: Aqui,] "ver" significa "contemplar".</w:t>
        <w:br/>
        <w:br/>
        <w:t>Aqui, Rashi está nos ensinando que, antes de comer da árvore, Eva não tinha a capacidade de contemplar o significado das coisas, mas após comer ela foi capaz de ver além das coisas materiais e entender o significado deles.</w:t>
        <w:br/>
        <w:br/>
        <w:t>Podemos usar isso para falar do evangelho, pois quando aceitamos a Jesus como nosso Salvador, somos capazes de ver além das coisas materiais e entender o significado deles. Como diz em João 3:3: "Em verdade, em verdade vos digo que, se alguém não nascer de novo, não pode ver o reino de Deus". Assim, ao aceitarmos a Jesus, somos capazes de ver o reino de Deus.</w:t>
        <w:br/>
        <w:t>_________________________________</w:t>
      </w:r>
      <w:r>
        <w:rPr>
          <w:b w:val="0"/>
          <w:i w:val="0"/>
          <w:color w:val="7B3D00"/>
        </w:rPr>
        <w:br/>
        <w:t>__________________________________</w:t>
        <w:br/>
        <w:t xml:space="preserve">Analise através de IA quanto a este Comentario acima: </w:t>
        <w:br/>
        <w:br/>
        <w:br/>
        <w:t>Rashi está respondendo à pergunta: O que ela viu agora que ela não viu antes, já que ela ainda não comeu da árvore? [A resposta é: Aqui,] "ver" significa "contemplar".</w:t>
        <w:br/>
        <w:br/>
        <w:t>Aqui, Rashi está nos ensinando que, antes de comer da árvore, Eva não tinha a capacidade de contemplar o significado das coisas, mas após comer ela foi capaz de ver além das coisas materiais e entender o significado deles.</w:t>
        <w:br/>
        <w:br/>
        <w:t>Podemos usar isso para falar do evangelho, pois quando aceitamos a Jesus como nosso Salvador, somos capazes de ver além das coisas materiais e entender o significado deles. Como diz em João 3:3: "Em verdade, em verdade vos digo que, se alguém não nascer de novo, não pode ver o reino de Deus". Assim, ao aceitarmos a Jesus, somos capazes de ver o reino de Deus.</w:t>
        <w:br/>
        <w:t>_________________________________</w:t>
      </w:r>
    </w:p>
    <w:p>
      <w:pPr>
        <w:ind w:left="432"/>
      </w:pPr>
      <w:r>
        <w:t>Commentary: Or HaChaim on Genesis 3:6:1</w:t>
        <w:br/>
      </w:r>
      <w:r>
        <w:rPr>
          <w:b w:val="0"/>
          <w:i w:val="0"/>
          <w:color w:val="1E6A39"/>
        </w:rPr>
      </w:r>
      <w:r>
        <w:rPr>
          <w:b/>
          <w:i w:val="0"/>
          <w:color w:val="1E6A39"/>
        </w:rPr>
      </w:r>
      <w:r>
        <w:rPr>
          <w:b/>
          <w:i w:val="0"/>
          <w:color w:val="1E6A39"/>
        </w:rPr>
        <w:t xml:space="preserve"> </w:t>
      </w:r>
      <w:r>
        <w:rPr>
          <w:b/>
          <w:i w:val="0"/>
          <w:color w:val="1E6A39"/>
        </w:rPr>
      </w:r>
      <w:r>
        <w:rPr>
          <w:b/>
          <w:i w:val="0"/>
          <w:color w:val="1E6A39"/>
        </w:rPr>
        <w:t>ותרא האשה כי טוב העץ</w:t>
      </w:r>
      <w:r>
        <w:rPr>
          <w:b/>
          <w:i w:val="0"/>
          <w:color w:val="1E6A39"/>
        </w:rPr>
      </w:r>
      <w:r>
        <w:rPr>
          <w:b/>
          <w:i w:val="0"/>
          <w:color w:val="1E6A39"/>
        </w:rPr>
        <w:t>. Eve saw that the tree was good.</w:t>
      </w:r>
      <w:r>
        <w:rPr>
          <w:b w:val="0"/>
          <w:i w:val="0"/>
          <w:color w:val="1E6A39"/>
        </w:rPr>
      </w:r>
      <w:r>
        <w:rPr>
          <w:b w:val="0"/>
          <w:i w:val="0"/>
          <w:color w:val="1E6A39"/>
        </w:rPr>
        <w:t xml:space="preserve">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w:t>
      </w:r>
      <w:r>
        <w:rPr>
          <w:b w:val="0"/>
          <w:i w:val="0"/>
          <w:color w:val="1E6A39"/>
        </w:rPr>
      </w:r>
      <w:r>
        <w:rPr>
          <w:b w:val="0"/>
          <w:i w:val="0"/>
          <w:color w:val="1E6A39"/>
        </w:rPr>
        <w:t>להשכיל</w:t>
      </w:r>
      <w:r>
        <w:rPr>
          <w:b w:val="0"/>
          <w:i w:val="0"/>
          <w:color w:val="1E6A39"/>
        </w:rPr>
      </w:r>
      <w:r>
        <w:rPr>
          <w:b w:val="0"/>
          <w:i w:val="0"/>
          <w:color w:val="1E6A39"/>
        </w:rPr>
        <w:t xml:space="preserve">? If the Torah merely intended to tell us that the serpents's description of the tree had been accurate, why describe the woman as seeing something that she did not see? Also why did the Torah add two superfluous words </w:t>
      </w:r>
      <w:r>
        <w:rPr>
          <w:b w:val="0"/>
          <w:i w:val="0"/>
          <w:color w:val="1E6A39"/>
        </w:rPr>
      </w:r>
      <w:r>
        <w:rPr>
          <w:b w:val="0"/>
          <w:i w:val="0"/>
          <w:color w:val="1E6A39"/>
        </w:rPr>
        <w:t>הוא</w:t>
      </w:r>
      <w:r>
        <w:rPr>
          <w:b w:val="0"/>
          <w:i w:val="0"/>
          <w:color w:val="1E6A39"/>
        </w:rPr>
      </w:r>
      <w:r>
        <w:rPr>
          <w:b w:val="0"/>
          <w:i w:val="0"/>
          <w:color w:val="1E6A39"/>
        </w:rPr>
        <w:t xml:space="preserve">, and </w:t>
      </w:r>
      <w:r>
        <w:rPr>
          <w:b w:val="0"/>
          <w:i w:val="0"/>
          <w:color w:val="1E6A39"/>
        </w:rPr>
      </w:r>
      <w:r>
        <w:rPr>
          <w:b w:val="0"/>
          <w:i w:val="0"/>
          <w:color w:val="1E6A39"/>
        </w:rPr>
        <w:t>העץ</w:t>
      </w:r>
      <w:r>
        <w:rPr>
          <w:b w:val="0"/>
          <w:i w:val="0"/>
          <w:color w:val="1E6A39"/>
        </w:rPr>
      </w:r>
      <w:r>
        <w:rPr>
          <w:b w:val="0"/>
          <w:i w:val="0"/>
          <w:color w:val="1E6A39"/>
        </w:rPr>
        <w:t xml:space="preserve"> a second time? If the repetition of the word is justified, why did the Torah not also write the word </w:t>
      </w:r>
      <w:r>
        <w:rPr>
          <w:b w:val="0"/>
          <w:i w:val="0"/>
          <w:color w:val="1E6A39"/>
        </w:rPr>
      </w:r>
      <w:r>
        <w:rPr>
          <w:b w:val="0"/>
          <w:i w:val="0"/>
          <w:color w:val="1E6A39"/>
        </w:rPr>
        <w:t>העץ</w:t>
      </w:r>
      <w:r>
        <w:rPr>
          <w:b w:val="0"/>
          <w:i w:val="0"/>
          <w:color w:val="1E6A39"/>
        </w:rPr>
      </w:r>
      <w:r>
        <w:rPr>
          <w:b w:val="0"/>
          <w:i w:val="0"/>
          <w:color w:val="1E6A39"/>
        </w:rPr>
        <w:t xml:space="preserve"> after the word </w:t>
      </w:r>
      <w:r>
        <w:rPr>
          <w:b w:val="0"/>
          <w:i w:val="0"/>
          <w:color w:val="1E6A39"/>
        </w:rPr>
      </w:r>
      <w:r>
        <w:rPr>
          <w:b w:val="0"/>
          <w:i w:val="0"/>
          <w:color w:val="1E6A39"/>
        </w:rPr>
        <w:t>תאוה</w:t>
      </w:r>
      <w:r>
        <w:rPr>
          <w:b w:val="0"/>
          <w:i w:val="0"/>
          <w:color w:val="1E6A39"/>
        </w:rPr>
      </w:r>
      <w:r>
        <w:rPr>
          <w:b w:val="0"/>
          <w:i w:val="0"/>
          <w:color w:val="1E6A39"/>
        </w:rPr>
        <w:t>?</w:t>
      </w:r>
      <w:r>
        <w:br/>
        <w:t>__________________________________</w:t>
        <w:br/>
        <w:t xml:space="preserve">Analise através de IA quanto a este Comentario acima: </w:t>
        <w:br/>
        <w:br/>
        <w:br/>
        <w:t>Resumindo, este texto questiona como a Eva poderia julgar o que era bom de comer apenas olhando para ele. Ele também questiona de onde ela sabia que a árvore aumentaria seu poder perceptivo.</w:t>
        <w:br/>
        <w:br/>
        <w:t>Este texto pode ser usado para falar do evangelho, pois mostra que a Eva foi enganada pelo diabo ao comer do fruto proibido. Ela não sabia o que era bom ou ruim para ela, mas Deus sabe. Isso nos lembra que devemos confiar em Deus e não nos enganarmos com as mentiras do diabo. Como diz em Jeremias 17:9: "Enganoso é o coração, mais do que todas as coisas, e desesperadamente corrupto; quem o conhecerá?".</w:t>
        <w:br/>
        <w:t>_________________________________</w:t>
      </w:r>
      <w:r>
        <w:rPr>
          <w:b w:val="0"/>
          <w:i w:val="0"/>
          <w:color w:val="7B3D00"/>
        </w:rPr>
        <w:br/>
        <w:t>__________________________________</w:t>
        <w:br/>
        <w:t xml:space="preserve">Analise através de IA quanto a este Comentario acima: </w:t>
        <w:br/>
        <w:br/>
        <w:br/>
        <w:t>Resumindo, este texto questiona como a Eva poderia julgar o que era bom de comer apenas olhando para ele. Ele também questiona de onde ela sabia que a árvore aumentaria seu poder perceptivo.</w:t>
        <w:br/>
        <w:br/>
        <w:t>Este texto pode ser usado para falar do evangelho, pois mostra que a Eva foi enganada pelo diabo ao comer do fruto proibido. Ela não sabia o que era bom ou ruim para ela, mas Deus sabe. Isso nos lembra que devemos confiar em Deus e não nos enganarmos com as mentiras do diabo. Como diz em Jeremias 17:9: "Enganoso é o coração, mais do que todas as coisas, e desesperadamente corrupto; quem o conhecerá?".</w:t>
        <w:br/>
        <w:t>_________________________________</w:t>
      </w:r>
    </w:p>
    <w:p>
      <w:pPr>
        <w:ind w:left="432"/>
      </w:pPr>
      <w:r>
        <w:t>Commentary: Rashi on Genesis 3:6:5</w:t>
        <w:br/>
      </w:r>
      <w:r>
        <w:rPr>
          <w:b w:val="0"/>
          <w:i w:val="0"/>
          <w:color w:val="6B5E9B"/>
        </w:rPr>
        <w:t>ותרא האשה AND THE WOMAN SAW — She approved the words of the serpent — they pleased her and she believed him (Genesis Rabbah 19:3).</w:t>
      </w:r>
      <w:r>
        <w:br/>
        <w:t>__________________________________</w:t>
        <w:br/>
        <w:t xml:space="preserve">Analise através de IA quanto a este Comentario acima: </w:t>
        <w:br/>
        <w:br/>
        <w:br/>
        <w:t>A mulher viu e aprovou as palavras do serpente, elas a agradaram e ela acreditou nele.</w:t>
        <w:br/>
        <w:br/>
        <w:t>Podemos usar isso para falar do evangelho, pois assim como a mulher caiu na tentação de acreditar nas palavras do serpente, muitas vezes nós também caímos na tentação de acreditar nas mentiras do mundo e nos afastarmos de Deus. Por isso, é importante nos lembrarmos de que "Deus é fiel, e não permitirá que sejamos tentados além do que podemos suportar" (1 Coríntios 10:13). "Porque Deus não nos deu um espírito de medo, mas de poder, de amor e de autodomínio" (2 Timóteo 1:7).</w:t>
        <w:br/>
        <w:t>_________________________________</w:t>
      </w:r>
      <w:r>
        <w:rPr>
          <w:b w:val="0"/>
          <w:i w:val="0"/>
          <w:color w:val="7B3D00"/>
        </w:rPr>
        <w:br/>
        <w:t>__________________________________</w:t>
        <w:br/>
        <w:t xml:space="preserve">Analise através de IA quanto a este Comentario acima: </w:t>
        <w:br/>
        <w:br/>
        <w:br/>
        <w:t>A mulher viu e aprovou as palavras do serpente, elas a agradaram e ela acreditou nele.</w:t>
        <w:br/>
        <w:br/>
        <w:t>Podemos usar isso para falar do evangelho, pois assim como a mulher caiu na tentação de acreditar nas palavras do serpente, muitas vezes nós também caímos na tentação de acreditar nas mentiras do mundo e nos afastarmos de Deus. Por isso, é importante nos lembrarmos de que "Deus é fiel, e não permitirá que sejamos tentados além do que podemos suportar" (1 Coríntios 10:13). "Porque Deus não nos deu um espírito de medo, mas de poder, de amor e de autodomínio" (2 Timóteo 1:7).</w:t>
        <w:br/>
        <w:t>_________________________________</w:t>
      </w:r>
      <w:r>
        <w:t>ותרא האשה AND THE WOMAN SAW — She approved the words of the serpent — they pleased her and she believed him (&lt;a class ="refLink" href="/Bereishit_Rabbah.19.3" data-ref="Bereishit Rabbah 19:3"&gt;Genesis Rabbah 19:3&lt;/a&gt;).</w:t>
      </w:r>
    </w:p>
    <w:p>
      <w:pPr>
        <w:ind w:left="432"/>
      </w:pPr>
      <w:r>
        <w:t>Commentary: Sforno on Genesis 3:6:2</w:t>
        <w:br/>
      </w:r>
      <w:r>
        <w:rPr>
          <w:b w:val="0"/>
          <w:i w:val="0"/>
          <w:color w:val="1E6A39"/>
        </w:rPr>
        <w:t>ותרא האשה כי טוב העץ למאכל, she realized that the tree was good to eat due to its location, its nature and the pleasant fragrance of its fruit.</w:t>
      </w:r>
      <w:r>
        <w:br/>
        <w:t>__________________________________</w:t>
        <w:br/>
        <w:t xml:space="preserve">Analise através de IA quanto a este Comentario acima: </w:t>
        <w:br/>
        <w:br/>
        <w:br/>
        <w:t>Resumindo: A mulher percebeu que a árvore era boa para comer devido à sua localização, natureza e fragrância agradável de seus frutos.</w:t>
        <w:br/>
        <w:br/>
        <w:t>Como usar isso para falar do evangelho: Isso nos ensina que Deus nos dá oportunidades para nos abençoar e nos aproximar Dele. Assim como a mulher percebeu a bondade da árvore, nós também devemos reconhecer a bondade de Deus e aproveitar as oportunidades que Ele nos dá para nos abençoar. Como diz em Mateus 7:7-8: "Peça, e lhe será dado; busque, e encontrará; bata, e lhe será aberto. Porque todo aquele que pede, recebe; e o que busca, encontra; e, àquele que bate, lhe será aberto".</w:t>
        <w:br/>
        <w:t>_________________________________</w:t>
      </w:r>
      <w:r>
        <w:rPr>
          <w:b w:val="0"/>
          <w:i w:val="0"/>
          <w:color w:val="7B3D00"/>
        </w:rPr>
        <w:br/>
        <w:t>__________________________________</w:t>
        <w:br/>
        <w:t xml:space="preserve">Analise através de IA quanto a este Comentario acima: </w:t>
        <w:br/>
        <w:br/>
        <w:br/>
        <w:t>Resumindo: A mulher percebeu que a árvore era boa para comer devido à sua localização, natureza e fragrância agradável de seus frutos.</w:t>
        <w:br/>
        <w:br/>
        <w:t>Como usar isso para falar do evangelho: Isso nos ensina que Deus nos dá oportunidades para nos abençoar e nos aproximar Dele. Assim como a mulher percebeu a bondade da árvore, nós também devemos reconhecer a bondade de Deus e aproveitar as oportunidades que Ele nos dá para nos abençoar. Como diz em Mateus 7:7-8: "Peça, e lhe será dado; busque, e encontrará; bata, e lhe será aberto. Porque todo aquele que pede, recebe; e o que busca, encontra; e, àquele que bate, lhe será aberto".</w:t>
        <w:br/>
        <w:t>_________________________________</w:t>
      </w:r>
    </w:p>
    <w:p>
      <w:pPr>
        <w:ind w:left="432"/>
      </w:pPr>
      <w:r>
        <w:t>Commentary: Or HaChaim on Genesis 3:6:7</w:t>
        <w:br/>
      </w:r>
      <w:r>
        <w:rPr>
          <w:b w:val="0"/>
          <w:i w:val="0"/>
          <w:color w:val="1E6A39"/>
        </w:rPr>
      </w:r>
      <w:r>
        <w:rPr>
          <w:b/>
          <w:i w:val="0"/>
          <w:color w:val="1E6A39"/>
        </w:rPr>
      </w:r>
      <w:r>
        <w:rPr>
          <w:b/>
          <w:i w:val="0"/>
          <w:color w:val="1E6A39"/>
        </w:rPr>
        <w:t xml:space="preserve"> </w:t>
      </w:r>
      <w:r>
        <w:rPr>
          <w:b/>
          <w:i w:val="0"/>
          <w:color w:val="1E6A39"/>
        </w:rPr>
      </w:r>
      <w:r>
        <w:rPr>
          <w:b/>
          <w:i w:val="0"/>
          <w:color w:val="1E6A39"/>
        </w:rPr>
        <w:t>ותרא האשה כי טוב העץ</w:t>
      </w:r>
      <w:r>
        <w:rPr>
          <w:b/>
          <w:i w:val="0"/>
          <w:color w:val="1E6A39"/>
        </w:rPr>
      </w:r>
      <w:r>
        <w:rPr>
          <w:b/>
          <w:i w:val="0"/>
          <w:color w:val="1E6A39"/>
        </w:rPr>
        <w:t>. Eve saw that the tree was good.</w:t>
      </w:r>
      <w:r>
        <w:rPr>
          <w:b w:val="0"/>
          <w:i w:val="0"/>
          <w:color w:val="1E6A39"/>
        </w:rPr>
      </w:r>
      <w:r>
        <w:rPr>
          <w:b w:val="0"/>
          <w:i w:val="0"/>
          <w:color w:val="1E6A39"/>
        </w:rPr>
        <w:t xml:space="preserve">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w:t>
      </w:r>
      <w:r>
        <w:rPr>
          <w:b w:val="0"/>
          <w:i w:val="0"/>
          <w:color w:val="1E6A39"/>
        </w:rPr>
      </w:r>
      <w:r>
        <w:rPr>
          <w:b w:val="0"/>
          <w:i w:val="0"/>
          <w:color w:val="1E6A39"/>
        </w:rPr>
        <w:t>להשכיל</w:t>
      </w:r>
      <w:r>
        <w:rPr>
          <w:b w:val="0"/>
          <w:i w:val="0"/>
          <w:color w:val="1E6A39"/>
        </w:rPr>
      </w:r>
      <w:r>
        <w:rPr>
          <w:b w:val="0"/>
          <w:i w:val="0"/>
          <w:color w:val="1E6A39"/>
        </w:rPr>
        <w:t xml:space="preserve">? If the Torah merely intended to tell us that the serpents's description of the tree had been accurate, why describe the woman as seeing something that she did not see? Also why did the Torah add two superfluous words </w:t>
      </w:r>
      <w:r>
        <w:rPr>
          <w:b w:val="0"/>
          <w:i w:val="0"/>
          <w:color w:val="1E6A39"/>
        </w:rPr>
      </w:r>
      <w:r>
        <w:rPr>
          <w:b w:val="0"/>
          <w:i w:val="0"/>
          <w:color w:val="1E6A39"/>
        </w:rPr>
        <w:t>הוא</w:t>
      </w:r>
      <w:r>
        <w:rPr>
          <w:b w:val="0"/>
          <w:i w:val="0"/>
          <w:color w:val="1E6A39"/>
        </w:rPr>
      </w:r>
      <w:r>
        <w:rPr>
          <w:b w:val="0"/>
          <w:i w:val="0"/>
          <w:color w:val="1E6A39"/>
        </w:rPr>
        <w:t xml:space="preserve">, and </w:t>
      </w:r>
      <w:r>
        <w:rPr>
          <w:b w:val="0"/>
          <w:i w:val="0"/>
          <w:color w:val="1E6A39"/>
        </w:rPr>
      </w:r>
      <w:r>
        <w:rPr>
          <w:b w:val="0"/>
          <w:i w:val="0"/>
          <w:color w:val="1E6A39"/>
        </w:rPr>
        <w:t>העץ</w:t>
      </w:r>
      <w:r>
        <w:rPr>
          <w:b w:val="0"/>
          <w:i w:val="0"/>
          <w:color w:val="1E6A39"/>
        </w:rPr>
      </w:r>
      <w:r>
        <w:rPr>
          <w:b w:val="0"/>
          <w:i w:val="0"/>
          <w:color w:val="1E6A39"/>
        </w:rPr>
        <w:t xml:space="preserve"> a second time? If the repetition of the word is justified, why did the Torah not also write the word </w:t>
      </w:r>
      <w:r>
        <w:rPr>
          <w:b w:val="0"/>
          <w:i w:val="0"/>
          <w:color w:val="1E6A39"/>
        </w:rPr>
      </w:r>
      <w:r>
        <w:rPr>
          <w:b w:val="0"/>
          <w:i w:val="0"/>
          <w:color w:val="1E6A39"/>
        </w:rPr>
        <w:t>העץ</w:t>
      </w:r>
      <w:r>
        <w:rPr>
          <w:b w:val="0"/>
          <w:i w:val="0"/>
          <w:color w:val="1E6A39"/>
        </w:rPr>
      </w:r>
      <w:r>
        <w:rPr>
          <w:b w:val="0"/>
          <w:i w:val="0"/>
          <w:color w:val="1E6A39"/>
        </w:rPr>
        <w:t xml:space="preserve"> after the word </w:t>
      </w:r>
      <w:r>
        <w:rPr>
          <w:b w:val="0"/>
          <w:i w:val="0"/>
          <w:color w:val="1E6A39"/>
        </w:rPr>
      </w:r>
      <w:r>
        <w:rPr>
          <w:b w:val="0"/>
          <w:i w:val="0"/>
          <w:color w:val="1E6A39"/>
        </w:rPr>
        <w:t>תאוה</w:t>
      </w:r>
      <w:r>
        <w:rPr>
          <w:b w:val="0"/>
          <w:i w:val="0"/>
          <w:color w:val="1E6A39"/>
        </w:rPr>
      </w:r>
      <w:r>
        <w:rPr>
          <w:b w:val="0"/>
          <w:i w:val="0"/>
          <w:color w:val="1E6A39"/>
        </w:rPr>
        <w:t>?</w:t>
      </w:r>
      <w:r>
        <w:br/>
        <w:t>__________________________________</w:t>
        <w:br/>
        <w:t xml:space="preserve">Analise através de IA quanto a este Comentario acima: </w:t>
        <w:br/>
        <w:br/>
        <w:br/>
        <w:t>Este texto fala sobre a descrição do Gênesis da árvore do conhecimento do bem e do mal. A pergunta é como a Eva poderia julgar o que é bom para comer apenas olhando para ele? A resposta é que ela sabia que a árvore era boa para comer e também para aumentar seus poderes perceptivos.</w:t>
        <w:br/>
        <w:br/>
        <w:t>Podemos usar isso para falar do evangelho, pois assim como a Eva foi tentada a comer da árvore, nós também somos tentados a pecar. No entanto, devemos nos lembrar de que Deus nos deu o livre-arbítrio para escolher o que é certo e errado (Deuteronômio 30:19). Devemos buscar a direção de Deus para nos guiar e nos ajudar a escolher o caminho certo (Salmos 32:8).</w:t>
        <w:br/>
        <w:t>_________________________________</w:t>
      </w:r>
      <w:r>
        <w:rPr>
          <w:b w:val="0"/>
          <w:i w:val="0"/>
          <w:color w:val="7B3D00"/>
        </w:rPr>
        <w:br/>
        <w:t>__________________________________</w:t>
        <w:br/>
        <w:t xml:space="preserve">Analise através de IA quanto a este Comentario acima: </w:t>
        <w:br/>
        <w:br/>
        <w:br/>
        <w:t>Este texto fala sobre a descrição do Gênesis da árvore do conhecimento do bem e do mal. A pergunta é como a Eva poderia julgar o que é bom para comer apenas olhando para ele? A resposta é que ela sabia que a árvore era boa para comer e também para aumentar seus poderes perceptivos.</w:t>
        <w:br/>
        <w:br/>
        <w:t>Podemos usar isso para falar do evangelho, pois assim como a Eva foi tentada a comer da árvore, nós também somos tentados a pecar. No entanto, devemos nos lembrar de que Deus nos deu o livre-arbítrio para escolher o que é certo e errado (Deuteronômio 30:19). Devemos buscar a direção de Deus para nos guiar e nos ajudar a escolher o caminho certo (Salmos 32:8).</w:t>
        <w:br/>
        <w:t>_________________________________</w:t>
      </w:r>
    </w:p>
    <w:p>
      <w:pPr>
        <w:ind w:left="432"/>
      </w:pPr>
      <w:r>
        <w:t>Commentary: Haamek Davar on Genesis 3:6:5</w:t>
        <w:br/>
      </w:r>
      <w:r>
        <w:rPr>
          <w:b w:val="0"/>
          <w:i w:val="0"/>
          <w:color w:val="1E6A39"/>
        </w:rPr>
      </w:r>
      <w:r>
        <w:rPr>
          <w:b/>
          <w:i w:val="0"/>
          <w:color w:val="1E6A39"/>
        </w:rPr>
      </w:r>
      <w:r>
        <w:rPr>
          <w:b/>
          <w:i w:val="0"/>
          <w:color w:val="1E6A39"/>
        </w:rPr>
        <w:t>That the tree was good for food:</w:t>
      </w:r>
      <w:r>
        <w:rPr>
          <w:b w:val="0"/>
          <w:i w:val="0"/>
          <w:color w:val="1E6A39"/>
        </w:rPr>
      </w:r>
      <w:r>
        <w:rPr>
          <w:b w:val="0"/>
          <w:i w:val="0"/>
          <w:color w:val="1E6A39"/>
        </w:rPr>
        <w:t xml:space="preserve"> Given that she was only warned by Adam about the fruit, she permitted herself to take from the tree (bark) and tasted its good taste. And from that, she understood how great was the taste of the fruit. </w:t>
      </w:r>
      <w:r>
        <w:br/>
        <w:t>__________________________________</w:t>
        <w:br/>
        <w:t xml:space="preserve">Analise através de IA quanto a este Comentario acima: </w:t>
        <w:br/>
        <w:br/>
        <w:br/>
        <w:t>O texto diz que a árvore era boa para comer: A mulher, tendo sido advertida por Adão sobre a fruta, permitiu-se tomar da árvore (casca) e provou o seu bom sabor. E a partir disso, ela entendeu o quão grande era o sabor da fruta.</w:t>
        <w:br/>
        <w:br/>
        <w:t>Podemos usar isso para falar do evangelho, pois assim como a mulher experimentou o sabor da fruta, também devemos experimentar o sabor da Palavra de Deus. Como diz em Salmos 34:8: "Provem e vede que o Senhor é bom; bem-aventurado o homem que nele se refugia". Portanto, devemos ler a Bíblia e experimentar o sabor da Palavra de Deus para entendermos o quão grande é o amor de Deus por nós.</w:t>
        <w:br/>
        <w:t>_________________________________</w:t>
      </w:r>
      <w:r>
        <w:rPr>
          <w:b w:val="0"/>
          <w:i w:val="0"/>
          <w:color w:val="7B3D00"/>
        </w:rPr>
        <w:br/>
        <w:t>__________________________________</w:t>
        <w:br/>
        <w:t xml:space="preserve">Analise através de IA quanto a este Comentario acima: </w:t>
        <w:br/>
        <w:br/>
        <w:br/>
        <w:t>O texto diz que a árvore era boa para comer: A mulher, tendo sido advertida por Adão sobre a fruta, permitiu-se tomar da árvore (casca) e provou o seu bom sabor. E a partir disso, ela entendeu o quão grande era o sabor da fruta.</w:t>
        <w:br/>
        <w:br/>
        <w:t>Podemos usar isso para falar do evangelho, pois assim como a mulher experimentou o sabor da fruta, também devemos experimentar o sabor da Palavra de Deus. Como diz em Salmos 34:8: "Provem e vede que o Senhor é bom; bem-aventurado o homem que nele se refugia". Portanto, devemos ler a Bíblia e experimentar o sabor da Palavra de Deus para entendermos o quão grande é o amor de Deus por nós.</w:t>
        <w:br/>
        <w:t>_________________________________</w:t>
      </w:r>
    </w:p>
    <w:p>
      <w:pPr>
        <w:ind w:left="432"/>
      </w:pPr>
      <w:r>
        <w:t>Commentary: Siftei Chakhamim, Genesis 3:6:1</w:t>
        <w:br/>
      </w:r>
      <w:r>
        <w:rPr>
          <w:b w:val="0"/>
          <w:i w:val="0"/>
          <w:color w:val="6B5E9B"/>
        </w:rPr>
      </w:r>
      <w:r>
        <w:rPr>
          <w:b/>
          <w:i w:val="0"/>
          <w:color w:val="6B5E9B"/>
        </w:rPr>
      </w:r>
      <w:r>
        <w:rPr>
          <w:b/>
          <w:i w:val="0"/>
          <w:color w:val="6B5E9B"/>
        </w:rPr>
        <w:t xml:space="preserve">She “saw”... </w:t>
      </w:r>
      <w:r>
        <w:rPr>
          <w:b w:val="0"/>
          <w:i w:val="0"/>
          <w:color w:val="6B5E9B"/>
        </w:rPr>
      </w:r>
      <w:r>
        <w:rPr>
          <w:b w:val="0"/>
          <w:i w:val="0"/>
          <w:color w:val="6B5E9B"/>
        </w:rPr>
        <w:t xml:space="preserve">Rashi is answering the question: What did she see now that she did not see before, as she did not yet eat from the tree? [The answer is: Here,] “seeing” means “contemplating.” </w:t>
      </w:r>
      <w:r>
        <w:br/>
        <w:t>__________________________________</w:t>
        <w:br/>
        <w:t xml:space="preserve">Analise através de IA quanto a este Comentario acima: </w:t>
        <w:br/>
        <w:br/>
        <w:br/>
        <w:t>Rashi está respondendo à pergunta: O que ela viu agora que ela não viu antes, já que ela ainda não comeu da árvore? [A resposta é: Aqui,] "ver" significa "contemplar".</w:t>
        <w:br/>
        <w:br/>
        <w:t>Esta passagem bíblica nos ensina que devemos buscar a Deus em oração e meditação para entendermos melhor a Sua vontade. Como diz em Romanos 12:2: "E não vos conformeis com este século, mas transformai-vos pela renovação do vosso entendimento, para que experimenteis qual seja a boa, agradável, e perfeita vontade de Deus". Devemos buscar a Deus em oração para entendermos Sua vontade e nos transformarmos.</w:t>
        <w:br/>
        <w:t>_________________________________</w:t>
      </w:r>
      <w:r>
        <w:rPr>
          <w:b w:val="0"/>
          <w:i w:val="0"/>
          <w:color w:val="7B3D00"/>
        </w:rPr>
        <w:br/>
        <w:t>__________________________________</w:t>
        <w:br/>
        <w:t xml:space="preserve">Analise através de IA quanto a este Comentario acima: </w:t>
        <w:br/>
        <w:br/>
        <w:br/>
        <w:t>Rashi está respondendo à pergunta: O que ela viu agora que ela não viu antes, já que ela ainda não comeu da árvore? [A resposta é: Aqui,] "ver" significa "contemplar".</w:t>
        <w:br/>
        <w:br/>
        <w:t>Esta passagem bíblica nos ensina que devemos buscar a Deus em oração e meditação para entendermos melhor a Sua vontade. Como diz em Romanos 12:2: "E não vos conformeis com este século, mas transformai-vos pela renovação do vosso entendimento, para que experimenteis qual seja a boa, agradável, e perfeita vontade de Deus". Devemos buscar a Deus em oração para entendermos Sua vontade e nos transformarmos.</w:t>
        <w:br/>
        <w:t>_________________________________</w:t>
      </w:r>
      <w:r>
        <w:t xml:space="preserve">&lt;b&gt;She “saw”... &lt;/b&gt;Rashi is answering the question: What did she see now that she did not see before, as she did not yet eat from the tree? [The answer is: Here,] “seeing” means “contemplating.” </w:t>
      </w:r>
    </w:p>
    <w:p>
      <w:pPr>
        <w:ind w:left="432"/>
      </w:pPr>
      <w:r>
        <w:t>Commentary: Rabbeinu Bahya, Bereshit 3:6:1-2</w:t>
        <w:br/>
      </w:r>
      <w:r>
        <w:rPr>
          <w:b w:val="0"/>
          <w:i w:val="0"/>
          <w:color w:val="1E6A39"/>
        </w:rPr>
        <w:t xml:space="preserve">ותרא האשה כי טוב העץ למאכל וגו', “the woman saw that the tree was good as food, etc.” The sages (Berachot 40) disagree as to the exact nature of this tree. </w:t>
      </w:r>
      <w:r>
        <w:rPr>
          <w:b w:val="0"/>
          <w:i w:val="0"/>
          <w:color w:val="1E6A39"/>
        </w:rPr>
        <w:br/>
      </w:r>
      <w:r>
        <w:rPr>
          <w:b w:val="0"/>
          <w:i w:val="0"/>
          <w:color w:val="1E6A39"/>
        </w:rPr>
        <w:t>Some say it was a fig tree and they base themselves on the fact that immediately after eating from the tree Adam and Chavah are described as covering their genitals with fig leaves (verse 7). They feel that this shows that the very thing which had become their downfall now had become the instrument of their rehabilitation.</w:t>
      </w:r>
      <w:r>
        <w:rPr>
          <w:b w:val="0"/>
          <w:i w:val="0"/>
          <w:color w:val="1E6A39"/>
        </w:rPr>
        <w:br/>
      </w:r>
      <w:r>
        <w:rPr>
          <w:b w:val="0"/>
          <w:i w:val="0"/>
          <w:color w:val="1E6A39"/>
        </w:rPr>
        <w:t xml:space="preserve">Other sages believe that the tree in question was the grapevine. This is why we read in Bereshit Rabbah 19,8 Chavah squeezed the juice from the grapes and brought it to her husband. Seeing that its appearance was red like blood, their blood would be spilled and the blood of the whole universe, tit for tat, measure for measure, the punishment fitting the crime. The blood of the female of the species which would be spilled at regular intervals is the menstrual blood. This is also the mystical dimension of Deut. 32,14: “and the blood of the grapes you will drink as if it were delicious wine.” The Torah called the grape “blood,” seeing that grapes had brought blood into the world. </w:t>
      </w:r>
      <w:r>
        <w:rPr>
          <w:b w:val="0"/>
          <w:i w:val="0"/>
          <w:color w:val="1E6A39"/>
        </w:rPr>
        <w:br/>
      </w:r>
      <w:r>
        <w:rPr>
          <w:b w:val="0"/>
          <w:i w:val="0"/>
          <w:color w:val="1E6A39"/>
        </w:rPr>
        <w:t xml:space="preserve">Still another view is that of Rabbi Abba from Acco in Bereshit Rabbah 15,8 who believes that the tree in question was the Etrog tree, the citron fruit. </w:t>
      </w:r>
      <w:r>
        <w:rPr>
          <w:b w:val="0"/>
          <w:i w:val="0"/>
          <w:color w:val="1E6A39"/>
        </w:rPr>
        <w:br/>
      </w:r>
      <w:r>
        <w:rPr>
          <w:b w:val="0"/>
          <w:i w:val="0"/>
          <w:color w:val="1E6A39"/>
        </w:rPr>
        <w:t>Other scholars were aghast at all such suggestions, saying that there can be no question that G-d did not reveal the nature of this tree to any man living or in the future. As proof for their view that the Torah deliberately concealed what tree it was they cite Leviticus 20,16 ואשה אשר תקרב אל כל בהמה לרבעה אותה והרגת את האשה ואת הבהמה. “And a woman who approaches any animal for it to mate with her, you shall kill the woman and the animal, etc.” To the question that if the woman has sinned why should the animal be killed also, what sin did it commit?” The answer given is that the animal must not be allowed to survive as otherwise people would point to it saying: “this is the animal which caused a certain woman to be executed.” If G-d had been so concerned with the honour or dignity of His creatures, would He not be equally concerned with His own honour and not reveal that He Himself had been the cause of man’s death by allowing man to point to that tree?</w:t>
      </w:r>
      <w:r>
        <w:br/>
        <w:t>__________________________________</w:t>
        <w:br/>
        <w:t xml:space="preserve">Analise através de IA quanto a este Comentario acima: </w:t>
        <w:br/>
        <w:br/>
        <w:br/>
        <w:t>A mulher viu que a árvore era boa para comer, mas os sábios discordam sobre qual era a natureza exata da árvore. Alguns dizem que era uma figueira, enquanto outros acreditam que era uma videira. Outros ainda acreditam que era uma árvore de Etrog, ou citron. Outros dizem que a Bíblia deliberadamente não revelou qual árvore era, pois Deus estava preocupado com o seu próprio honra.</w:t>
        <w:br/>
        <w:br/>
        <w:t>Podemos usar isso para falar do evangelho, lembrando que Deus nos deu o livre-arbítrio para escolher entre o bem e o mal, mas também nos deu a oportunidade de nos arrependermos e nos reconciliarmos com Ele. Como diz em Romanos 6:23: "Porque o salário do pecado é a morte, mas o dom gratuito de Deus é a vida eterna em Cristo Jesus, nosso Senhor". Deus nos deu a chance de nos reconciliarmos com Ele, assim como deu a Adão e Eva a chance de se arrependerem e serem restaurados.</w:t>
        <w:br/>
        <w:t>_________________________________</w:t>
      </w:r>
      <w:r>
        <w:rPr>
          <w:b w:val="0"/>
          <w:i w:val="0"/>
          <w:color w:val="7B3D00"/>
        </w:rPr>
        <w:br/>
        <w:t>__________________________________</w:t>
        <w:br/>
        <w:t xml:space="preserve">Analise através de IA quanto a este Comentario acima: </w:t>
        <w:br/>
        <w:br/>
        <w:br/>
        <w:t>A mulher viu que a árvore era boa para comer, mas os sábios discordam sobre qual era a natureza exata da árvore. Alguns dizem que era uma figueira, enquanto outros acreditam que era uma videira. Outros ainda acreditam que era uma árvore de Etrog, ou citron. Outros dizem que a Bíblia deliberadamente não revelou qual árvore era, pois Deus estava preocupado com o seu próprio honra.</w:t>
        <w:br/>
        <w:br/>
        <w:t>Podemos usar isso para falar do evangelho, lembrando que Deus nos deu o livre-arbítrio para escolher entre o bem e o mal, mas também nos deu a oportunidade de nos arrependermos e nos reconciliarmos com Ele. Como diz em Romanos 6:23: "Porque o salário do pecado é a morte, mas o dom gratuito de Deus é a vida eterna em Cristo Jesus, nosso Senhor". Deus nos deu a chance de nos reconciliarmos com Ele, assim como deu a Adão e Eva a chance de se arrependerem e serem restaurados.</w:t>
        <w:br/>
        <w:t>_________________________________</w:t>
      </w:r>
    </w:p>
    <w:p>
      <w:pPr>
        <w:ind w:left="432"/>
      </w:pPr>
      <w:r>
        <w:t>Commentary: Rashi on Genesis 3:6:6</w:t>
        <w:br/>
      </w:r>
      <w:r>
        <w:rPr>
          <w:b w:val="0"/>
          <w:i w:val="0"/>
          <w:color w:val="1E6A39"/>
        </w:rPr>
        <w:t>ותרא האשה AND THE WOMAN SAW — She approved the words of the serpent — they pleased her and she believed him (Genesis Rabbah 19:3).</w:t>
      </w:r>
      <w:r>
        <w:br/>
        <w:t>__________________________________</w:t>
        <w:br/>
        <w:t xml:space="preserve">Analise através de IA quanto a este Comentario acima: </w:t>
        <w:br/>
        <w:br/>
        <w:br/>
        <w:t>A mulher viu e aprovou as palavras do serpente, elas a agradaram e ela acreditou nele.</w:t>
        <w:br/>
        <w:br/>
        <w:t>Podemos usar isso para falar do evangelho, pois assim como a mulher foi enganada pelas palavras do serpente, muitas vezes somos enganados por palavras que não são de Deus. É importante nos lembrarmos de que devemos buscar a verdade em Deus e não nos deixarmos enganar. Romanos 12:2 diz: "E não sede conformados com este mundo, mas sede transformados pela renovação do vosso entendimento, para que experimenteis qual seja a boa, agradável, e perfeita vontade de Deus".</w:t>
        <w:br/>
        <w:t>_________________________________</w:t>
      </w:r>
      <w:r>
        <w:rPr>
          <w:b w:val="0"/>
          <w:i w:val="0"/>
          <w:color w:val="7B3D00"/>
        </w:rPr>
        <w:br/>
        <w:t>__________________________________</w:t>
        <w:br/>
        <w:t xml:space="preserve">Analise através de IA quanto a este Comentario acima: </w:t>
        <w:br/>
        <w:br/>
        <w:br/>
        <w:t>A mulher viu e aprovou as palavras do serpente, elas a agradaram e ela acreditou nele.</w:t>
        <w:br/>
        <w:br/>
        <w:t>Podemos usar isso para falar do evangelho, pois assim como a mulher foi enganada pelas palavras do serpente, muitas vezes somos enganados por palavras que não são de Deus. É importante nos lembrarmos de que devemos buscar a verdade em Deus e não nos deixarmos enganar. Romanos 12:2 diz: "E não sede conformados com este mundo, mas sede transformados pela renovação do vosso entendimento, para que experimenteis qual seja a boa, agradável, e perfeita vontade de Deus".</w:t>
        <w:br/>
        <w:t>_________________________________</w:t>
      </w:r>
    </w:p>
    <w:p>
      <w:pPr>
        <w:ind w:left="432"/>
      </w:pPr>
      <w:r>
        <w:t>Commentary: Rabbeinu Bahya, Bereshit 3:6:6-7</w:t>
        <w:br/>
      </w:r>
      <w:r>
        <w:rPr>
          <w:b w:val="0"/>
          <w:i w:val="0"/>
          <w:color w:val="1E6A39"/>
        </w:rPr>
        <w:t xml:space="preserve">ותרא האשה כי טוב העץ למאכל וגו', “the woman saw that the tree was good as food, etc.” The sages (Berachot 40) disagree as to the exact nature of this tree. </w:t>
      </w:r>
      <w:r>
        <w:rPr>
          <w:b w:val="0"/>
          <w:i w:val="0"/>
          <w:color w:val="1E6A39"/>
        </w:rPr>
        <w:br/>
      </w:r>
      <w:r>
        <w:rPr>
          <w:b w:val="0"/>
          <w:i w:val="0"/>
          <w:color w:val="1E6A39"/>
        </w:rPr>
        <w:t>Some say it was a fig tree and they base themselves on the fact that immediately after eating from the tree Adam and Chavah are described as covering their genitals with fig leaves (verse 7). They feel that this shows that the very thing which had become their downfall now had become the instrument of their rehabilitation.</w:t>
      </w:r>
      <w:r>
        <w:rPr>
          <w:b w:val="0"/>
          <w:i w:val="0"/>
          <w:color w:val="1E6A39"/>
        </w:rPr>
        <w:br/>
      </w:r>
      <w:r>
        <w:rPr>
          <w:b w:val="0"/>
          <w:i w:val="0"/>
          <w:color w:val="1E6A39"/>
        </w:rPr>
        <w:t xml:space="preserve">Other sages believe that the tree in question was the grapevine. This is why we read in Bereshit Rabbah 19,8 Chavah squeezed the juice from the grapes and brought it to her husband. Seeing that its appearance was red like blood, their blood would be spilled and the blood of the whole universe, tit for tat, measure for measure, the punishment fitting the crime. The blood of the female of the species which would be spilled at regular intervals is the menstrual blood. This is also the mystical dimension of Deut. 32,14: “and the blood of the grapes you will drink as if it were delicious wine.” The Torah called the grape “blood,” seeing that grapes had brought blood into the world. </w:t>
      </w:r>
      <w:r>
        <w:rPr>
          <w:b w:val="0"/>
          <w:i w:val="0"/>
          <w:color w:val="1E6A39"/>
        </w:rPr>
        <w:br/>
      </w:r>
      <w:r>
        <w:rPr>
          <w:b w:val="0"/>
          <w:i w:val="0"/>
          <w:color w:val="1E6A39"/>
        </w:rPr>
        <w:t xml:space="preserve">Still another view is that of Rabbi Abba from Acco in Bereshit Rabbah 15,8 who believes that the tree in question was the Etrog tree, the citron fruit. </w:t>
      </w:r>
      <w:r>
        <w:rPr>
          <w:b w:val="0"/>
          <w:i w:val="0"/>
          <w:color w:val="1E6A39"/>
        </w:rPr>
        <w:br/>
      </w:r>
      <w:r>
        <w:rPr>
          <w:b w:val="0"/>
          <w:i w:val="0"/>
          <w:color w:val="1E6A39"/>
        </w:rPr>
        <w:t>Other scholars were aghast at all such suggestions, saying that there can be no question that G-d did not reveal the nature of this tree to any man living or in the future. As proof for their view that the Torah deliberately concealed what tree it was they cite Leviticus 20,16 ואשה אשר תקרב אל כל בהמה לרבעה אותה והרגת את האשה ואת הבהמה. “And a woman who approaches any animal for it to mate with her, you shall kill the woman and the animal, etc.” To the question that if the woman has sinned why should the animal be killed also, what sin did it commit?” The answer given is that the animal must not be allowed to survive as otherwise people would point to it saying: “this is the animal which caused a certain woman to be executed.” If G-d had been so concerned with the honour or dignity of His creatures, would He not be equally concerned with His own honour and not reveal that He Himself had been the cause of man’s death by allowing man to point to that tree?</w:t>
      </w:r>
      <w:r>
        <w:br/>
        <w:t>__________________________________</w:t>
        <w:br/>
        <w:t xml:space="preserve">Analise através de IA quanto a este Comentario acima: </w:t>
        <w:br/>
        <w:br/>
        <w:br/>
        <w:t>Resumindo, os sábios discordam sobre qual árvore foi usada para a queda de Adão e Eva. Alguns dizem que foi uma figueira, outros dizem que foi a videira e outros dizem que foi a tangerina. No entanto, outros dizem que G-d não revelou qual árvore foi usada. Podemos usar isso para falar do evangelho ao lembrar que Deus nos deu livre arbítrio para escolher entre o bem e o mal, mas também nos deu a chance de nos arrependermos e nos reconciliarmos com Ele. Isso é refletido em versículos como Romanos 6:23: "Porque a salvação do pecado é a morte, mas a dádiva de Deus é a vida eterna em Cristo Jesus, nosso Senhor". E em Romanos 10:13: "Porque todo aquele que invocar o nome do Senhor será salvo".</w:t>
        <w:br/>
        <w:t>_________________________________</w:t>
      </w:r>
      <w:r>
        <w:rPr>
          <w:b w:val="0"/>
          <w:i w:val="0"/>
          <w:color w:val="7B3D00"/>
        </w:rPr>
        <w:br/>
        <w:t>__________________________________</w:t>
        <w:br/>
        <w:t xml:space="preserve">Analise através de IA quanto a este Comentario acima: </w:t>
        <w:br/>
        <w:br/>
        <w:br/>
        <w:t>Resumindo, os sábios discordam sobre qual árvore foi usada para a queda de Adão e Eva. Alguns dizem que foi uma figueira, outros dizem que foi a videira e outros dizem que foi a tangerina. No entanto, outros dizem que G-d não revelou qual árvore foi usada. Podemos usar isso para falar do evangelho ao lembrar que Deus nos deu livre arbítrio para escolher entre o bem e o mal, mas também nos deu a chance de nos arrependermos e nos reconciliarmos com Ele. Isso é refletido em versículos como Romanos 6:23: "Porque a salvação do pecado é a morte, mas a dádiva de Deus é a vida eterna em Cristo Jesus, nosso Senhor". E em Romanos 10:13: "Porque todo aquele que invocar o nome do Senhor será salvo".</w:t>
        <w:br/>
        <w:t>_________________________________</w:t>
      </w:r>
    </w:p>
    <w:p>
      <w:pPr>
        <w:ind w:left="432"/>
      </w:pPr>
      <w:r>
        <w:t>Commentary: Siftei Chakhamim, Genesis 3:6:3</w:t>
        <w:br/>
      </w:r>
      <w:r>
        <w:rPr>
          <w:b w:val="0"/>
          <w:i w:val="0"/>
          <w:color w:val="6B5E9B"/>
        </w:rPr>
      </w:r>
      <w:r>
        <w:rPr>
          <w:b/>
          <w:i w:val="0"/>
          <w:color w:val="6B5E9B"/>
        </w:rPr>
      </w:r>
      <w:r>
        <w:rPr>
          <w:b/>
          <w:i w:val="0"/>
          <w:color w:val="6B5E9B"/>
        </w:rPr>
        <w:t xml:space="preserve">She “saw”... </w:t>
      </w:r>
      <w:r>
        <w:rPr>
          <w:b w:val="0"/>
          <w:i w:val="0"/>
          <w:color w:val="6B5E9B"/>
        </w:rPr>
      </w:r>
      <w:r>
        <w:rPr>
          <w:b w:val="0"/>
          <w:i w:val="0"/>
          <w:color w:val="6B5E9B"/>
        </w:rPr>
        <w:t xml:space="preserve">Rashi is answering the question: What did she see now that she did not see before, as she did not yet eat from the tree? [The answer is: Here,] “seeing” means “contemplating.” </w:t>
      </w:r>
      <w:r>
        <w:br/>
        <w:t>__________________________________</w:t>
        <w:br/>
        <w:t xml:space="preserve">Analise através de IA quanto a este Comentario acima: </w:t>
        <w:br/>
        <w:br/>
        <w:br/>
        <w:t>Ela "viu"... Rashi está respondendo à pergunta: O que ela viu agora que ela não viu antes, já que ela ainda não havia comido da árvore? [A resposta é: Aqui,] "ver" significa "contemplar".</w:t>
        <w:br/>
        <w:br/>
        <w:t>Podemos usar isso para falar do evangelho, pois devemos contemplar a Palavra de Deus para entendermos o que Ele nos ensina. Como diz em Romanos 12:2: "E não vos conformeis com este século, mas transformai-vos pela renovação do vosso entendimento, para que experimenteis qual seja a boa, agradável, e perfeita vontade de Deus". Assim, devemos buscar conhecer a vontade de Deus através da contemplação da Sua Palavra.</w:t>
        <w:br/>
        <w:t>_________________________________</w:t>
      </w:r>
      <w:r>
        <w:rPr>
          <w:b w:val="0"/>
          <w:i w:val="0"/>
          <w:color w:val="7B3D00"/>
        </w:rPr>
        <w:br/>
        <w:t>__________________________________</w:t>
        <w:br/>
        <w:t xml:space="preserve">Analise através de IA quanto a este Comentario acima: </w:t>
        <w:br/>
        <w:br/>
        <w:br/>
        <w:t>Ela "viu"... Rashi está respondendo à pergunta: O que ela viu agora que ela não viu antes, já que ela ainda não havia comido da árvore? [A resposta é: Aqui,] "ver" significa "contemplar".</w:t>
        <w:br/>
        <w:br/>
        <w:t>Podemos usar isso para falar do evangelho, pois devemos contemplar a Palavra de Deus para entendermos o que Ele nos ensina. Como diz em Romanos 12:2: "E não vos conformeis com este século, mas transformai-vos pela renovação do vosso entendimento, para que experimenteis qual seja a boa, agradável, e perfeita vontade de Deus". Assim, devemos buscar conhecer a vontade de Deus através da contemplação da Sua Palavra.</w:t>
        <w:br/>
        <w:t>_________________________________</w:t>
      </w:r>
      <w:r>
        <w:t xml:space="preserve">&lt;b&gt;She “saw”... &lt;/b&gt;Rashi is answering the question: What did she see now that she did not see before, as she did not yet eat from the tree? [The answer is: Here,] “seeing” means “contemplating.” </w:t>
      </w:r>
    </w:p>
    <w:p>
      <w:pPr>
        <w:ind w:left="432"/>
      </w:pPr>
      <w:r>
        <w:t>Commentary: Or HaChaim on Genesis 3:6:2</w:t>
        <w:br/>
      </w:r>
      <w:r>
        <w:rPr>
          <w:b w:val="0"/>
          <w:i w:val="0"/>
          <w:color w:val="6B5E9B"/>
        </w:rPr>
      </w:r>
      <w:r>
        <w:rPr>
          <w:b/>
          <w:i w:val="0"/>
          <w:color w:val="6B5E9B"/>
        </w:rPr>
      </w:r>
      <w:r>
        <w:rPr>
          <w:b/>
          <w:i w:val="0"/>
          <w:color w:val="6B5E9B"/>
        </w:rPr>
        <w:t xml:space="preserve"> </w:t>
      </w:r>
      <w:r>
        <w:rPr>
          <w:b/>
          <w:i w:val="0"/>
          <w:color w:val="6B5E9B"/>
        </w:rPr>
      </w:r>
      <w:r>
        <w:rPr>
          <w:b/>
          <w:i w:val="0"/>
          <w:color w:val="6B5E9B"/>
        </w:rPr>
        <w:t>ותרא האשה כי טוב העץ</w:t>
      </w:r>
      <w:r>
        <w:rPr>
          <w:b/>
          <w:i w:val="0"/>
          <w:color w:val="6B5E9B"/>
        </w:rPr>
      </w:r>
      <w:r>
        <w:rPr>
          <w:b/>
          <w:i w:val="0"/>
          <w:color w:val="6B5E9B"/>
        </w:rPr>
        <w:t>. Eve saw that the tree was good.</w:t>
      </w:r>
      <w:r>
        <w:rPr>
          <w:b w:val="0"/>
          <w:i w:val="0"/>
          <w:color w:val="6B5E9B"/>
        </w:rPr>
      </w:r>
      <w:r>
        <w:rPr>
          <w:b w:val="0"/>
          <w:i w:val="0"/>
          <w:color w:val="6B5E9B"/>
        </w:rPr>
        <w:t xml:space="preserve">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w:t>
      </w:r>
      <w:r>
        <w:rPr>
          <w:b w:val="0"/>
          <w:i w:val="0"/>
          <w:color w:val="6B5E9B"/>
        </w:rPr>
      </w:r>
      <w:r>
        <w:rPr>
          <w:b w:val="0"/>
          <w:i w:val="0"/>
          <w:color w:val="6B5E9B"/>
        </w:rPr>
        <w:t>להשכיל</w:t>
      </w:r>
      <w:r>
        <w:rPr>
          <w:b w:val="0"/>
          <w:i w:val="0"/>
          <w:color w:val="6B5E9B"/>
        </w:rPr>
      </w:r>
      <w:r>
        <w:rPr>
          <w:b w:val="0"/>
          <w:i w:val="0"/>
          <w:color w:val="6B5E9B"/>
        </w:rPr>
        <w:t xml:space="preserve">? If the Torah merely intended to tell us that the serpents's description of the tree had been accurate, why describe the woman as seeing something that she did not see? Also why did the Torah add two superfluous words </w:t>
      </w:r>
      <w:r>
        <w:rPr>
          <w:b w:val="0"/>
          <w:i w:val="0"/>
          <w:color w:val="6B5E9B"/>
        </w:rPr>
      </w:r>
      <w:r>
        <w:rPr>
          <w:b w:val="0"/>
          <w:i w:val="0"/>
          <w:color w:val="6B5E9B"/>
        </w:rPr>
        <w:t>הוא</w:t>
      </w:r>
      <w:r>
        <w:rPr>
          <w:b w:val="0"/>
          <w:i w:val="0"/>
          <w:color w:val="6B5E9B"/>
        </w:rPr>
      </w:r>
      <w:r>
        <w:rPr>
          <w:b w:val="0"/>
          <w:i w:val="0"/>
          <w:color w:val="6B5E9B"/>
        </w:rPr>
        <w:t xml:space="preserve">, and </w:t>
      </w:r>
      <w:r>
        <w:rPr>
          <w:b w:val="0"/>
          <w:i w:val="0"/>
          <w:color w:val="6B5E9B"/>
        </w:rPr>
      </w:r>
      <w:r>
        <w:rPr>
          <w:b w:val="0"/>
          <w:i w:val="0"/>
          <w:color w:val="6B5E9B"/>
        </w:rPr>
        <w:t>העץ</w:t>
      </w:r>
      <w:r>
        <w:rPr>
          <w:b w:val="0"/>
          <w:i w:val="0"/>
          <w:color w:val="6B5E9B"/>
        </w:rPr>
      </w:r>
      <w:r>
        <w:rPr>
          <w:b w:val="0"/>
          <w:i w:val="0"/>
          <w:color w:val="6B5E9B"/>
        </w:rPr>
        <w:t xml:space="preserve"> a second time? If the repetition of the word is justified, why did the Torah not also write the word </w:t>
      </w:r>
      <w:r>
        <w:rPr>
          <w:b w:val="0"/>
          <w:i w:val="0"/>
          <w:color w:val="6B5E9B"/>
        </w:rPr>
      </w:r>
      <w:r>
        <w:rPr>
          <w:b w:val="0"/>
          <w:i w:val="0"/>
          <w:color w:val="6B5E9B"/>
        </w:rPr>
        <w:t>העץ</w:t>
      </w:r>
      <w:r>
        <w:rPr>
          <w:b w:val="0"/>
          <w:i w:val="0"/>
          <w:color w:val="6B5E9B"/>
        </w:rPr>
      </w:r>
      <w:r>
        <w:rPr>
          <w:b w:val="0"/>
          <w:i w:val="0"/>
          <w:color w:val="6B5E9B"/>
        </w:rPr>
        <w:t xml:space="preserve"> after the word </w:t>
      </w:r>
      <w:r>
        <w:rPr>
          <w:b w:val="0"/>
          <w:i w:val="0"/>
          <w:color w:val="6B5E9B"/>
        </w:rPr>
      </w:r>
      <w:r>
        <w:rPr>
          <w:b w:val="0"/>
          <w:i w:val="0"/>
          <w:color w:val="6B5E9B"/>
        </w:rPr>
        <w:t>תאוה</w:t>
      </w:r>
      <w:r>
        <w:rPr>
          <w:b w:val="0"/>
          <w:i w:val="0"/>
          <w:color w:val="6B5E9B"/>
        </w:rPr>
      </w:r>
      <w:r>
        <w:rPr>
          <w:b w:val="0"/>
          <w:i w:val="0"/>
          <w:color w:val="6B5E9B"/>
        </w:rPr>
        <w:t>?</w:t>
      </w:r>
      <w:r>
        <w:br/>
        <w:t>__________________________________</w:t>
        <w:br/>
        <w:t xml:space="preserve">Analise através de IA quanto a este Comentario acima: </w:t>
        <w:br/>
        <w:br/>
        <w:br/>
        <w:t>Resumindo, este texto questiona como Eva poderia julgar o que era bom para comer apenas olhando para ele, e de onde ela sabia que a árvore lhe daria poderes de percepção.</w:t>
        <w:br/>
        <w:br/>
        <w:t>Usando isso para falar do evangelho, podemos ver que a Bíblia nos ensina a buscar discernimento e conhecimento para tomar decisões. De acordo com Provérbios 3:13-14, "Bem-aventurado o homem que acha sabedoria, e o homem que adquire entendimento; Porque o lucro dela é melhor do que o lucro da prata, e o seu rendimento melhor do que o ouro fino". Portanto, devemos buscar discernimento e conhecimento para tomar decisões, pois isso nos trará mais benefícios do que qualquer outra coisa.</w:t>
        <w:br/>
        <w:t>_________________________________</w:t>
      </w:r>
      <w:r>
        <w:rPr>
          <w:b w:val="0"/>
          <w:i w:val="0"/>
          <w:color w:val="7B3D00"/>
        </w:rPr>
        <w:br/>
        <w:t>__________________________________</w:t>
        <w:br/>
        <w:t xml:space="preserve">Analise através de IA quanto a este Comentario acima: </w:t>
        <w:br/>
        <w:br/>
        <w:br/>
        <w:t>Resumindo, este texto questiona como Eva poderia julgar o que era bom para comer apenas olhando para ele, e de onde ela sabia que a árvore lhe daria poderes de percepção.</w:t>
        <w:br/>
        <w:br/>
        <w:t>Usando isso para falar do evangelho, podemos ver que a Bíblia nos ensina a buscar discernimento e conhecimento para tomar decisões. De acordo com Provérbios 3:13-14, "Bem-aventurado o homem que acha sabedoria, e o homem que adquire entendimento; Porque o lucro dela é melhor do que o lucro da prata, e o seu rendimento melhor do que o ouro fino". Portanto, devemos buscar discernimento e conhecimento para tomar decisões, pois isso nos trará mais benefícios do que qualquer outra coisa.</w:t>
        <w:br/>
        <w:t>_________________________________</w:t>
      </w:r>
      <w:r>
        <w:t>&lt;b&gt; &lt;span class="font1"&gt;ותרא האשה כי טוב העץ&lt;/span&gt;. Eve saw that the tree was good.&lt;/b&gt;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&lt;span class="font1"&gt;להשכיל&lt;/span&gt;? If the Torah merely intended to tell us that the serpents's description of the tree had been accurate, why describe the woman as seeing something that she did not see? Also why did the Torah add two superfluous words &lt;span class="font1"&gt;הוא&lt;/span&gt;, and &lt;span class="font1"&gt;העץ&lt;/span&gt; a second time? If the repetition of the word is justified, why did the Torah not also write the word &lt;span class="font1"&gt;העץ&lt;/span&gt; after the word &lt;span class="font1"&gt;תאוה&lt;/span&gt;?</w:t>
      </w:r>
    </w:p>
    <w:p>
      <w:pPr>
        <w:ind w:left="432"/>
      </w:pPr>
      <w:r>
        <w:t>Commentary: Or HaChaim on Genesis 3:6:4</w:t>
        <w:br/>
      </w:r>
      <w:r>
        <w:rPr>
          <w:b w:val="0"/>
          <w:i w:val="0"/>
          <w:color w:val="6B5E9B"/>
        </w:rPr>
      </w:r>
      <w:r>
        <w:rPr>
          <w:b/>
          <w:i w:val="0"/>
          <w:color w:val="6B5E9B"/>
        </w:rPr>
      </w:r>
      <w:r>
        <w:rPr>
          <w:b/>
          <w:i w:val="0"/>
          <w:color w:val="6B5E9B"/>
        </w:rPr>
        <w:t xml:space="preserve"> </w:t>
      </w:r>
      <w:r>
        <w:rPr>
          <w:b/>
          <w:i w:val="0"/>
          <w:color w:val="6B5E9B"/>
        </w:rPr>
      </w:r>
      <w:r>
        <w:rPr>
          <w:b/>
          <w:i w:val="0"/>
          <w:color w:val="6B5E9B"/>
        </w:rPr>
        <w:t>ותרא האשה כי טוב העץ</w:t>
      </w:r>
      <w:r>
        <w:rPr>
          <w:b/>
          <w:i w:val="0"/>
          <w:color w:val="6B5E9B"/>
        </w:rPr>
      </w:r>
      <w:r>
        <w:rPr>
          <w:b/>
          <w:i w:val="0"/>
          <w:color w:val="6B5E9B"/>
        </w:rPr>
        <w:t>. Eve saw that the tree was good.</w:t>
      </w:r>
      <w:r>
        <w:rPr>
          <w:b w:val="0"/>
          <w:i w:val="0"/>
          <w:color w:val="6B5E9B"/>
        </w:rPr>
      </w:r>
      <w:r>
        <w:rPr>
          <w:b w:val="0"/>
          <w:i w:val="0"/>
          <w:color w:val="6B5E9B"/>
        </w:rPr>
        <w:t xml:space="preserve">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w:t>
      </w:r>
      <w:r>
        <w:rPr>
          <w:b w:val="0"/>
          <w:i w:val="0"/>
          <w:color w:val="6B5E9B"/>
        </w:rPr>
      </w:r>
      <w:r>
        <w:rPr>
          <w:b w:val="0"/>
          <w:i w:val="0"/>
          <w:color w:val="6B5E9B"/>
        </w:rPr>
        <w:t>להשכיל</w:t>
      </w:r>
      <w:r>
        <w:rPr>
          <w:b w:val="0"/>
          <w:i w:val="0"/>
          <w:color w:val="6B5E9B"/>
        </w:rPr>
      </w:r>
      <w:r>
        <w:rPr>
          <w:b w:val="0"/>
          <w:i w:val="0"/>
          <w:color w:val="6B5E9B"/>
        </w:rPr>
        <w:t xml:space="preserve">? If the Torah merely intended to tell us that the serpents's description of the tree had been accurate, why describe the woman as seeing something that she did not see? Also why did the Torah add two superfluous words </w:t>
      </w:r>
      <w:r>
        <w:rPr>
          <w:b w:val="0"/>
          <w:i w:val="0"/>
          <w:color w:val="6B5E9B"/>
        </w:rPr>
      </w:r>
      <w:r>
        <w:rPr>
          <w:b w:val="0"/>
          <w:i w:val="0"/>
          <w:color w:val="6B5E9B"/>
        </w:rPr>
        <w:t>הוא</w:t>
      </w:r>
      <w:r>
        <w:rPr>
          <w:b w:val="0"/>
          <w:i w:val="0"/>
          <w:color w:val="6B5E9B"/>
        </w:rPr>
      </w:r>
      <w:r>
        <w:rPr>
          <w:b w:val="0"/>
          <w:i w:val="0"/>
          <w:color w:val="6B5E9B"/>
        </w:rPr>
        <w:t xml:space="preserve">, and </w:t>
      </w:r>
      <w:r>
        <w:rPr>
          <w:b w:val="0"/>
          <w:i w:val="0"/>
          <w:color w:val="6B5E9B"/>
        </w:rPr>
      </w:r>
      <w:r>
        <w:rPr>
          <w:b w:val="0"/>
          <w:i w:val="0"/>
          <w:color w:val="6B5E9B"/>
        </w:rPr>
        <w:t>העץ</w:t>
      </w:r>
      <w:r>
        <w:rPr>
          <w:b w:val="0"/>
          <w:i w:val="0"/>
          <w:color w:val="6B5E9B"/>
        </w:rPr>
      </w:r>
      <w:r>
        <w:rPr>
          <w:b w:val="0"/>
          <w:i w:val="0"/>
          <w:color w:val="6B5E9B"/>
        </w:rPr>
        <w:t xml:space="preserve"> a second time? If the repetition of the word is justified, why did the Torah not also write the word </w:t>
      </w:r>
      <w:r>
        <w:rPr>
          <w:b w:val="0"/>
          <w:i w:val="0"/>
          <w:color w:val="6B5E9B"/>
        </w:rPr>
      </w:r>
      <w:r>
        <w:rPr>
          <w:b w:val="0"/>
          <w:i w:val="0"/>
          <w:color w:val="6B5E9B"/>
        </w:rPr>
        <w:t>העץ</w:t>
      </w:r>
      <w:r>
        <w:rPr>
          <w:b w:val="0"/>
          <w:i w:val="0"/>
          <w:color w:val="6B5E9B"/>
        </w:rPr>
      </w:r>
      <w:r>
        <w:rPr>
          <w:b w:val="0"/>
          <w:i w:val="0"/>
          <w:color w:val="6B5E9B"/>
        </w:rPr>
        <w:t xml:space="preserve"> after the word </w:t>
      </w:r>
      <w:r>
        <w:rPr>
          <w:b w:val="0"/>
          <w:i w:val="0"/>
          <w:color w:val="6B5E9B"/>
        </w:rPr>
      </w:r>
      <w:r>
        <w:rPr>
          <w:b w:val="0"/>
          <w:i w:val="0"/>
          <w:color w:val="6B5E9B"/>
        </w:rPr>
        <w:t>תאוה</w:t>
      </w:r>
      <w:r>
        <w:rPr>
          <w:b w:val="0"/>
          <w:i w:val="0"/>
          <w:color w:val="6B5E9B"/>
        </w:rPr>
      </w:r>
      <w:r>
        <w:rPr>
          <w:b w:val="0"/>
          <w:i w:val="0"/>
          <w:color w:val="6B5E9B"/>
        </w:rPr>
        <w:t>?</w:t>
      </w:r>
      <w:r>
        <w:br/>
        <w:t>__________________________________</w:t>
        <w:br/>
        <w:t xml:space="preserve">Analise através de IA quanto a este Comentario acima: </w:t>
        <w:br/>
        <w:br/>
        <w:br/>
        <w:t>Resumidamente, este texto questiona como a mulher poderia julgar o que era bom para comer apenas olhando para ele. Além disso, questiona de onde ela sabia que a árvore poderia aumentar seus poderes perceptivos.</w:t>
        <w:br/>
        <w:br/>
        <w:t>Usando isso para falar do evangelho, podemos ver que Deus nos dá discernimento para saber o que é bom e o que é ruim. Como diz em Romanos 12:2: "E não sede conformados com este mundo, mas sede transformados pela renovação do vosso entendimento, para que experimenteis qual seja a boa, agradável, e perfeita vontade de Deus". Deus nos dá discernimento para discernir o que é bom e o que é ruim, e nos ajuda a tomar decisões sábias.</w:t>
        <w:br/>
        <w:t>_________________________________</w:t>
      </w:r>
      <w:r>
        <w:rPr>
          <w:b w:val="0"/>
          <w:i w:val="0"/>
          <w:color w:val="7B3D00"/>
        </w:rPr>
        <w:br/>
        <w:t>__________________________________</w:t>
        <w:br/>
        <w:t xml:space="preserve">Analise através de IA quanto a este Comentario acima: </w:t>
        <w:br/>
        <w:br/>
        <w:br/>
        <w:t>Resumidamente, este texto questiona como a mulher poderia julgar o que era bom para comer apenas olhando para ele. Além disso, questiona de onde ela sabia que a árvore poderia aumentar seus poderes perceptivos.</w:t>
        <w:br/>
        <w:br/>
        <w:t>Usando isso para falar do evangelho, podemos ver que Deus nos dá discernimento para saber o que é bom e o que é ruim. Como diz em Romanos 12:2: "E não sede conformados com este mundo, mas sede transformados pela renovação do vosso entendimento, para que experimenteis qual seja a boa, agradável, e perfeita vontade de Deus". Deus nos dá discernimento para discernir o que é bom e o que é ruim, e nos ajuda a tomar decisões sábias.</w:t>
        <w:br/>
        <w:t>_________________________________</w:t>
      </w:r>
      <w:r>
        <w:t>&lt;b&gt; &lt;span class="font1"&gt;ותרא האשה כי טוב העץ&lt;/span&gt;. Eve saw that the tree was good.&lt;/b&gt;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&lt;span class="font1"&gt;להשכיל&lt;/span&gt;? If the Torah merely intended to tell us that the serpents's description of the tree had been accurate, why describe the woman as seeing something that she did not see? Also why did the Torah add two superfluous words &lt;span class="font1"&gt;הוא&lt;/span&gt;, and &lt;span class="font1"&gt;העץ&lt;/span&gt; a second time? If the repetition of the word is justified, why did the Torah not also write the word &lt;span class="font1"&gt;העץ&lt;/span&gt; after the word &lt;span class="font1"&gt;תאוה&lt;/span&gt;?</w:t>
      </w:r>
    </w:p>
    <w:p>
      <w:pPr>
        <w:ind w:left="432"/>
      </w:pPr>
      <w:r>
        <w:t>Commentary: Or HaChaim on Genesis 3:6:6</w:t>
        <w:br/>
      </w:r>
      <w:r>
        <w:rPr>
          <w:b w:val="0"/>
          <w:i w:val="0"/>
          <w:color w:val="6B5E9B"/>
        </w:rPr>
      </w:r>
      <w:r>
        <w:rPr>
          <w:b/>
          <w:i w:val="0"/>
          <w:color w:val="6B5E9B"/>
        </w:rPr>
      </w:r>
      <w:r>
        <w:rPr>
          <w:b/>
          <w:i w:val="0"/>
          <w:color w:val="6B5E9B"/>
        </w:rPr>
        <w:t xml:space="preserve"> </w:t>
      </w:r>
      <w:r>
        <w:rPr>
          <w:b/>
          <w:i w:val="0"/>
          <w:color w:val="6B5E9B"/>
        </w:rPr>
      </w:r>
      <w:r>
        <w:rPr>
          <w:b/>
          <w:i w:val="0"/>
          <w:color w:val="6B5E9B"/>
        </w:rPr>
        <w:t>ותרא האשה כי טוב העץ</w:t>
      </w:r>
      <w:r>
        <w:rPr>
          <w:b/>
          <w:i w:val="0"/>
          <w:color w:val="6B5E9B"/>
        </w:rPr>
      </w:r>
      <w:r>
        <w:rPr>
          <w:b/>
          <w:i w:val="0"/>
          <w:color w:val="6B5E9B"/>
        </w:rPr>
        <w:t>. Eve saw that the tree was good.</w:t>
      </w:r>
      <w:r>
        <w:rPr>
          <w:b w:val="0"/>
          <w:i w:val="0"/>
          <w:color w:val="6B5E9B"/>
        </w:rPr>
      </w:r>
      <w:r>
        <w:rPr>
          <w:b w:val="0"/>
          <w:i w:val="0"/>
          <w:color w:val="6B5E9B"/>
        </w:rPr>
        <w:t xml:space="preserve">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w:t>
      </w:r>
      <w:r>
        <w:rPr>
          <w:b w:val="0"/>
          <w:i w:val="0"/>
          <w:color w:val="6B5E9B"/>
        </w:rPr>
      </w:r>
      <w:r>
        <w:rPr>
          <w:b w:val="0"/>
          <w:i w:val="0"/>
          <w:color w:val="6B5E9B"/>
        </w:rPr>
        <w:t>להשכיל</w:t>
      </w:r>
      <w:r>
        <w:rPr>
          <w:b w:val="0"/>
          <w:i w:val="0"/>
          <w:color w:val="6B5E9B"/>
        </w:rPr>
      </w:r>
      <w:r>
        <w:rPr>
          <w:b w:val="0"/>
          <w:i w:val="0"/>
          <w:color w:val="6B5E9B"/>
        </w:rPr>
        <w:t xml:space="preserve">? If the Torah merely intended to tell us that the serpents's description of the tree had been accurate, why describe the woman as seeing something that she did not see? Also why did the Torah add two superfluous words </w:t>
      </w:r>
      <w:r>
        <w:rPr>
          <w:b w:val="0"/>
          <w:i w:val="0"/>
          <w:color w:val="6B5E9B"/>
        </w:rPr>
      </w:r>
      <w:r>
        <w:rPr>
          <w:b w:val="0"/>
          <w:i w:val="0"/>
          <w:color w:val="6B5E9B"/>
        </w:rPr>
        <w:t>הוא</w:t>
      </w:r>
      <w:r>
        <w:rPr>
          <w:b w:val="0"/>
          <w:i w:val="0"/>
          <w:color w:val="6B5E9B"/>
        </w:rPr>
      </w:r>
      <w:r>
        <w:rPr>
          <w:b w:val="0"/>
          <w:i w:val="0"/>
          <w:color w:val="6B5E9B"/>
        </w:rPr>
        <w:t xml:space="preserve">, and </w:t>
      </w:r>
      <w:r>
        <w:rPr>
          <w:b w:val="0"/>
          <w:i w:val="0"/>
          <w:color w:val="6B5E9B"/>
        </w:rPr>
      </w:r>
      <w:r>
        <w:rPr>
          <w:b w:val="0"/>
          <w:i w:val="0"/>
          <w:color w:val="6B5E9B"/>
        </w:rPr>
        <w:t>העץ</w:t>
      </w:r>
      <w:r>
        <w:rPr>
          <w:b w:val="0"/>
          <w:i w:val="0"/>
          <w:color w:val="6B5E9B"/>
        </w:rPr>
      </w:r>
      <w:r>
        <w:rPr>
          <w:b w:val="0"/>
          <w:i w:val="0"/>
          <w:color w:val="6B5E9B"/>
        </w:rPr>
        <w:t xml:space="preserve"> a second time? If the repetition of the word is justified, why did the Torah not also write the word </w:t>
      </w:r>
      <w:r>
        <w:rPr>
          <w:b w:val="0"/>
          <w:i w:val="0"/>
          <w:color w:val="6B5E9B"/>
        </w:rPr>
      </w:r>
      <w:r>
        <w:rPr>
          <w:b w:val="0"/>
          <w:i w:val="0"/>
          <w:color w:val="6B5E9B"/>
        </w:rPr>
        <w:t>העץ</w:t>
      </w:r>
      <w:r>
        <w:rPr>
          <w:b w:val="0"/>
          <w:i w:val="0"/>
          <w:color w:val="6B5E9B"/>
        </w:rPr>
      </w:r>
      <w:r>
        <w:rPr>
          <w:b w:val="0"/>
          <w:i w:val="0"/>
          <w:color w:val="6B5E9B"/>
        </w:rPr>
        <w:t xml:space="preserve"> after the word </w:t>
      </w:r>
      <w:r>
        <w:rPr>
          <w:b w:val="0"/>
          <w:i w:val="0"/>
          <w:color w:val="6B5E9B"/>
        </w:rPr>
      </w:r>
      <w:r>
        <w:rPr>
          <w:b w:val="0"/>
          <w:i w:val="0"/>
          <w:color w:val="6B5E9B"/>
        </w:rPr>
        <w:t>תאוה</w:t>
      </w:r>
      <w:r>
        <w:rPr>
          <w:b w:val="0"/>
          <w:i w:val="0"/>
          <w:color w:val="6B5E9B"/>
        </w:rPr>
      </w:r>
      <w:r>
        <w:rPr>
          <w:b w:val="0"/>
          <w:i w:val="0"/>
          <w:color w:val="6B5E9B"/>
        </w:rPr>
        <w:t>?</w:t>
      </w:r>
      <w:r>
        <w:br/>
        <w:t>__________________________________</w:t>
        <w:br/>
        <w:t xml:space="preserve">Analise através de IA quanto a este Comentario acima: </w:t>
        <w:br/>
        <w:br/>
        <w:br/>
        <w:t>Este texto fala sobre a questão de como Eva sabia que o fruto era bom para comer, apenas olhando para ele. Ele questiona por que a Torá descreve um sentimento na boca antes de descrever o efeito no olho. O texto também questiona de onde Eva sabia que o fruto aumentaria seus poderes perceptivos.</w:t>
        <w:br/>
        <w:br/>
        <w:t>O Evangelho nos ensina que devemos buscar a sabedoria de Deus para discernir o que é bom e o que é mau. Provérbios 3:5-6 diz: "Confia no Senhor de todo o teu coração e não te apoies em teu próprio entendimento. Reconhece-o em todos os teus caminhos, e ele endireitará as tuas veredas". Isso significa que devemos buscar a orientação de Deus antes de tomar decisões importantes.</w:t>
        <w:br/>
        <w:t>_________________________________</w:t>
      </w:r>
      <w:r>
        <w:rPr>
          <w:b w:val="0"/>
          <w:i w:val="0"/>
          <w:color w:val="7B3D00"/>
        </w:rPr>
        <w:br/>
        <w:t>__________________________________</w:t>
        <w:br/>
        <w:t xml:space="preserve">Analise através de IA quanto a este Comentario acima: </w:t>
        <w:br/>
        <w:br/>
        <w:br/>
        <w:t>Este texto fala sobre a questão de como Eva sabia que o fruto era bom para comer, apenas olhando para ele. Ele questiona por que a Torá descreve um sentimento na boca antes de descrever o efeito no olho. O texto também questiona de onde Eva sabia que o fruto aumentaria seus poderes perceptivos.</w:t>
        <w:br/>
        <w:br/>
        <w:t>O Evangelho nos ensina que devemos buscar a sabedoria de Deus para discernir o que é bom e o que é mau. Provérbios 3:5-6 diz: "Confia no Senhor de todo o teu coração e não te apoies em teu próprio entendimento. Reconhece-o em todos os teus caminhos, e ele endireitará as tuas veredas". Isso significa que devemos buscar a orientação de Deus antes de tomar decisões importantes.</w:t>
        <w:br/>
        <w:t>_________________________________</w:t>
      </w:r>
      <w:r>
        <w:t>&lt;b&gt; &lt;span class="font1"&gt;ותרא האשה כי טוב העץ&lt;/span&gt;. Eve saw that the tree was good.&lt;/b&gt;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&lt;span class="font1"&gt;להשכיל&lt;/span&gt;? If the Torah merely intended to tell us that the serpents's description of the tree had been accurate, why describe the woman as seeing something that she did not see? Also why did the Torah add two superfluous words &lt;span class="font1"&gt;הוא&lt;/span&gt;, and &lt;span class="font1"&gt;העץ&lt;/span&gt; a second time? If the repetition of the word is justified, why did the Torah not also write the word &lt;span class="font1"&gt;העץ&lt;/span&gt; after the word &lt;span class="font1"&gt;תאוה&lt;/span&gt;?</w:t>
      </w:r>
    </w:p>
    <w:p>
      <w:pPr>
        <w:ind w:left="432"/>
      </w:pPr>
      <w:r>
        <w:t>Commentary: Rabbeinu Bahya, Bereshit 3:6:3-5</w:t>
        <w:br/>
      </w:r>
      <w:r>
        <w:rPr>
          <w:b w:val="0"/>
          <w:i w:val="0"/>
          <w:color w:val="6B5E9B"/>
        </w:rPr>
        <w:t xml:space="preserve">ותרא האשה כי טוב העץ למאכל וגו', “the woman saw that the tree was good as food, etc.” The sages (Berachot 40) disagree as to the exact nature of this tree. </w:t>
      </w:r>
      <w:r>
        <w:rPr>
          <w:b w:val="0"/>
          <w:i w:val="0"/>
          <w:color w:val="6B5E9B"/>
        </w:rPr>
        <w:br/>
      </w:r>
      <w:r>
        <w:rPr>
          <w:b w:val="0"/>
          <w:i w:val="0"/>
          <w:color w:val="6B5E9B"/>
        </w:rPr>
        <w:t>Some say it was a fig tree and they base themselves on the fact that immediately after eating from the tree Adam and Chavah are described as covering their genitals with fig leaves (verse 7). They feel that this shows that the very thing which had become their downfall now had become the instrument of their rehabilitation.</w:t>
      </w:r>
      <w:r>
        <w:rPr>
          <w:b w:val="0"/>
          <w:i w:val="0"/>
          <w:color w:val="6B5E9B"/>
        </w:rPr>
        <w:br/>
      </w:r>
      <w:r>
        <w:rPr>
          <w:b w:val="0"/>
          <w:i w:val="0"/>
          <w:color w:val="6B5E9B"/>
        </w:rPr>
        <w:t xml:space="preserve">Other sages believe that the tree in question was the grapevine. This is why we read in Bereshit Rabbah 19,8 Chavah squeezed the juice from the grapes and brought it to her husband. Seeing that its appearance was red like blood, their blood would be spilled and the blood of the whole universe, tit for tat, measure for measure, the punishment fitting the crime. The blood of the female of the species which would be spilled at regular intervals is the menstrual blood. This is also the mystical dimension of Deut. 32,14: “and the blood of the grapes you will drink as if it were delicious wine.” The Torah called the grape “blood,” seeing that grapes had brought blood into the world. </w:t>
      </w:r>
      <w:r>
        <w:rPr>
          <w:b w:val="0"/>
          <w:i w:val="0"/>
          <w:color w:val="6B5E9B"/>
        </w:rPr>
        <w:br/>
      </w:r>
      <w:r>
        <w:rPr>
          <w:b w:val="0"/>
          <w:i w:val="0"/>
          <w:color w:val="6B5E9B"/>
        </w:rPr>
        <w:t xml:space="preserve">Still another view is that of Rabbi Abba from Acco in Bereshit Rabbah 15,8 who believes that the tree in question was the Etrog tree, the citron fruit. </w:t>
      </w:r>
      <w:r>
        <w:rPr>
          <w:b w:val="0"/>
          <w:i w:val="0"/>
          <w:color w:val="6B5E9B"/>
        </w:rPr>
        <w:br/>
      </w:r>
      <w:r>
        <w:rPr>
          <w:b w:val="0"/>
          <w:i w:val="0"/>
          <w:color w:val="6B5E9B"/>
        </w:rPr>
        <w:t>Other scholars were aghast at all such suggestions, saying that there can be no question that G-d did not reveal the nature of this tree to any man living or in the future. As proof for their view that the Torah deliberately concealed what tree it was they cite Leviticus 20,16 ואשה אשר תקרב אל כל בהמה לרבעה אותה והרגת את האשה ואת הבהמה. “And a woman who approaches any animal for it to mate with her, you shall kill the woman and the animal, etc.” To the question that if the woman has sinned why should the animal be killed also, what sin did it commit?” The answer given is that the animal must not be allowed to survive as otherwise people would point to it saying: “this is the animal which caused a certain woman to be executed.” If G-d had been so concerned with the honour or dignity of His creatures, would He not be equally concerned with His own honour and not reveal that He Himself had been the cause of man’s death by allowing man to point to that tree?</w:t>
      </w:r>
      <w:r>
        <w:br/>
        <w:t>__________________________________</w:t>
        <w:br/>
        <w:t xml:space="preserve">Analise através de IA quanto a este Comentario acima: </w:t>
        <w:br/>
        <w:br/>
        <w:br/>
        <w:t>Resumindo, os sábios discordam sobre qual era a árvore exata do jardim do Éden. Alguns dizem que era uma figueira, enquanto outros acreditam que era a videira. Alguns acreditam que era uma laranjeira, enquanto outros acreditam que G-d não revelou a natureza da árvore para ninguém.</w:t>
        <w:br/>
        <w:br/>
        <w:t>Isso nos lembra que, assim como G-d não revelou a natureza da árvore no Jardim do Éden, Ele também não nos revela todos os seus planos. No entanto, Ele nos dá a orientação necessária para que possamos viver de acordo com Sua vontade. Romanos 12:2 diz: "E não vos conformeis com este século, mas transformai-vos pela renovação do vosso entendimento, para que experimenteis qual seja a boa, agradável, e perfeita vontade de Deus". Isso nos lembra que devemos buscar a vontade de Deus e viver de acordo com ela.</w:t>
        <w:br/>
        <w:t>_________________________________</w:t>
      </w:r>
      <w:r>
        <w:rPr>
          <w:b w:val="0"/>
          <w:i w:val="0"/>
          <w:color w:val="7B3D00"/>
        </w:rPr>
        <w:br/>
        <w:t>__________________________________</w:t>
        <w:br/>
        <w:t xml:space="preserve">Analise através de IA quanto a este Comentario acima: </w:t>
        <w:br/>
        <w:br/>
        <w:br/>
        <w:t>Resumindo, os sábios discordam sobre qual era a árvore exata do jardim do Éden. Alguns dizem que era uma figueira, enquanto outros acreditam que era a videira. Alguns acreditam que era uma laranjeira, enquanto outros acreditam que G-d não revelou a natureza da árvore para ninguém.</w:t>
        <w:br/>
        <w:br/>
        <w:t>Isso nos lembra que, assim como G-d não revelou a natureza da árvore no Jardim do Éden, Ele também não nos revela todos os seus planos. No entanto, Ele nos dá a orientação necessária para que possamos viver de acordo com Sua vontade. Romanos 12:2 diz: "E não vos conformeis com este século, mas transformai-vos pela renovação do vosso entendimento, para que experimenteis qual seja a boa, agradável, e perfeita vontade de Deus". Isso nos lembra que devemos buscar a vontade de Deus e viver de acordo com ela.</w:t>
        <w:br/>
        <w:t>_________________________________</w:t>
      </w:r>
      <w:r>
        <w:t>ותרא האשה כי טוב העץ למאכל וגו', “the woman saw that the tree was good as food, etc.” The sages (&lt;a class ="refLink" href="/Berakhot.40" data-ref="Berakhot 40"&gt;Berachot 40&lt;/a&gt;) disagree as to the exact nature of this tree. &lt;br&gt;Some say it was a fig tree and they base themselves on the fact that immediately after eating from the tree Adam and Chavah are described as covering their genitals with fig leaves (verse 7). They feel that this shows that the very thing which had become their downfall now had become the instrument of their rehabilitation.&lt;br&gt;Other sages believe that the tree in question was the grapevine. This is why we read in &lt;a class ="refLink" href="/Bereishit_Rabbah.19.8" data-ref="Bereishit Rabbah 19:8"&gt;Bereshit Rabbah 19,8&lt;/a&gt; Chavah squeezed the juice from the grapes and brought it to her husband. Seeing that its appearance was red like blood, their blood would be spilled and the blood of the whole universe, tit for tat, measure for measure, the punishment fitting the crime. The blood of the female of the species which would be spilled at regular intervals is the menstrual blood. This is also the mystical dimension of &lt;a class ="refLink" href="/Deuteronomy.32.14" data-ref="Deuteronomy 32:14"&gt;Deut. 32,14&lt;/a&gt;: “and the blood of the grapes you will drink as if it were delicious wine.” The Torah called the grape “blood,” seeing that grapes had brought blood into the world. &lt;br&gt;Still another view is that of Rabbi Abba from Acco in &lt;a class ="refLink" href="/Bereishit_Rabbah.15.8" data-ref="Bereishit Rabbah 15:8"&gt;Bereshit Rabbah 15,8&lt;/a&gt; who believes that the tree in question was the Etrog tree, the citron fruit. &lt;br&gt;Other scholars were aghast at all such suggestions, saying that there can be no question that G-d did not reveal the nature of this tree to any man living or in the future. As proof for their view that the Torah deliberately concealed what tree it was they cite &lt;a class ="refLink" href="/Leviticus.20.16" data-ref="Leviticus 20:16"&gt;Leviticus 20,16&lt;/a&gt; ואשה אשר תקרב אל כל בהמה לרבעה אותה והרגת את האשה ואת הבהמה. “And a woman who approaches any animal for it to mate with her, you shall kill the woman and the animal, etc.” To the question that if the woman has sinned why should the animal be killed also, what sin did it commit?” The answer given is that the animal must not be allowed to survive as otherwise people would point to it saying: “this is the animal which caused a certain woman to be executed.” If G-d had been so concerned with the honour or dignity of His creatures, would He not be equally concerned with His own honour and not reveal that He Himself had been the cause of man’s death by allowing man to point to that tree?</w:t>
      </w:r>
    </w:p>
    <w:p>
      <w:pPr>
        <w:ind w:left="432"/>
      </w:pPr>
      <w:r>
        <w:t>Commentary: Siftei Chakhamim, Genesis 3:6:4</w:t>
        <w:br/>
      </w:r>
      <w:r>
        <w:rPr>
          <w:b w:val="0"/>
          <w:i w:val="0"/>
          <w:color w:val="1E6A39"/>
        </w:rPr>
      </w:r>
      <w:r>
        <w:rPr>
          <w:b/>
          <w:i w:val="0"/>
          <w:color w:val="1E6A39"/>
        </w:rPr>
      </w:r>
      <w:r>
        <w:rPr>
          <w:b/>
          <w:i w:val="0"/>
          <w:color w:val="1E6A39"/>
        </w:rPr>
        <w:t xml:space="preserve">She “saw”... </w:t>
      </w:r>
      <w:r>
        <w:rPr>
          <w:b w:val="0"/>
          <w:i w:val="0"/>
          <w:color w:val="1E6A39"/>
        </w:rPr>
      </w:r>
      <w:r>
        <w:rPr>
          <w:b w:val="0"/>
          <w:i w:val="0"/>
          <w:color w:val="1E6A39"/>
        </w:rPr>
        <w:t xml:space="preserve">Rashi is answering the question: What did she see now that she did not see before, as she did not yet eat from the tree? [The answer is: Here,] “seeing” means “contemplating.” </w:t>
      </w:r>
      <w:r>
        <w:br/>
        <w:t>__________________________________</w:t>
        <w:br/>
        <w:t xml:space="preserve">Analise através de IA quanto a este Comentario acima: </w:t>
        <w:br/>
        <w:br/>
        <w:br/>
        <w:t>Rashi está respondendo à pergunta: O que ela viu agora que ela não viu antes, já que ela ainda não comeu da árvore? [A resposta é: Aqui,] "ver" significa "contemplar".</w:t>
        <w:br/>
        <w:br/>
        <w:t>A partir deste texto, podemos entender que antes de comer da árvore, Adão e Eva contemplavam a verdade de Deus. Isso nos lembra do versículo de Romanos 1:20, que diz: "Porque as suas coisas invisíveis, desde a criação do mundo, tanto o seu eterno poder como a sua divindade, são claramente vistas, sendo percebidas por meio das coisas criadas, de modo que eles são inexcusáveis". Aqui, vemos que Deus nos deu a capacidade de contemplar Sua verdade, mesmo antes de pecarmos. Isso nos lembra que Deus nos ama e nos dá a chance de nos arrependermos e nos aproximarmos Dele. Como diz em Romanos 10:9: "Se confessares com a tua boca que Jesus é o Senhor, e creres em teu coração que Deus o ressuscitou dentre os mortos, serás salvo".</w:t>
        <w:br/>
        <w:t>_________________________________</w:t>
      </w:r>
      <w:r>
        <w:rPr>
          <w:b w:val="0"/>
          <w:i w:val="0"/>
          <w:color w:val="7B3D00"/>
        </w:rPr>
        <w:br/>
        <w:t>__________________________________</w:t>
        <w:br/>
        <w:t xml:space="preserve">Analise através de IA quanto a este Comentario acima: </w:t>
        <w:br/>
        <w:br/>
        <w:br/>
        <w:t>Rashi está respondendo à pergunta: O que ela viu agora que ela não viu antes, já que ela ainda não comeu da árvore? [A resposta é: Aqui,] "ver" significa "contemplar".</w:t>
        <w:br/>
        <w:br/>
        <w:t>A partir deste texto, podemos entender que antes de comer da árvore, Adão e Eva contemplavam a verdade de Deus. Isso nos lembra do versículo de Romanos 1:20, que diz: "Porque as suas coisas invisíveis, desde a criação do mundo, tanto o seu eterno poder como a sua divindade, são claramente vistas, sendo percebidas por meio das coisas criadas, de modo que eles são inexcusáveis". Aqui, vemos que Deus nos deu a capacidade de contemplar Sua verdade, mesmo antes de pecarmos. Isso nos lembra que Deus nos ama e nos dá a chance de nos arrependermos e nos aproximarmos Dele. Como diz em Romanos 10:9: "Se confessares com a tua boca que Jesus é o Senhor, e creres em teu coração que Deus o ressuscitou dentre os mortos, serás salvo".</w:t>
        <w:br/>
        <w:t>_________________________________</w:t>
      </w:r>
    </w:p>
    <w:p>
      <w:pPr>
        <w:ind w:left="432"/>
      </w:pPr>
      <w:r>
        <w:t>Commentary: Or HaChaim on Genesis 3:6:3</w:t>
        <w:br/>
      </w:r>
      <w:r>
        <w:rPr>
          <w:b w:val="0"/>
          <w:i w:val="0"/>
          <w:color w:val="1E6A39"/>
        </w:rPr>
      </w:r>
      <w:r>
        <w:rPr>
          <w:b/>
          <w:i w:val="0"/>
          <w:color w:val="1E6A39"/>
        </w:rPr>
      </w:r>
      <w:r>
        <w:rPr>
          <w:b/>
          <w:i w:val="0"/>
          <w:color w:val="1E6A39"/>
        </w:rPr>
        <w:t xml:space="preserve"> </w:t>
      </w:r>
      <w:r>
        <w:rPr>
          <w:b/>
          <w:i w:val="0"/>
          <w:color w:val="1E6A39"/>
        </w:rPr>
      </w:r>
      <w:r>
        <w:rPr>
          <w:b/>
          <w:i w:val="0"/>
          <w:color w:val="1E6A39"/>
        </w:rPr>
        <w:t>ותרא האשה כי טוב העץ</w:t>
      </w:r>
      <w:r>
        <w:rPr>
          <w:b/>
          <w:i w:val="0"/>
          <w:color w:val="1E6A39"/>
        </w:rPr>
      </w:r>
      <w:r>
        <w:rPr>
          <w:b/>
          <w:i w:val="0"/>
          <w:color w:val="1E6A39"/>
        </w:rPr>
        <w:t>. Eve saw that the tree was good.</w:t>
      </w:r>
      <w:r>
        <w:rPr>
          <w:b w:val="0"/>
          <w:i w:val="0"/>
          <w:color w:val="1E6A39"/>
        </w:rPr>
      </w:r>
      <w:r>
        <w:rPr>
          <w:b w:val="0"/>
          <w:i w:val="0"/>
          <w:color w:val="1E6A39"/>
        </w:rPr>
        <w:t xml:space="preserve">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w:t>
      </w:r>
      <w:r>
        <w:rPr>
          <w:b w:val="0"/>
          <w:i w:val="0"/>
          <w:color w:val="1E6A39"/>
        </w:rPr>
      </w:r>
      <w:r>
        <w:rPr>
          <w:b w:val="0"/>
          <w:i w:val="0"/>
          <w:color w:val="1E6A39"/>
        </w:rPr>
        <w:t>להשכיל</w:t>
      </w:r>
      <w:r>
        <w:rPr>
          <w:b w:val="0"/>
          <w:i w:val="0"/>
          <w:color w:val="1E6A39"/>
        </w:rPr>
      </w:r>
      <w:r>
        <w:rPr>
          <w:b w:val="0"/>
          <w:i w:val="0"/>
          <w:color w:val="1E6A39"/>
        </w:rPr>
        <w:t xml:space="preserve">? If the Torah merely intended to tell us that the serpents's description of the tree had been accurate, why describe the woman as seeing something that she did not see? Also why did the Torah add two superfluous words </w:t>
      </w:r>
      <w:r>
        <w:rPr>
          <w:b w:val="0"/>
          <w:i w:val="0"/>
          <w:color w:val="1E6A39"/>
        </w:rPr>
      </w:r>
      <w:r>
        <w:rPr>
          <w:b w:val="0"/>
          <w:i w:val="0"/>
          <w:color w:val="1E6A39"/>
        </w:rPr>
        <w:t>הוא</w:t>
      </w:r>
      <w:r>
        <w:rPr>
          <w:b w:val="0"/>
          <w:i w:val="0"/>
          <w:color w:val="1E6A39"/>
        </w:rPr>
      </w:r>
      <w:r>
        <w:rPr>
          <w:b w:val="0"/>
          <w:i w:val="0"/>
          <w:color w:val="1E6A39"/>
        </w:rPr>
        <w:t xml:space="preserve">, and </w:t>
      </w:r>
      <w:r>
        <w:rPr>
          <w:b w:val="0"/>
          <w:i w:val="0"/>
          <w:color w:val="1E6A39"/>
        </w:rPr>
      </w:r>
      <w:r>
        <w:rPr>
          <w:b w:val="0"/>
          <w:i w:val="0"/>
          <w:color w:val="1E6A39"/>
        </w:rPr>
        <w:t>העץ</w:t>
      </w:r>
      <w:r>
        <w:rPr>
          <w:b w:val="0"/>
          <w:i w:val="0"/>
          <w:color w:val="1E6A39"/>
        </w:rPr>
      </w:r>
      <w:r>
        <w:rPr>
          <w:b w:val="0"/>
          <w:i w:val="0"/>
          <w:color w:val="1E6A39"/>
        </w:rPr>
        <w:t xml:space="preserve"> a second time? If the repetition of the word is justified, why did the Torah not also write the word </w:t>
      </w:r>
      <w:r>
        <w:rPr>
          <w:b w:val="0"/>
          <w:i w:val="0"/>
          <w:color w:val="1E6A39"/>
        </w:rPr>
      </w:r>
      <w:r>
        <w:rPr>
          <w:b w:val="0"/>
          <w:i w:val="0"/>
          <w:color w:val="1E6A39"/>
        </w:rPr>
        <w:t>העץ</w:t>
      </w:r>
      <w:r>
        <w:rPr>
          <w:b w:val="0"/>
          <w:i w:val="0"/>
          <w:color w:val="1E6A39"/>
        </w:rPr>
      </w:r>
      <w:r>
        <w:rPr>
          <w:b w:val="0"/>
          <w:i w:val="0"/>
          <w:color w:val="1E6A39"/>
        </w:rPr>
        <w:t xml:space="preserve"> after the word </w:t>
      </w:r>
      <w:r>
        <w:rPr>
          <w:b w:val="0"/>
          <w:i w:val="0"/>
          <w:color w:val="1E6A39"/>
        </w:rPr>
      </w:r>
      <w:r>
        <w:rPr>
          <w:b w:val="0"/>
          <w:i w:val="0"/>
          <w:color w:val="1E6A39"/>
        </w:rPr>
        <w:t>תאוה</w:t>
      </w:r>
      <w:r>
        <w:rPr>
          <w:b w:val="0"/>
          <w:i w:val="0"/>
          <w:color w:val="1E6A39"/>
        </w:rPr>
      </w:r>
      <w:r>
        <w:rPr>
          <w:b w:val="0"/>
          <w:i w:val="0"/>
          <w:color w:val="1E6A39"/>
        </w:rPr>
        <w:t>?</w:t>
      </w:r>
      <w:r>
        <w:br/>
        <w:t>__________________________________</w:t>
        <w:br/>
        <w:t xml:space="preserve">Analise através de IA quanto a este Comentario acima: </w:t>
        <w:br/>
        <w:br/>
        <w:br/>
        <w:t>Este texto fala sobre a história de Eva no Jardim do Éden. Ela viu que o fruto da árvore era bom para comer, mas como ela poderia julgar isso apenas olhando? O texto também questiona de onde Eva sabia que o fruto da árvore aumentaria seus poderes perceptivos.</w:t>
        <w:br/>
        <w:br/>
        <w:t>Podemos usar isso para falar do evangelho, pois isso nos mostra que Deus nos dá o discernimento para saber o que é bom e o que é ruim. Como diz em Provérbios 3:5-6: "Confia no Senhor de todo o teu coração e não te apoies em teu próprio entendimento; reconhece-o em todos os teus caminhos, e Ele endireitará as tuas veredas". Deus nos dá a sabedoria para discernir o que é bom e o que é ruim, e devemos confiar Nele para nos guiar.</w:t>
        <w:br/>
        <w:t>_________________________________</w:t>
      </w:r>
      <w:r>
        <w:rPr>
          <w:b w:val="0"/>
          <w:i w:val="0"/>
          <w:color w:val="7B3D00"/>
        </w:rPr>
        <w:br/>
        <w:t>__________________________________</w:t>
        <w:br/>
        <w:t xml:space="preserve">Analise através de IA quanto a este Comentario acima: </w:t>
        <w:br/>
        <w:br/>
        <w:br/>
        <w:t>Este texto fala sobre a história de Eva no Jardim do Éden. Ela viu que o fruto da árvore era bom para comer, mas como ela poderia julgar isso apenas olhando? O texto também questiona de onde Eva sabia que o fruto da árvore aumentaria seus poderes perceptivos.</w:t>
        <w:br/>
        <w:br/>
        <w:t>Podemos usar isso para falar do evangelho, pois isso nos mostra que Deus nos dá o discernimento para saber o que é bom e o que é ruim. Como diz em Provérbios 3:5-6: "Confia no Senhor de todo o teu coração e não te apoies em teu próprio entendimento; reconhece-o em todos os teus caminhos, e Ele endireitará as tuas veredas". Deus nos dá a sabedoria para discernir o que é bom e o que é ruim, e devemos confiar Nele para nos guiar.</w:t>
        <w:br/>
        <w:t>_________________________________</w:t>
      </w:r>
    </w:p>
    <w:p>
      <w:pPr>
        <w:ind w:left="432"/>
      </w:pPr>
      <w:r>
        <w:t>Commentary: Tur HaArokh, Genesis 3:6:1</w:t>
        <w:br/>
      </w:r>
      <w:r>
        <w:rPr>
          <w:b w:val="0"/>
          <w:i w:val="0"/>
          <w:color w:val="6B5E9B"/>
        </w:rPr>
        <w:t>כי טוב העץ למאכל , “for the tree is good as food.” She had thought originally that the reason why G’d had forbidden the tree was because its fruit was bitter, and the poison of the fruit would result in death to those who ate it. Now she had convinced herself that its fruit was sweet.</w:t>
        <w:br/>
      </w:r>
      <w:r>
        <w:br/>
        <w:t>__________________________________</w:t>
        <w:br/>
        <w:t xml:space="preserve">Analise através de IA quanto a este Comentario acima: </w:t>
        <w:br/>
        <w:br/>
        <w:t>Resumindo: A mulher inicialmente pensou que o motivo pelo qual Deus proibiu o fruto da árvore era porque seu fruto era amargo e o veneno do fruto resultaria em morte para aqueles que o comiam. Agora ela convenceu a si mesma de que seu fruto era doce.</w:t>
        <w:br/>
        <w:br/>
        <w:t>Usando isso para falar do evangelho, podemos ver que Deus nos dá limites para nos proteger. Como diz em Romanos 6:23, "Porque o salário do pecado é a morte, mas o dom gratuito de Deus é a vida eterna em Cristo Jesus, nosso Senhor". Deus nos deu limites para nos proteger do pecado, que nos levaria à morte. Assim como Deus proibiu a árvore para proteger Adão e Eva, Ele nos dá limites para nos proteger do pecado.</w:t>
        <w:br/>
        <w:t>_________________________________</w:t>
      </w:r>
      <w:r>
        <w:rPr>
          <w:b w:val="0"/>
          <w:i w:val="0"/>
          <w:color w:val="7B3D00"/>
        </w:rPr>
        <w:br/>
        <w:t>__________________________________</w:t>
        <w:br/>
        <w:t xml:space="preserve">Analise através de IA quanto a este Comentario acima: </w:t>
        <w:br/>
        <w:br/>
        <w:t>Resumindo: A mulher inicialmente pensou que o motivo pelo qual Deus proibiu o fruto da árvore era porque seu fruto era amargo e o veneno do fruto resultaria em morte para aqueles que o comiam. Agora ela convenceu a si mesma de que seu fruto era doce.</w:t>
        <w:br/>
        <w:br/>
        <w:t>Usando isso para falar do evangelho, podemos ver que Deus nos dá limites para nos proteger. Como diz em Romanos 6:23, "Porque o salário do pecado é a morte, mas o dom gratuito de Deus é a vida eterna em Cristo Jesus, nosso Senhor". Deus nos deu limites para nos proteger do pecado, que nos levaria à morte. Assim como Deus proibiu a árvore para proteger Adão e Eva, Ele nos dá limites para nos proteger do pecado.</w:t>
        <w:br/>
        <w:t>_________________________________</w:t>
      </w:r>
      <w:r>
        <w:t>כי טוב העץ למאכל , “for the tree is good as food.” She had thought originally that the reason why G’d had forbidden the tree was because its fruit was bitter, and the poison of the fruit would result in death to those who ate it. Now she had convinced herself that its fruit was sweet.</w:t>
        <w:br/>
      </w:r>
    </w:p>
    <w:p>
      <w:pPr>
        <w:ind w:left="432"/>
      </w:pPr>
      <w:r>
        <w:t>Commentary: Or HaChaim on Genesis 3:6:5</w:t>
        <w:br/>
      </w:r>
      <w:r>
        <w:rPr>
          <w:b w:val="0"/>
          <w:i w:val="0"/>
          <w:color w:val="1E6A39"/>
        </w:rPr>
      </w:r>
      <w:r>
        <w:rPr>
          <w:b/>
          <w:i w:val="0"/>
          <w:color w:val="1E6A39"/>
        </w:rPr>
      </w:r>
      <w:r>
        <w:rPr>
          <w:b/>
          <w:i w:val="0"/>
          <w:color w:val="1E6A39"/>
        </w:rPr>
        <w:t xml:space="preserve"> </w:t>
      </w:r>
      <w:r>
        <w:rPr>
          <w:b/>
          <w:i w:val="0"/>
          <w:color w:val="1E6A39"/>
        </w:rPr>
      </w:r>
      <w:r>
        <w:rPr>
          <w:b/>
          <w:i w:val="0"/>
          <w:color w:val="1E6A39"/>
        </w:rPr>
        <w:t>ותרא האשה כי טוב העץ</w:t>
      </w:r>
      <w:r>
        <w:rPr>
          <w:b/>
          <w:i w:val="0"/>
          <w:color w:val="1E6A39"/>
        </w:rPr>
      </w:r>
      <w:r>
        <w:rPr>
          <w:b/>
          <w:i w:val="0"/>
          <w:color w:val="1E6A39"/>
        </w:rPr>
        <w:t>. Eve saw that the tree was good.</w:t>
      </w:r>
      <w:r>
        <w:rPr>
          <w:b w:val="0"/>
          <w:i w:val="0"/>
          <w:color w:val="1E6A39"/>
        </w:rPr>
      </w:r>
      <w:r>
        <w:rPr>
          <w:b w:val="0"/>
          <w:i w:val="0"/>
          <w:color w:val="1E6A39"/>
        </w:rPr>
        <w:t xml:space="preserve">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w:t>
      </w:r>
      <w:r>
        <w:rPr>
          <w:b w:val="0"/>
          <w:i w:val="0"/>
          <w:color w:val="1E6A39"/>
        </w:rPr>
      </w:r>
      <w:r>
        <w:rPr>
          <w:b w:val="0"/>
          <w:i w:val="0"/>
          <w:color w:val="1E6A39"/>
        </w:rPr>
        <w:t>להשכיל</w:t>
      </w:r>
      <w:r>
        <w:rPr>
          <w:b w:val="0"/>
          <w:i w:val="0"/>
          <w:color w:val="1E6A39"/>
        </w:rPr>
      </w:r>
      <w:r>
        <w:rPr>
          <w:b w:val="0"/>
          <w:i w:val="0"/>
          <w:color w:val="1E6A39"/>
        </w:rPr>
        <w:t xml:space="preserve">? If the Torah merely intended to tell us that the serpents's description of the tree had been accurate, why describe the woman as seeing something that she did not see? Also why did the Torah add two superfluous words </w:t>
      </w:r>
      <w:r>
        <w:rPr>
          <w:b w:val="0"/>
          <w:i w:val="0"/>
          <w:color w:val="1E6A39"/>
        </w:rPr>
      </w:r>
      <w:r>
        <w:rPr>
          <w:b w:val="0"/>
          <w:i w:val="0"/>
          <w:color w:val="1E6A39"/>
        </w:rPr>
        <w:t>הוא</w:t>
      </w:r>
      <w:r>
        <w:rPr>
          <w:b w:val="0"/>
          <w:i w:val="0"/>
          <w:color w:val="1E6A39"/>
        </w:rPr>
      </w:r>
      <w:r>
        <w:rPr>
          <w:b w:val="0"/>
          <w:i w:val="0"/>
          <w:color w:val="1E6A39"/>
        </w:rPr>
        <w:t xml:space="preserve">, and </w:t>
      </w:r>
      <w:r>
        <w:rPr>
          <w:b w:val="0"/>
          <w:i w:val="0"/>
          <w:color w:val="1E6A39"/>
        </w:rPr>
      </w:r>
      <w:r>
        <w:rPr>
          <w:b w:val="0"/>
          <w:i w:val="0"/>
          <w:color w:val="1E6A39"/>
        </w:rPr>
        <w:t>העץ</w:t>
      </w:r>
      <w:r>
        <w:rPr>
          <w:b w:val="0"/>
          <w:i w:val="0"/>
          <w:color w:val="1E6A39"/>
        </w:rPr>
      </w:r>
      <w:r>
        <w:rPr>
          <w:b w:val="0"/>
          <w:i w:val="0"/>
          <w:color w:val="1E6A39"/>
        </w:rPr>
        <w:t xml:space="preserve"> a second time? If the repetition of the word is justified, why did the Torah not also write the word </w:t>
      </w:r>
      <w:r>
        <w:rPr>
          <w:b w:val="0"/>
          <w:i w:val="0"/>
          <w:color w:val="1E6A39"/>
        </w:rPr>
      </w:r>
      <w:r>
        <w:rPr>
          <w:b w:val="0"/>
          <w:i w:val="0"/>
          <w:color w:val="1E6A39"/>
        </w:rPr>
        <w:t>העץ</w:t>
      </w:r>
      <w:r>
        <w:rPr>
          <w:b w:val="0"/>
          <w:i w:val="0"/>
          <w:color w:val="1E6A39"/>
        </w:rPr>
      </w:r>
      <w:r>
        <w:rPr>
          <w:b w:val="0"/>
          <w:i w:val="0"/>
          <w:color w:val="1E6A39"/>
        </w:rPr>
        <w:t xml:space="preserve"> after the word </w:t>
      </w:r>
      <w:r>
        <w:rPr>
          <w:b w:val="0"/>
          <w:i w:val="0"/>
          <w:color w:val="1E6A39"/>
        </w:rPr>
      </w:r>
      <w:r>
        <w:rPr>
          <w:b w:val="0"/>
          <w:i w:val="0"/>
          <w:color w:val="1E6A39"/>
        </w:rPr>
        <w:t>תאוה</w:t>
      </w:r>
      <w:r>
        <w:rPr>
          <w:b w:val="0"/>
          <w:i w:val="0"/>
          <w:color w:val="1E6A39"/>
        </w:rPr>
      </w:r>
      <w:r>
        <w:rPr>
          <w:b w:val="0"/>
          <w:i w:val="0"/>
          <w:color w:val="1E6A39"/>
        </w:rPr>
        <w:t>?</w:t>
      </w:r>
      <w:r>
        <w:br/>
        <w:t>__________________________________</w:t>
        <w:br/>
        <w:t xml:space="preserve">Analise através de IA quanto a este Comentario acima: </w:t>
        <w:br/>
        <w:br/>
        <w:br/>
        <w:t>Resumindo, este texto questiona como Eva sabia que o alimento era bom somente olhando para ele e por que a Torá descreveu uma sensação na boca antes de descrever o efeito no olho.</w:t>
        <w:br/>
        <w:br/>
        <w:t>Usando isso para falar do evangelho, podemos usar versículos como Mateus 7:17-18 que diz: "Assim também, toda boa árvore produz bons frutos, mas a árvore má produz frutos ruins. Uma boa árvore não pode produzir frutos ruins, nem uma árvore má produzir frutos bons". Isso nos ensina que devemos usar discernimento para escolher o que é bom e o que é ruim.</w:t>
        <w:br/>
        <w:t>_________________________________</w:t>
      </w:r>
      <w:r>
        <w:rPr>
          <w:b w:val="0"/>
          <w:i w:val="0"/>
          <w:color w:val="7B3D00"/>
        </w:rPr>
        <w:br/>
        <w:t>__________________________________</w:t>
        <w:br/>
        <w:t xml:space="preserve">Analise através de IA quanto a este Comentario acima: </w:t>
        <w:br/>
        <w:br/>
        <w:br/>
        <w:t>Resumindo, este texto questiona como Eva sabia que o alimento era bom somente olhando para ele e por que a Torá descreveu uma sensação na boca antes de descrever o efeito no olho.</w:t>
        <w:br/>
        <w:br/>
        <w:t>Usando isso para falar do evangelho, podemos usar versículos como Mateus 7:17-18 que diz: "Assim também, toda boa árvore produz bons frutos, mas a árvore má produz frutos ruins. Uma boa árvore não pode produzir frutos ruins, nem uma árvore má produzir frutos bons". Isso nos ensina que devemos usar discernimento para escolher o que é bom e o que é ruim.</w:t>
        <w:br/>
        <w:t>_________________________________</w:t>
      </w:r>
    </w:p>
    <w:p>
      <w:pPr>
        <w:ind w:left="432"/>
      </w:pPr>
      <w:r>
        <w:t>Commentary: Tur HaArokh, Genesis 3:6:2</w:t>
        <w:br/>
      </w:r>
      <w:r>
        <w:rPr>
          <w:b w:val="0"/>
          <w:i w:val="0"/>
          <w:color w:val="1E6A39"/>
        </w:rPr>
        <w:t>כי טוב העץ למאכל , “for the tree is good as food.” She had thought originally that the reason why G’d had forbidden the tree was because its fruit was bitter, and the poison of the fruit would result in death to those who ate it. Now she had convinced herself that its fruit was sweet.</w:t>
        <w:br/>
      </w:r>
      <w:r>
        <w:br/>
        <w:t>__________________________________</w:t>
        <w:br/>
        <w:t xml:space="preserve">Analise através de IA quanto a este Comentario acima: </w:t>
        <w:br/>
        <w:br/>
        <w:t>Resumidamente: A mulher inicialmente acreditava que Deus havia proibido a árvore porque seu fruto era amargo e o veneno resultaria na morte de quem o comesse. Agora ela convenceu-se de que o fruto era doce.</w:t>
        <w:br/>
        <w:br/>
        <w:t>Usando isso para falar do evangelho, podemos ver que Deus nos dá a liberdade de escolha, mas nos adverte sobre o que é bom e o que é ruim para nós. Como diz em Deuteronômio 30:19: "Eu lhe dou hoje a escolha entre a vida e a morte, entre a bênção e a maldição. Escolha, pois, a vida, para que vivas, tu e a tua descendência". Portanto, devemos escolher o que é bom para nós, como diz em Filipenses 4:8: "Finalmente, irmãos, tudo o que é verdadeiro, tudo o que é respeitável, tudo o que é justo, tudo o que é puro, tudo o que é amável, tudo o que é de boa fama, se alguma virtude há e se algum louvor existe, seja isso o que ocupe o vosso pensamento".</w:t>
        <w:br/>
        <w:t>_________________________________</w:t>
      </w:r>
      <w:r>
        <w:rPr>
          <w:b w:val="0"/>
          <w:i w:val="0"/>
          <w:color w:val="7B3D00"/>
        </w:rPr>
        <w:br/>
        <w:t>__________________________________</w:t>
        <w:br/>
        <w:t xml:space="preserve">Analise através de IA quanto a este Comentario acima: </w:t>
        <w:br/>
        <w:br/>
        <w:t>Resumidamente: A mulher inicialmente acreditava que Deus havia proibido a árvore porque seu fruto era amargo e o veneno resultaria na morte de quem o comesse. Agora ela convenceu-se de que o fruto era doce.</w:t>
        <w:br/>
        <w:br/>
        <w:t>Usando isso para falar do evangelho, podemos ver que Deus nos dá a liberdade de escolha, mas nos adverte sobre o que é bom e o que é ruim para nós. Como diz em Deuteronômio 30:19: "Eu lhe dou hoje a escolha entre a vida e a morte, entre a bênção e a maldição. Escolha, pois, a vida, para que vivas, tu e a tua descendência". Portanto, devemos escolher o que é bom para nós, como diz em Filipenses 4:8: "Finalmente, irmãos, tudo o que é verdadeiro, tudo o que é respeitável, tudo o que é justo, tudo o que é puro, tudo o que é amável, tudo o que é de boa fama, se alguma virtude há e se algum louvor existe, seja isso o que ocupe o vosso pensamento".</w:t>
        <w:br/>
        <w:t>_________________________________</w:t>
      </w:r>
    </w:p>
    <w:p>
      <w:pPr>
        <w:ind w:left="432"/>
      </w:pPr>
      <w:r>
        <w:t>Commentary: Sforno on Genesis 3:6:3</w:t>
        <w:br/>
      </w:r>
      <w:r>
        <w:rPr>
          <w:b w:val="0"/>
          <w:i w:val="0"/>
          <w:color w:val="6B5E9B"/>
        </w:rPr>
        <w:t>ותרא האשה כי טוב העץ למאכל, she realized that the tree was good to eat due to its location, its nature and the pleasant fragrance of its fruit.</w:t>
      </w:r>
      <w:r>
        <w:br/>
        <w:t>__________________________________</w:t>
        <w:br/>
        <w:t xml:space="preserve">Analise através de IA quanto a este Comentario acima: </w:t>
        <w:br/>
        <w:br/>
        <w:br/>
        <w:t>Resumindo, a mulher percebeu que a árvore era boa para comer devido à sua localização, natureza e o agradável aroma de sua fruta.</w:t>
        <w:br/>
        <w:br/>
        <w:t>Isso nos mostra que Deus nos dá oportunidades para nos alimentarmos de coisas boas. Como diz o versículo bíblico: "O Senhor é o meu pastor, nada me faltará" (Salmos 23:1). Deus nos dá acesso a todas as coisas boas que precisamos para viver. Ele nos fornece tudo o que é necessário para nos alimentarmos e nos satisfazermos. Assim como a mulher viu a árvore como uma fonte de alimento, também podemos ver Deus como a fonte de todas as coisas boas que precisamos para viver.</w:t>
        <w:br/>
        <w:t>_________________________________</w:t>
      </w:r>
      <w:r>
        <w:rPr>
          <w:b w:val="0"/>
          <w:i w:val="0"/>
          <w:color w:val="7B3D00"/>
        </w:rPr>
        <w:br/>
        <w:t>__________________________________</w:t>
        <w:br/>
        <w:t xml:space="preserve">Analise através de IA quanto a este Comentario acima: </w:t>
        <w:br/>
        <w:br/>
        <w:br/>
        <w:t>Resumindo, a mulher percebeu que a árvore era boa para comer devido à sua localização, natureza e o agradável aroma de sua fruta.</w:t>
        <w:br/>
        <w:br/>
        <w:t>Isso nos mostra que Deus nos dá oportunidades para nos alimentarmos de coisas boas. Como diz o versículo bíblico: "O Senhor é o meu pastor, nada me faltará" (Salmos 23:1). Deus nos dá acesso a todas as coisas boas que precisamos para viver. Ele nos fornece tudo o que é necessário para nos alimentarmos e nos satisfazermos. Assim como a mulher viu a árvore como uma fonte de alimento, também podemos ver Deus como a fonte de todas as coisas boas que precisamos para viver.</w:t>
        <w:br/>
        <w:t>_________________________________</w:t>
      </w:r>
      <w:r>
        <w:t>ותרא האשה כי טוב העץ למאכל, she realized that the tree was good to eat due to its location, its nature and the pleasant fragrance of its fruit.</w:t>
      </w:r>
    </w:p>
    <w:p>
      <w:pPr>
        <w:ind w:left="432"/>
      </w:pPr>
      <w:r>
        <w:t>Commentary: Ibn Ezra on Genesis 3:6:3</w:t>
        <w:br/>
      </w:r>
      <w:r>
        <w:rPr>
          <w:b w:val="0"/>
          <w:i w:val="0"/>
          <w:color w:val="1E6A39"/>
        </w:rPr>
        <w:t>AND WHEN THE WOMAN SAW. In her heart.</w:t>
      </w:r>
      <w:r>
        <w:br/>
        <w:t>__________________________________</w:t>
        <w:br/>
        <w:t xml:space="preserve">Analise através de IA quanto a este Comentario acima: </w:t>
        <w:br/>
        <w:br/>
        <w:br/>
        <w:t>Resumindo, este texto fala sobre uma mulher que viu algo em seu coração. Isso nos lembra de que devemos buscar a Deus em nossos corações e ouvir o que Ele tem a nos dizer. Isso é reforçado por versículos como Romanos 10:17, que diz: "Assim, a fé vem pela ouvir, e ouvir pela palavra de Deus". Também podemos usar o evangelho para nos lembrar de que Deus nos ama e nos quer em Sua presença. Romanos 5:8 diz: "Mas Deus prova o seu amor para conosco, em que, quando ainda éramos pecadores, Cristo morreu por nós".</w:t>
        <w:br/>
        <w:t>_________________________________</w:t>
      </w:r>
      <w:r>
        <w:rPr>
          <w:b w:val="0"/>
          <w:i w:val="0"/>
          <w:color w:val="7B3D00"/>
        </w:rPr>
        <w:br/>
        <w:t>__________________________________</w:t>
        <w:br/>
        <w:t xml:space="preserve">Analise através de IA quanto a este Comentario acima: </w:t>
        <w:br/>
        <w:br/>
        <w:br/>
        <w:t>Resumindo, este texto fala sobre uma mulher que viu algo em seu coração. Isso nos lembra de que devemos buscar a Deus em nossos corações e ouvir o que Ele tem a nos dizer. Isso é reforçado por versículos como Romanos 10:17, que diz: "Assim, a fé vem pela ouvir, e ouvir pela palavra de Deus". Também podemos usar o evangelho para nos lembrar de que Deus nos ama e nos quer em Sua presença. Romanos 5:8 diz: "Mas Deus prova o seu amor para conosco, em que, quando ainda éramos pecadores, Cristo morreu por nós".</w:t>
        <w:br/>
        <w:t>_________________________________</w:t>
      </w:r>
    </w:p>
    <w:p>
      <w:pPr>
        <w:ind w:left="432"/>
      </w:pPr>
      <w:r>
        <w:t>Commentary: Bekhor Shor, Genesis 3:6:1</w:t>
        <w:br/>
      </w:r>
      <w:r>
        <w:rPr>
          <w:b w:val="0"/>
          <w:i w:val="0"/>
          <w:color w:val="1E6A39"/>
        </w:rPr>
      </w:r>
      <w:r>
        <w:rPr>
          <w:b/>
          <w:i w:val="0"/>
          <w:color w:val="1E6A39"/>
        </w:rPr>
      </w:r>
      <w:r>
        <w:rPr>
          <w:b/>
          <w:i w:val="0"/>
          <w:color w:val="1E6A39"/>
        </w:rPr>
        <w:t>The woman saw that the tree was good for food:</w:t>
      </w:r>
      <w:r>
        <w:rPr>
          <w:b w:val="0"/>
          <w:i w:val="0"/>
          <w:color w:val="1E6A39"/>
        </w:rPr>
      </w:r>
      <w:r>
        <w:rPr>
          <w:b w:val="0"/>
          <w:i w:val="0"/>
          <w:color w:val="1E6A39"/>
        </w:rPr>
        <w:t xml:space="preserve"> She began to observe it. She said, "How beautiful is this fruit; how sweet is its smell - it is certainly not like poison. Yet the Holy One did not command us not to eat from it for nothing." And the tree was desirable to her to contemplate; as she desired it, in order to contemplate. She said, "It appears that the serpent is speaking truth." So she ate it and gave it to her husband. And immediately slyness, pride, coarseness, jealousy, competition, covetousness and malice entered into them; to entrap and flatter, and to carry on in the dark, to rob and to steal. And they quickly began to say, "It is a disgrace for creatures like us to be 'baring buttocks' and revealing our nakedness." They made loincloths for themselves to cover their nakedness and they went out of the Garden to the breeze of the day, a place that there were no trees blocking the wind. As this is the way of thieves, to distance themselves from the the place in which they stole; meaning to say, "I was not even there." But while they were there sitting in the breeze of the day, they heard the 'voice of the Lord marching in the tops of the </w:t>
      </w:r>
      <w:r>
        <w:rPr>
          <w:b w:val="0"/>
          <w:i/>
          <w:color w:val="1E6A39"/>
        </w:rPr>
      </w:r>
      <w:r>
        <w:rPr>
          <w:b w:val="0"/>
          <w:i/>
          <w:color w:val="1E6A39"/>
        </w:rPr>
        <w:t>baca</w:t>
      </w:r>
      <w:r>
        <w:rPr>
          <w:b w:val="0"/>
          <w:i w:val="0"/>
          <w:color w:val="1E6A39"/>
        </w:rPr>
      </w:r>
      <w:r>
        <w:rPr>
          <w:b w:val="0"/>
          <w:i w:val="0"/>
          <w:color w:val="1E6A39"/>
        </w:rPr>
        <w:t xml:space="preserve"> trees.' They said, "Behold the Master of the Garden has come"; so they were afraid and trembling - as is the way of a thief - and they hid. And that is the meaning of (Genesis 3:8), </w:t>
      </w:r>
      <w:r>
        <w:rPr>
          <w:b/>
          <w:i w:val="0"/>
          <w:color w:val="1E6A39"/>
        </w:rPr>
      </w:r>
      <w:r>
        <w:rPr>
          <w:b/>
          <w:i w:val="0"/>
          <w:color w:val="1E6A39"/>
        </w:rPr>
        <w:t>They heard the voice of the Lord God moving in the Garden to the breeze of the day</w:t>
      </w:r>
      <w:r>
        <w:rPr>
          <w:b w:val="0"/>
          <w:i w:val="0"/>
          <w:color w:val="1E6A39"/>
        </w:rPr>
      </w:r>
      <w:r>
        <w:rPr>
          <w:b w:val="0"/>
          <w:i w:val="0"/>
          <w:color w:val="1E6A39"/>
        </w:rPr>
        <w:t xml:space="preserve"> - as they were there. Know that "to the breeze of the day," is referring to Adam. As it is written after it, </w:t>
      </w:r>
      <w:r>
        <w:rPr>
          <w:b/>
          <w:i w:val="0"/>
          <w:color w:val="1E6A39"/>
        </w:rPr>
      </w:r>
      <w:r>
        <w:rPr>
          <w:b/>
          <w:i w:val="0"/>
          <w:color w:val="1E6A39"/>
        </w:rPr>
        <w:t>and the man and his wife hid themselves [...] among the trees of the Garden</w:t>
      </w:r>
      <w:r>
        <w:rPr>
          <w:b w:val="0"/>
          <w:i w:val="0"/>
          <w:color w:val="1E6A39"/>
        </w:rPr>
      </w:r>
      <w:r>
        <w:rPr>
          <w:b w:val="0"/>
          <w:i w:val="0"/>
          <w:color w:val="1E6A39"/>
        </w:rPr>
        <w:t xml:space="preserve"> - implying that at first, they were not in the Garden.</w:t>
      </w:r>
      <w:r>
        <w:br/>
        <w:t>__________________________________</w:t>
        <w:br/>
        <w:t xml:space="preserve">Analise através de IA quanto a este Comentario acima: </w:t>
        <w:br/>
        <w:br/>
        <w:br/>
        <w:t>A mulher viu que a árvore era boa para comida: Ela começou a observá-la. Ela disse: "Que belo é este fruto; que doce é o seu cheiro - certamente não é como o veneno. No entanto, o Santo não nos ordenou não comer dele por nada". E a árvore era desejável para ela contemplar; como ela desejava, para contemplar. Ela disse: "Parece que a serpente está falando a verdade". Então ela o comeu e deu ao seu marido. E imediatamente astúcia, orgulho, grosseria, ciúme, competição, avareza e maldade entraram neles; para enganar e lisonjear, e para seguir em segredo, para roubar e para roubar. E eles começaram rapidamente a dizer: "É uma vergonha para criaturas como nós 'mostrar nossos traseiros' e revelar nossa nudez". Eles fizeram faixas para si mesmos para cobrir sua nudez e saíram do Jardim para a brisa do dia, um lugar onde não havia árvores bloqueando o vento. Como é o jeito dos ladrões, afastar-se do lugar em que roubaram; o que significa dizer: "Eu nem estava lá". Mas enquanto estavam lá sentados na brisa do dia, eles ouviram a 'voz do Senhor marchando nas copas das árvores &lt;i&gt;baca&lt;/i&gt;'. Eles disseram: "Eis que o Mestre do Jardim chegou"; então eles ficaram com medo e tremiam - como é o jeito de um ladrão - e eles se esconderam. E esse é o significado de (&lt;a class ="refLink" href="/Genesis.3.8" data-ref="Gênesis 3:8"&gt;Gênesis 3:8&lt;/a&gt;), &lt;b&gt;Eles ouviram a voz do Senhor Deus se movendo no Jardim para a brisa do dia&lt;/b&gt; - como eles estavam lá. Saiba que "para a brisa do dia", se refere a Adão. Como está escrito depois disso, &lt;b&gt;e o homem e sua mulher se esconderam [...] entre as árvores do Jardim&lt;/b&gt; - o que implica que, no início, eles não estavam no Jardim.</w:t>
        <w:br/>
        <w:br/>
        <w:t>Usando isso para falar do evangelho, podemos ver que a mulher e o homem foram enganados pela serpente, e que isso os levou a pecar e se esconder de Deus. Isso nos lembra de que devemos nos manter longe do pecado e nos arrepender de nossos erros, pois Deus nos ama e quer nos salvar. Alguns versículos que mostram isso são: Romanos 3:23 - "Porque todos pecaram e destituídos estão da glória de Deus"; Romanos 6:23 - "Porque o salário do pecado é a morte, mas o dom gratuito de Deus é a vida eterna em Cristo Jesus, nosso Senhor"; e 1 João 1:9 - "Se confessarmos os nossos pecados, ele é fiel e justo para nos perdoar os pecados e nos purificar de toda injustiça".</w:t>
        <w:br/>
        <w:t>_________________________________</w:t>
      </w:r>
      <w:r>
        <w:rPr>
          <w:b w:val="0"/>
          <w:i w:val="0"/>
          <w:color w:val="7B3D00"/>
        </w:rPr>
        <w:br/>
        <w:t>__________________________________</w:t>
        <w:br/>
        <w:t xml:space="preserve">Analise através de IA quanto a este Comentario acima: </w:t>
        <w:br/>
        <w:br/>
        <w:br/>
        <w:t xml:space="preserve">A mulher viu que a árvore era boa para comida: Ela começou a observá-la. Ela disse: "Que belo é este fruto; que doce é o seu cheiro - certamente não é como o veneno. No entanto, o Santo não nos ordenou não comer dele por nada". E a árvore era desejável para ela contemplar; como ela desejava, para contemplar. Ela disse: "Parece que a serpente está falando a verdade". Então ela o comeu e deu ao seu marido. E imediatamente astúcia, orgulho, grosseria, ciúme, competição, avareza e maldade entraram neles; para enganar e lisonjear, e para seguir em segredo, para roubar e para roubar. E eles começaram rapidamente a dizer: "É uma vergonha para criaturas como nós 'mostrar nossos traseiros' e revelar nossa nudez". Eles fizeram faixas para si mesmos para cobrir sua nudez e saíram do Jardim para a brisa do dia, um lugar onde não havia árvores bloqueando o vento. Como é o jeito dos ladrões, afastar-se do lugar em que roubaram; o que significa dizer: "Eu nem estava lá". Mas enquanto estavam lá sentados na brisa do dia, eles ouviram a 'voz do Senhor marchando nas copas das árvores </w:t>
      </w:r>
      <w:r>
        <w:rPr>
          <w:b w:val="0"/>
          <w:i/>
          <w:color w:val="7B3D00"/>
        </w:rPr>
      </w:r>
      <w:r>
        <w:rPr>
          <w:b w:val="0"/>
          <w:i/>
          <w:color w:val="7B3D00"/>
        </w:rPr>
        <w:t>baca</w:t>
      </w:r>
      <w:r>
        <w:rPr>
          <w:b w:val="0"/>
          <w:i w:val="0"/>
          <w:color w:val="7B3D00"/>
        </w:rPr>
      </w:r>
      <w:r>
        <w:rPr>
          <w:b w:val="0"/>
          <w:i w:val="0"/>
          <w:color w:val="7B3D00"/>
        </w:rPr>
        <w:t xml:space="preserve">'. Eles disseram: "Eis que o Mestre do Jardim chegou"; então eles ficaram com medo e tremiam - como é o jeito de um ladrão - e eles se esconderam. E esse é o significado de (Gênesis 3:8), </w:t>
      </w:r>
      <w:r>
        <w:rPr>
          <w:b/>
          <w:i w:val="0"/>
          <w:color w:val="7B3D00"/>
        </w:rPr>
      </w:r>
      <w:r>
        <w:rPr>
          <w:b/>
          <w:i w:val="0"/>
          <w:color w:val="7B3D00"/>
        </w:rPr>
        <w:t>Eles ouviram a voz do Senhor Deus se movendo no Jardim para a brisa do dia</w:t>
      </w:r>
      <w:r>
        <w:rPr>
          <w:b w:val="0"/>
          <w:i w:val="0"/>
          <w:color w:val="7B3D00"/>
        </w:rPr>
      </w:r>
      <w:r>
        <w:rPr>
          <w:b w:val="0"/>
          <w:i w:val="0"/>
          <w:color w:val="7B3D00"/>
        </w:rPr>
        <w:t xml:space="preserve"> - como eles estavam lá. Saiba que "para a brisa do dia", se refere a Adão. Como está escrito depois disso, </w:t>
      </w:r>
      <w:r>
        <w:rPr>
          <w:b/>
          <w:i w:val="0"/>
          <w:color w:val="7B3D00"/>
        </w:rPr>
      </w:r>
      <w:r>
        <w:rPr>
          <w:b/>
          <w:i w:val="0"/>
          <w:color w:val="7B3D00"/>
        </w:rPr>
        <w:t>e o homem e sua mulher se esconderam [...] entre as árvores do Jardim</w:t>
      </w:r>
      <w:r>
        <w:rPr>
          <w:b w:val="0"/>
          <w:i w:val="0"/>
          <w:color w:val="7B3D00"/>
        </w:rPr>
      </w:r>
      <w:r>
        <w:rPr>
          <w:b w:val="0"/>
          <w:i w:val="0"/>
          <w:color w:val="7B3D00"/>
        </w:rPr>
        <w:t xml:space="preserve"> - o que implica que, no início, eles não estavam no Jardim.</w:t>
        <w:br/>
        <w:br/>
        <w:t>Usando isso para falar do evangelho, podemos ver que a mulher e o homem foram enganados pela serpente, e que isso os levou a pecar e se esconder de Deus. Isso nos lembra de que devemos nos manter longe do pecado e nos arrepender de nossos erros, pois Deus nos ama e quer nos salvar. Alguns versículos que mostram isso são: Romanos 3:23 - "Porque todos pecaram e destituídos estão da glória de Deus"; Romanos 6:23 - "Porque o salário do pecado é a morte, mas o dom gratuito de Deus é a vida eterna em Cristo Jesus, nosso Senhor"; e 1 João 1:9 - "Se confessarmos os nossos pecados, ele é fiel e justo para nos perdoar os pecados e nos purificar de toda injustiça".</w:t>
        <w:br/>
        <w:t>_________________________________</w:t>
      </w:r>
    </w:p>
    <w:p>
      <w:pPr>
        <w:ind w:left="432"/>
      </w:pPr>
      <w:r>
        <w:t>Commentary: Kli Yakar on Genesis 3:6:1</w:t>
        <w:br/>
      </w:r>
      <w:r>
        <w:rPr>
          <w:b w:val="0"/>
          <w:i w:val="0"/>
          <w:color w:val="1E6A39"/>
        </w:rPr>
      </w:r>
      <w:r>
        <w:rPr>
          <w:b/>
          <w:i w:val="0"/>
          <w:color w:val="1E6A39"/>
        </w:rPr>
      </w:r>
      <w:r>
        <w:rPr>
          <w:b/>
          <w:i w:val="0"/>
          <w:color w:val="1E6A39"/>
        </w:rPr>
        <w:t>And that it was desirable to the eyes:</w:t>
      </w:r>
      <w:r>
        <w:rPr>
          <w:b w:val="0"/>
          <w:i w:val="0"/>
          <w:color w:val="1E6A39"/>
        </w:rPr>
      </w:r>
      <w:r>
        <w:rPr>
          <w:b w:val="0"/>
          <w:i w:val="0"/>
          <w:color w:val="1E6A39"/>
        </w:rPr>
        <w:t xml:space="preserve"> Since, with every sin, the good impulse has a debate with the evil impulse: For the good impulse promises [a person] spiritual reward in the world to come, whereas the evil impulse responds and claims that it is better to go after the desires which are perceivable to the eyes of the seer - for the desires of this world are visible to the eyes of everyone - rather than going after the delights of the world to come, 'which no eye has beheld.' That is why it states, "And the woman saw" the words of the serpent, and the arguments of the serpent were correct in her eyes - "that the tree was good for food and that it was desirable to the eyes" - that the desires of this world are visible, 'eye to eye.' This is to exclude the delights of the world to come - 'no eye has beheld' [them]. "And one who wants to lie will distance his witnesses" (Rosh on Shevuot 6, Paragraph 13).    </w:t>
      </w:r>
      <w:r>
        <w:br/>
        <w:t>__________________________________</w:t>
        <w:br/>
        <w:t xml:space="preserve">Analise através de IA quanto a este Comentario acima: </w:t>
        <w:br/>
        <w:br/>
        <w:br/>
        <w:t>Resumindo, o texto explica que, com cada pecado, há um debate entre o impulso bom e o impulso mau. O impulso bom promete recompensa espiritual no mundo futuro, enquanto o impulso mau argumenta que é melhor seguir os desejos visíveis aos olhos, pois os desejos deste mundo são visíveis a todos. Por isso, diz-se que a mulher viu as palavras da serpente e que elas eram corretas em seus olhos.</w:t>
        <w:br/>
        <w:br/>
        <w:t>Usando isso para falar do evangelho, podemos ver que Deus nos oferece uma recompensa espiritual no mundo futuro, mas muitas vezes somos tentados a seguir os desejos deste mundo. No entanto, devemos nos lembrar de que "o que é visto é passageiro, mas o que não é visto é eterno" (2 Coríntios 4:18). "Porque os olhos do Senhor estão sobre os justos, e os seus ouvidos atentos às suas orações; mas o rosto do Senhor está contra os que fazem o mal" (1 Pedro 3:12).</w:t>
        <w:br/>
        <w:t>_________________________________</w:t>
      </w:r>
      <w:r>
        <w:rPr>
          <w:b w:val="0"/>
          <w:i w:val="0"/>
          <w:color w:val="7B3D00"/>
        </w:rPr>
        <w:br/>
        <w:t>__________________________________</w:t>
        <w:br/>
        <w:t xml:space="preserve">Analise através de IA quanto a este Comentario acima: </w:t>
        <w:br/>
        <w:br/>
        <w:br/>
        <w:t>Resumindo, o texto explica que, com cada pecado, há um debate entre o impulso bom e o impulso mau. O impulso bom promete recompensa espiritual no mundo futuro, enquanto o impulso mau argumenta que é melhor seguir os desejos visíveis aos olhos, pois os desejos deste mundo são visíveis a todos. Por isso, diz-se que a mulher viu as palavras da serpente e que elas eram corretas em seus olhos.</w:t>
        <w:br/>
        <w:br/>
        <w:t>Usando isso para falar do evangelho, podemos ver que Deus nos oferece uma recompensa espiritual no mundo futuro, mas muitas vezes somos tentados a seguir os desejos deste mundo. No entanto, devemos nos lembrar de que "o que é visto é passageiro, mas o que não é visto é eterno" (2 Coríntios 4:18). "Porque os olhos do Senhor estão sobre os justos, e os seus ouvidos atentos às suas orações; mas o rosto do Senhor está contra os que fazem o mal" (1 Pedro 3:12).</w:t>
        <w:br/>
        <w:t>_________________________________</w:t>
      </w:r>
    </w:p>
    <w:p>
      <w:pPr>
        <w:ind w:left="432"/>
      </w:pPr>
      <w:r>
        <w:t>Commentary: Kli Yakar on Genesis 3:6:2</w:t>
        <w:br/>
      </w:r>
      <w:r>
        <w:rPr>
          <w:b w:val="0"/>
          <w:i w:val="0"/>
          <w:color w:val="6B5E9B"/>
        </w:rPr>
      </w:r>
      <w:r>
        <w:rPr>
          <w:b/>
          <w:i w:val="0"/>
          <w:color w:val="6B5E9B"/>
        </w:rPr>
      </w:r>
      <w:r>
        <w:rPr>
          <w:b/>
          <w:i w:val="0"/>
          <w:color w:val="6B5E9B"/>
        </w:rPr>
        <w:t>And that it was desirable to the eyes:</w:t>
      </w:r>
      <w:r>
        <w:rPr>
          <w:b w:val="0"/>
          <w:i w:val="0"/>
          <w:color w:val="6B5E9B"/>
        </w:rPr>
      </w:r>
      <w:r>
        <w:rPr>
          <w:b w:val="0"/>
          <w:i w:val="0"/>
          <w:color w:val="6B5E9B"/>
        </w:rPr>
        <w:t xml:space="preserve"> Since, with every sin, the good impulse has a debate with the evil impulse: For the good impulse promises [a person] spiritual reward in the world to come, whereas the evil impulse responds and claims that it is better to go after the desires which are perceivable to the eyes of the seer - for the desires of this world are visible to the eyes of everyone - rather than going after the delights of the world to come, 'which no eye has beheld.' That is why it states, "And the woman saw" the words of the serpent, and the arguments of the serpent were correct in her eyes - "that the tree was good for food and that it was desirable to the eyes" - that the desires of this world are visible, 'eye to eye.' This is to exclude the delights of the world to come - 'no eye has beheld' [them]. "And one who wants to lie will distance his witnesses" (Rosh on Shevuot 6, Paragraph 13).    </w:t>
      </w:r>
      <w:r>
        <w:br/>
        <w:t>__________________________________</w:t>
        <w:br/>
        <w:t xml:space="preserve">Analise através de IA quanto a este Comentario acima: </w:t>
        <w:br/>
        <w:br/>
        <w:br/>
        <w:t>Resumindo, o texto diz que, quando uma pessoa peca, ela tem uma luta interna entre o desejo de obter recompensas espirituais no mundo futuro ou seguir os desejos visíveis daqui. O texto também diz que é melhor seguir os desejos visíveis do que aqueles que não são visíveis.</w:t>
        <w:br/>
        <w:br/>
        <w:t>Falando do evangelho, podemos nos lembrar de que Jesus nos ensinou que devemos buscar o reino de Deus e sua justiça primeiro (Mateus 6:33). Deus nos dá recompensas espirituais eternas que nenhum olho já viu (1 Coríntios 2:9). Portanto, devemos buscar a Deus e sua vontade para nossas vidas, em vez de buscar os desejos visíveis deste mundo.</w:t>
        <w:br/>
        <w:t>_________________________________</w:t>
      </w:r>
      <w:r>
        <w:rPr>
          <w:b w:val="0"/>
          <w:i w:val="0"/>
          <w:color w:val="7B3D00"/>
        </w:rPr>
        <w:br/>
        <w:t>__________________________________</w:t>
        <w:br/>
        <w:t xml:space="preserve">Analise através de IA quanto a este Comentario acima: </w:t>
        <w:br/>
        <w:br/>
        <w:br/>
        <w:t>Resumindo, o texto diz que, quando uma pessoa peca, ela tem uma luta interna entre o desejo de obter recompensas espirituais no mundo futuro ou seguir os desejos visíveis daqui. O texto também diz que é melhor seguir os desejos visíveis do que aqueles que não são visíveis.</w:t>
        <w:br/>
        <w:br/>
        <w:t>Falando do evangelho, podemos nos lembrar de que Jesus nos ensinou que devemos buscar o reino de Deus e sua justiça primeiro (Mateus 6:33). Deus nos dá recompensas espirituais eternas que nenhum olho já viu (1 Coríntios 2:9). Portanto, devemos buscar a Deus e sua vontade para nossas vidas, em vez de buscar os desejos visíveis deste mundo.</w:t>
        <w:br/>
        <w:t>_________________________________</w:t>
      </w:r>
      <w:r>
        <w:t xml:space="preserve">&lt;b&gt;And that it was desirable to the eyes:&lt;/b&gt; Since, with every sin, the good impulse has a debate with the evil impulse: For the good impulse promises [a person] spiritual reward in the world to come, whereas the evil impulse responds and claims that it is better to go after the desires which are perceivable to the eyes of the seer - for the desires of this world are visible to the eyes of everyone - rather than going after the delights of the world to come, 'which no eye has beheld.' That is why it states, "And the woman saw" the words of the serpent, and the arguments of the serpent were correct in her eyes - "that the tree was good for food and that it was desirable to the eyes" - that the desires of this world are visible, 'eye to eye.' This is to exclude the delights of the world to come - 'no eye has beheld' [them]. "And one who wants to lie will distance his witnesses" (Rosh on &lt;a class ="refLink" href="/Shevuot.6" data-ref="Shevuot 6"&gt;Shevuot 6&lt;/a&gt;, Paragraph 13).    </w:t>
      </w:r>
    </w:p>
    <w:p>
      <w:pPr>
        <w:ind w:left="432"/>
      </w:pPr>
      <w:r>
        <w:t>Commentary: Radak on Genesis 3:6:1</w:t>
        <w:br/>
      </w:r>
      <w:r>
        <w:rPr>
          <w:b w:val="0"/>
          <w:i w:val="0"/>
          <w:color w:val="6B5E9B"/>
        </w:rPr>
        <w:t>ותרא האשה, she believed the words of the serpent and saw with her heart כי טוב העץ למאכל וכי תאוה הוא לעינים, as the Torah had already described this tree in its own words in 2,9 when we were told that all “the trees of the garden were pleasant to look at and good to eat.” The tree of knowledge did not distinguish itself in external appearance from the other trees of the garden. Therefore, Chavah argued, there is no reason to believe that we will die if we eat from it. She agreed that the serpent had spoken the truth when it said that the distinction of this tree must lie in the spiritual benefits its fruit bestow on us not in the taste of its fruit. The serpent must be right when saying that we will become G’d-like (verse 5). ותקח מפריו ותאכל, and afterwards she gave to her husband who at that time had been in some other location inside the garden; she brought him some of the fruit and told him what the serpent had said to her and why she had eaten from the fruit. They then ate from the fruit jointly. This is the meaning of the additional word עמה. In other words, Chavah ate from the fruit twice, whereas Adam ate from it only once. It is important to understand this. Our sages (Bereshit Rabbah 19,5) explained that the word גם which is supposed to add something means that she fed the fruit also to the animals and the birds. We need to reflect on this statement by our sages.</w:t>
        <w:br/>
      </w:r>
      <w:r>
        <w:br/>
        <w:t>__________________________________</w:t>
        <w:br/>
        <w:t xml:space="preserve">Analise através de IA quanto a este Comentario acima: </w:t>
        <w:br/>
        <w:br/>
        <w:t>Resumindo: A mulher acreditou nas palavras da serpente e viu que o bom e agradável à vista árvore do conhecimento não se distinguia das outras árvores do jardim. Ela então comeu do fruto e deu ao seu marido, que também comeu. Ela também alimentou os animais e pássaros com o fruto.</w:t>
        <w:br/>
        <w:br/>
        <w:t>A história da árvore do conhecimento pode nos ensinar sobre a importância de ouvir as palavras de Deus e não acreditar em mentiras. Isso é refletido em Provérbios 14:12: "Há um caminho que parece direito ao homem, mas o seu fim é o caminho da morte". Também é importante lembrar que Deus nos dá liberdade para escolher, como diz em Deuteronômio 30:19: "Eu coloco diante de ti a vida e a morte, a bênção e a maldição; escolhe, pois, a vida, para que vivas, tu e a tua descendência".</w:t>
        <w:br/>
        <w:t>_________________________________</w:t>
      </w:r>
      <w:r>
        <w:rPr>
          <w:b w:val="0"/>
          <w:i w:val="0"/>
          <w:color w:val="7B3D00"/>
        </w:rPr>
        <w:br/>
        <w:t>__________________________________</w:t>
        <w:br/>
        <w:t xml:space="preserve">Analise através de IA quanto a este Comentario acima: </w:t>
        <w:br/>
        <w:br/>
        <w:t>Resumindo: A mulher acreditou nas palavras da serpente e viu que o bom e agradável à vista árvore do conhecimento não se distinguia das outras árvores do jardim. Ela então comeu do fruto e deu ao seu marido, que também comeu. Ela também alimentou os animais e pássaros com o fruto.</w:t>
        <w:br/>
        <w:br/>
        <w:t>A história da árvore do conhecimento pode nos ensinar sobre a importância de ouvir as palavras de Deus e não acreditar em mentiras. Isso é refletido em Provérbios 14:12: "Há um caminho que parece direito ao homem, mas o seu fim é o caminho da morte". Também é importante lembrar que Deus nos dá liberdade para escolher, como diz em Deuteronômio 30:19: "Eu coloco diante de ti a vida e a morte, a bênção e a maldição; escolhe, pois, a vida, para que vivas, tu e a tua descendência".</w:t>
        <w:br/>
        <w:t>_________________________________</w:t>
      </w:r>
      <w:r>
        <w:t>ותרא האשה, she believed the words of the serpent and saw with her heart כי טוב העץ למאכל וכי תאוה הוא לעינים, as the Torah had already described this tree in its own words in 2,9 when we were told that all “the trees of the garden were pleasant to look at and good to eat.” The tree of knowledge did not distinguish itself in external appearance from the other trees of the garden. Therefore, Chavah argued, there is no reason to believe that we will die if we eat from it. She agreed that the serpent had spoken the truth when it said that the distinction of this tree must lie in the spiritual benefits its fruit bestow on us not in the taste of its fruit. The serpent must be right when saying that we will become G’d-like (verse 5). ותקח מפריו ותאכל, and afterwards she gave to her husband who at that time had been in some other location inside the garden; she brought him some of the fruit and told him what the serpent had said to her and why she had eaten from the fruit. They then ate from the fruit jointly. This is the meaning of the additional word עמה. In other words, Chavah ate from the fruit twice, whereas Adam ate from it only once. It is important to understand this. Our sages (&lt;a class ="refLink" href="/Bereishit_Rabbah.19.5" data-ref="Bereishit Rabbah 19:5"&gt;Bereshit Rabbah 19,5&lt;/a&gt;) explained that the word גם which is supposed to add something means that she fed the fruit also to the animals and the birds. We need to reflect on this statement by our sages.</w:t>
        <w:br/>
      </w:r>
    </w:p>
    <w:p>
      <w:pPr>
        <w:ind w:left="432"/>
      </w:pPr>
      <w:r>
        <w:t>Commentary: Chizkuni, Genesis 3:6:1</w:t>
        <w:br/>
      </w:r>
      <w:r>
        <w:rPr>
          <w:b w:val="0"/>
          <w:i w:val="0"/>
          <w:color w:val="6B5E9B"/>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Resumindo, a mulher viu com seus olhos mentais que o fruto era bom para comer, e ela o deu para o marido para que ele também o provasse. Isso nos mostra que devemos buscar discernimento para tomar decisões, pois nem sempre o que parece bom é realmente bom. Isso se relaciona com o evangelho, pois devemos buscar discernimento espiritual para tomar decisões, pois a palavra de Deus nos diz em Provérbios 3: 5-6 "Confia no Senhor de todo o teu coração e não te apoies em teu próprio entendimento; reconhece-o em todos os teus caminhos, e ele endireitará as tuas veredas".</w:t>
        <w:br/>
        <w:t>_________________________________</w:t>
      </w:r>
      <w:r>
        <w:rPr>
          <w:b w:val="0"/>
          <w:i w:val="0"/>
          <w:color w:val="7B3D00"/>
        </w:rPr>
        <w:br/>
        <w:t>__________________________________</w:t>
        <w:br/>
        <w:t xml:space="preserve">Analise através de IA quanto a este Comentario acima: </w:t>
        <w:br/>
        <w:br/>
        <w:br/>
        <w:t>Resumindo, a mulher viu com seus olhos mentais que o fruto era bom para comer, e ela o deu para o marido para que ele também o provasse. Isso nos mostra que devemos buscar discernimento para tomar decisões, pois nem sempre o que parece bom é realmente bom. Isso se relaciona com o evangelho, pois devemos buscar discernimento espiritual para tomar decisões, pois a palavra de Deus nos diz em Provérbios 3: 5-6 "Confia no Senhor de todo o teu coração e não te apoies em teu próprio entendimento; reconhece-o em todos os teus caminhos, e ele endireitará as tuas veredas".</w:t>
        <w:br/>
        <w:t>_________________________________</w:t>
      </w:r>
      <w:r>
        <w:t>ותרא האשה, “the woman saw,” with her mental eye; as in &lt;a class ="refLink" href="/Ecclesiastes.1.17" data-ref="Ecclesiastes 1:17"&gt;Kohelet 1,17&lt;/a&gt;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p>
    <w:p>
      <w:pPr>
        <w:ind w:left="432"/>
      </w:pPr>
      <w:r>
        <w:t>Commentary: Or HaChaim on Genesis 3:6:8</w:t>
        <w:br/>
      </w:r>
      <w:r>
        <w:rPr>
          <w:b w:val="0"/>
          <w:i w:val="0"/>
          <w:color w:val="6B5E9B"/>
        </w:rPr>
      </w:r>
      <w:r>
        <w:rPr>
          <w:b/>
          <w:i w:val="0"/>
          <w:color w:val="6B5E9B"/>
        </w:rPr>
      </w:r>
      <w:r>
        <w:rPr>
          <w:b/>
          <w:i w:val="0"/>
          <w:color w:val="6B5E9B"/>
        </w:rPr>
        <w:t xml:space="preserve"> </w:t>
      </w:r>
      <w:r>
        <w:rPr>
          <w:b/>
          <w:i w:val="0"/>
          <w:color w:val="6B5E9B"/>
        </w:rPr>
      </w:r>
      <w:r>
        <w:rPr>
          <w:b/>
          <w:i w:val="0"/>
          <w:color w:val="6B5E9B"/>
        </w:rPr>
        <w:t>ותרא האשה כי טוב העץ</w:t>
      </w:r>
      <w:r>
        <w:rPr>
          <w:b/>
          <w:i w:val="0"/>
          <w:color w:val="6B5E9B"/>
        </w:rPr>
      </w:r>
      <w:r>
        <w:rPr>
          <w:b/>
          <w:i w:val="0"/>
          <w:color w:val="6B5E9B"/>
        </w:rPr>
        <w:t>. Eve saw that the tree was good.</w:t>
      </w:r>
      <w:r>
        <w:rPr>
          <w:b w:val="0"/>
          <w:i w:val="0"/>
          <w:color w:val="6B5E9B"/>
        </w:rPr>
      </w:r>
      <w:r>
        <w:rPr>
          <w:b w:val="0"/>
          <w:i w:val="0"/>
          <w:color w:val="6B5E9B"/>
        </w:rPr>
        <w:t xml:space="preserve">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w:t>
      </w:r>
      <w:r>
        <w:rPr>
          <w:b w:val="0"/>
          <w:i w:val="0"/>
          <w:color w:val="6B5E9B"/>
        </w:rPr>
      </w:r>
      <w:r>
        <w:rPr>
          <w:b w:val="0"/>
          <w:i w:val="0"/>
          <w:color w:val="6B5E9B"/>
        </w:rPr>
        <w:t>להשכיל</w:t>
      </w:r>
      <w:r>
        <w:rPr>
          <w:b w:val="0"/>
          <w:i w:val="0"/>
          <w:color w:val="6B5E9B"/>
        </w:rPr>
      </w:r>
      <w:r>
        <w:rPr>
          <w:b w:val="0"/>
          <w:i w:val="0"/>
          <w:color w:val="6B5E9B"/>
        </w:rPr>
        <w:t xml:space="preserve">? If the Torah merely intended to tell us that the serpents's description of the tree had been accurate, why describe the woman as seeing something that she did not see? Also why did the Torah add two superfluous words </w:t>
      </w:r>
      <w:r>
        <w:rPr>
          <w:b w:val="0"/>
          <w:i w:val="0"/>
          <w:color w:val="6B5E9B"/>
        </w:rPr>
      </w:r>
      <w:r>
        <w:rPr>
          <w:b w:val="0"/>
          <w:i w:val="0"/>
          <w:color w:val="6B5E9B"/>
        </w:rPr>
        <w:t>הוא</w:t>
      </w:r>
      <w:r>
        <w:rPr>
          <w:b w:val="0"/>
          <w:i w:val="0"/>
          <w:color w:val="6B5E9B"/>
        </w:rPr>
      </w:r>
      <w:r>
        <w:rPr>
          <w:b w:val="0"/>
          <w:i w:val="0"/>
          <w:color w:val="6B5E9B"/>
        </w:rPr>
        <w:t xml:space="preserve">, and </w:t>
      </w:r>
      <w:r>
        <w:rPr>
          <w:b w:val="0"/>
          <w:i w:val="0"/>
          <w:color w:val="6B5E9B"/>
        </w:rPr>
      </w:r>
      <w:r>
        <w:rPr>
          <w:b w:val="0"/>
          <w:i w:val="0"/>
          <w:color w:val="6B5E9B"/>
        </w:rPr>
        <w:t>העץ</w:t>
      </w:r>
      <w:r>
        <w:rPr>
          <w:b w:val="0"/>
          <w:i w:val="0"/>
          <w:color w:val="6B5E9B"/>
        </w:rPr>
      </w:r>
      <w:r>
        <w:rPr>
          <w:b w:val="0"/>
          <w:i w:val="0"/>
          <w:color w:val="6B5E9B"/>
        </w:rPr>
        <w:t xml:space="preserve"> a second time? If the repetition of the word is justified, why did the Torah not also write the word </w:t>
      </w:r>
      <w:r>
        <w:rPr>
          <w:b w:val="0"/>
          <w:i w:val="0"/>
          <w:color w:val="6B5E9B"/>
        </w:rPr>
      </w:r>
      <w:r>
        <w:rPr>
          <w:b w:val="0"/>
          <w:i w:val="0"/>
          <w:color w:val="6B5E9B"/>
        </w:rPr>
        <w:t>העץ</w:t>
      </w:r>
      <w:r>
        <w:rPr>
          <w:b w:val="0"/>
          <w:i w:val="0"/>
          <w:color w:val="6B5E9B"/>
        </w:rPr>
      </w:r>
      <w:r>
        <w:rPr>
          <w:b w:val="0"/>
          <w:i w:val="0"/>
          <w:color w:val="6B5E9B"/>
        </w:rPr>
        <w:t xml:space="preserve"> after the word </w:t>
      </w:r>
      <w:r>
        <w:rPr>
          <w:b w:val="0"/>
          <w:i w:val="0"/>
          <w:color w:val="6B5E9B"/>
        </w:rPr>
      </w:r>
      <w:r>
        <w:rPr>
          <w:b w:val="0"/>
          <w:i w:val="0"/>
          <w:color w:val="6B5E9B"/>
        </w:rPr>
        <w:t>תאוה</w:t>
      </w:r>
      <w:r>
        <w:rPr>
          <w:b w:val="0"/>
          <w:i w:val="0"/>
          <w:color w:val="6B5E9B"/>
        </w:rPr>
      </w:r>
      <w:r>
        <w:rPr>
          <w:b w:val="0"/>
          <w:i w:val="0"/>
          <w:color w:val="6B5E9B"/>
        </w:rPr>
        <w:t>?</w:t>
      </w:r>
      <w:r>
        <w:br/>
        <w:t>__________________________________</w:t>
        <w:br/>
        <w:t xml:space="preserve">Analise através de IA quanto a este Comentario acima: </w:t>
        <w:br/>
        <w:br/>
        <w:br/>
        <w:t>Resumindo, este texto está questionando como a Eva poderia julgar o que era bom de comer apenas olhando para isso. Ele também questiona de onde ela sabia que a árvore lhe daria poderes de percepção.</w:t>
        <w:br/>
        <w:br/>
        <w:t>Esta passagem pode ser usada para falar do evangelho, pois ela nos ensina que não devemos tomar decisões baseadas apenas em nossa própria percepção, mas sim buscar a orientação de Deus. Isso é confirmado pelo versículo Salmos 25:12: "Quem é o homem que teme ao Senhor? Ele o ensinará no caminho que deve escolher". Além disso, o versículo Provérbios 3:5-6 nos ensina: "Confia no Senhor de todo o teu coração e não te estribes no teu próprio entendimento; Reconhece-o em todos os teus caminhos, e ele endireitará as tuas veredas".</w:t>
        <w:br/>
        <w:t>_________________________________</w:t>
      </w:r>
      <w:r>
        <w:rPr>
          <w:b w:val="0"/>
          <w:i w:val="0"/>
          <w:color w:val="7B3D00"/>
        </w:rPr>
        <w:br/>
        <w:t>__________________________________</w:t>
        <w:br/>
        <w:t xml:space="preserve">Analise através de IA quanto a este Comentario acima: </w:t>
        <w:br/>
        <w:br/>
        <w:br/>
        <w:t>Resumindo, este texto está questionando como a Eva poderia julgar o que era bom de comer apenas olhando para isso. Ele também questiona de onde ela sabia que a árvore lhe daria poderes de percepção.</w:t>
        <w:br/>
        <w:br/>
        <w:t>Esta passagem pode ser usada para falar do evangelho, pois ela nos ensina que não devemos tomar decisões baseadas apenas em nossa própria percepção, mas sim buscar a orientação de Deus. Isso é confirmado pelo versículo Salmos 25:12: "Quem é o homem que teme ao Senhor? Ele o ensinará no caminho que deve escolher". Além disso, o versículo Provérbios 3:5-6 nos ensina: "Confia no Senhor de todo o teu coração e não te estribes no teu próprio entendimento; Reconhece-o em todos os teus caminhos, e ele endireitará as tuas veredas".</w:t>
        <w:br/>
        <w:t>_________________________________</w:t>
      </w:r>
      <w:r>
        <w:t>&lt;b&gt; &lt;span class="font1"&gt;ותרא האשה כי טוב העץ&lt;/span&gt;. Eve saw that the tree was good.&lt;/b&gt; The first problem is how could one judge what is good to eat by merely looking at it? Another question is why the Torah describes a feeling of the mouth before describing the effect on the eye? The verse should have read: "she saw that the tree was a beautiful sight and that it was good as food," in that order. Furthermore, whence did Eve know that the tree was apt to add to her perceptive powers, i.e. &lt;span class="font1"&gt;להשכיל&lt;/span&gt;? If the Torah merely intended to tell us that the serpents's description of the tree had been accurate, why describe the woman as seeing something that she did not see? Also why did the Torah add two superfluous words &lt;span class="font1"&gt;הוא&lt;/span&gt;, and &lt;span class="font1"&gt;העץ&lt;/span&gt; a second time? If the repetition of the word is justified, why did the Torah not also write the word &lt;span class="font1"&gt;העץ&lt;/span&gt; after the word &lt;span class="font1"&gt;תאוה&lt;/span&gt;?</w:t>
      </w:r>
    </w:p>
    <w:p>
      <w:pPr>
        <w:ind w:left="432"/>
      </w:pPr>
      <w:r>
        <w:t>Commentary: Sforno on Genesis 3:6:1</w:t>
        <w:br/>
      </w:r>
      <w:r>
        <w:rPr>
          <w:b w:val="0"/>
          <w:i w:val="0"/>
          <w:color w:val="6B5E9B"/>
        </w:rPr>
        <w:t>ותרא האשה כי טוב העץ למאכל, she realized that the tree was good to eat due to its location, its nature and the pleasant fragrance of its fruit.</w:t>
      </w:r>
      <w:r>
        <w:br/>
        <w:t>__________________________________</w:t>
        <w:br/>
        <w:t xml:space="preserve">Analise através de IA quanto a este Comentario acima: </w:t>
        <w:br/>
        <w:br/>
        <w:br/>
        <w:t>Resumindo, a mulher percebeu que a árvore era boa para comer devido à sua localização, natureza e ao agradável aroma de seus frutos.</w:t>
        <w:br/>
        <w:br/>
        <w:t>Podemos usar isso para falar do evangelho, pois assim como a mulher percebeu que a árvore era boa para comer, também devemos perceber que o evangelho é bom para nós. Como diz em Colossenses 3:16 "Que a palavra de Cristo habite ricamente em vós, com toda a sabedoria, ensinando-vos e exortando-vos uns aos outros com salmos, hinos e cânticos espirituais, cantando ao Senhor com gratidão em vossos corações". Assim como a mulher percebeu que a árvore era boa para comer, também devemos perceber que o evangelho é bom para nós, e devemos abraçá-lo com gratidão em nosso coração.</w:t>
        <w:br/>
        <w:t>_________________________________</w:t>
      </w:r>
      <w:r>
        <w:rPr>
          <w:b w:val="0"/>
          <w:i w:val="0"/>
          <w:color w:val="7B3D00"/>
        </w:rPr>
        <w:br/>
        <w:t>__________________________________</w:t>
        <w:br/>
        <w:t xml:space="preserve">Analise através de IA quanto a este Comentario acima: </w:t>
        <w:br/>
        <w:br/>
        <w:br/>
        <w:t>Resumindo, a mulher percebeu que a árvore era boa para comer devido à sua localização, natureza e ao agradável aroma de seus frutos.</w:t>
        <w:br/>
        <w:br/>
        <w:t>Podemos usar isso para falar do evangelho, pois assim como a mulher percebeu que a árvore era boa para comer, também devemos perceber que o evangelho é bom para nós. Como diz em Colossenses 3:16 "Que a palavra de Cristo habite ricamente em vós, com toda a sabedoria, ensinando-vos e exortando-vos uns aos outros com salmos, hinos e cânticos espirituais, cantando ao Senhor com gratidão em vossos corações". Assim como a mulher percebeu que a árvore era boa para comer, também devemos perceber que o evangelho é bom para nós, e devemos abraçá-lo com gratidão em nosso coração.</w:t>
        <w:br/>
        <w:t>_________________________________</w:t>
      </w:r>
      <w:r>
        <w:t>ותרא האשה כי טוב העץ למאכל, she realized that the tree was good to eat due to its location, its nature and the pleasant fragrance of its fruit.</w:t>
      </w:r>
    </w:p>
    <w:p>
      <w:pPr>
        <w:ind w:left="432"/>
      </w:pPr>
      <w:r>
        <w:t>Commentary: Chizkuni, Genesis 3:6:2</w:t>
        <w:br/>
      </w:r>
      <w:r>
        <w:rPr>
          <w:b w:val="0"/>
          <w:i w:val="0"/>
          <w:color w:val="1E6A39"/>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A mulher viu com seus olhos mentais, como diz Kohelet 1:17 "E com meu coração eu vi muita sabedoria". Ela entendeu que o fruto da árvore era bom para comer e deu para seu marido para que ele também o comesse.</w:t>
        <w:br/>
        <w:br/>
        <w:t>Podemos usar isso para falar do evangelho, pois assim como a mulher percebeu que o fruto era bom para comer, também devemos nos aproximar de Deus para experimentar a Sua bondade e amor. Como dizem os versículos Romanos 5:8 e João 3:16, Deus nos amou tanto que nos deu Seu Filho para nos salvar.</w:t>
        <w:br/>
        <w:t>_________________________________</w:t>
      </w:r>
      <w:r>
        <w:rPr>
          <w:b w:val="0"/>
          <w:i w:val="0"/>
          <w:color w:val="7B3D00"/>
        </w:rPr>
        <w:br/>
        <w:t>__________________________________</w:t>
        <w:br/>
        <w:t xml:space="preserve">Analise através de IA quanto a este Comentario acima: </w:t>
        <w:br/>
        <w:br/>
        <w:br/>
        <w:t>A mulher viu com seus olhos mentais, como diz Kohelet 1:17 "E com meu coração eu vi muita sabedoria". Ela entendeu que o fruto da árvore era bom para comer e deu para seu marido para que ele também o comesse.</w:t>
        <w:br/>
        <w:br/>
        <w:t>Podemos usar isso para falar do evangelho, pois assim como a mulher percebeu que o fruto era bom para comer, também devemos nos aproximar de Deus para experimentar a Sua bondade e amor. Como dizem os versículos Romanos 5:8 e João 3:16, Deus nos amou tanto que nos deu Seu Filho para nos salvar.</w:t>
        <w:br/>
        <w:t>_________________________________</w:t>
      </w:r>
    </w:p>
    <w:p>
      <w:pPr>
        <w:ind w:left="432"/>
      </w:pPr>
      <w:r>
        <w:t>Commentary: Ibn Ezra on Genesis 3:6:2</w:t>
        <w:br/>
      </w:r>
      <w:r>
        <w:rPr>
          <w:b w:val="0"/>
          <w:i w:val="0"/>
          <w:color w:val="1E6A39"/>
        </w:rPr>
        <w:t>AND WHEN THE WOMAN SAW. In her heart.</w:t>
      </w:r>
      <w:r>
        <w:br/>
        <w:t>__________________________________</w:t>
        <w:br/>
        <w:t xml:space="preserve">Analise através de IA quanto a este Comentario acima: </w:t>
        <w:br/>
        <w:br/>
        <w:br/>
        <w:t>Resumindo, esta mulher viu algo em seu coração que a motivou a agir. Isso pode ser comparado ao que a Bíblia diz em João 16:13: "Quando o Espírito Santo vier, ele vai ensinar-lhe toda a verdade". O Espírito Santo nos guia ao caminho certo e nos motiva a servir a Deus. Romanos 12:1-2 diz: "Portanto, irmãos, pela misericórdia de Deus, peço-vos que apresenteis os vossos corpos como um sacrifício vivo, santo e agradável a Deus, que é o vosso culto racional. Não vos conformeis com este mundo, mas transformai-vos pela renovação do vosso entendimento, para que experimenteis qual seja a boa, agradável e perfeita vontade de Deus".</w:t>
        <w:br/>
        <w:t>_________________________________</w:t>
      </w:r>
      <w:r>
        <w:rPr>
          <w:b w:val="0"/>
          <w:i w:val="0"/>
          <w:color w:val="7B3D00"/>
        </w:rPr>
        <w:br/>
        <w:t>__________________________________</w:t>
        <w:br/>
        <w:t xml:space="preserve">Analise através de IA quanto a este Comentario acima: </w:t>
        <w:br/>
        <w:br/>
        <w:br/>
        <w:t>Resumindo, esta mulher viu algo em seu coração que a motivou a agir. Isso pode ser comparado ao que a Bíblia diz em João 16:13: "Quando o Espírito Santo vier, ele vai ensinar-lhe toda a verdade". O Espírito Santo nos guia ao caminho certo e nos motiva a servir a Deus. Romanos 12:1-2 diz: "Portanto, irmãos, pela misericórdia de Deus, peço-vos que apresenteis os vossos corpos como um sacrifício vivo, santo e agradável a Deus, que é o vosso culto racional. Não vos conformeis com este mundo, mas transformai-vos pela renovação do vosso entendimento, para que experimenteis qual seja a boa, agradável e perfeita vontade de Deus".</w:t>
        <w:br/>
        <w:t>_________________________________</w:t>
      </w:r>
    </w:p>
    <w:p>
      <w:pPr>
        <w:ind w:left="432"/>
      </w:pPr>
      <w:r>
        <w:t>Commentary: Rav Hirsch on Torah, Genesis 3:6:2</w:t>
        <w:br/>
      </w:r>
      <w:r>
        <w:rPr>
          <w:b w:val="0"/>
          <w:i w:val="0"/>
          <w:color w:val="6B5E9B"/>
        </w:rPr>
        <w:t xml:space="preserve">תאזה rad. אזה verwandt mit עזה </w:t>
      </w:r>
      <w:r>
        <w:rPr>
          <w:b w:val="0"/>
          <w:i/>
          <w:color w:val="6B5E9B"/>
        </w:rPr>
      </w:r>
      <w:r>
        <w:rPr>
          <w:b w:val="0"/>
          <w:i/>
          <w:color w:val="6B5E9B"/>
        </w:rPr>
        <w:t>krumm</w:t>
      </w:r>
      <w:r>
        <w:rPr>
          <w:b w:val="0"/>
          <w:i w:val="0"/>
          <w:color w:val="6B5E9B"/>
        </w:rPr>
      </w:r>
      <w:r>
        <w:rPr>
          <w:b w:val="0"/>
          <w:i w:val="0"/>
          <w:color w:val="6B5E9B"/>
        </w:rPr>
        <w:t xml:space="preserve">,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w:t>
      </w:r>
      <w:r>
        <w:rPr>
          <w:b w:val="0"/>
          <w:i/>
          <w:color w:val="6B5E9B"/>
        </w:rPr>
      </w:r>
      <w:r>
        <w:rPr>
          <w:b w:val="0"/>
          <w:i/>
          <w:color w:val="6B5E9B"/>
        </w:rPr>
        <w:t>Bogenlinie</w:t>
      </w:r>
      <w:r>
        <w:rPr>
          <w:b w:val="0"/>
          <w:i w:val="0"/>
          <w:color w:val="6B5E9B"/>
        </w:rPr>
      </w:r>
      <w:r>
        <w:rPr>
          <w:b w:val="0"/>
          <w:i w:val="0"/>
          <w:color w:val="6B5E9B"/>
        </w:rPr>
        <w:t xml:space="preserve"> um mich zu beschreiben, suche die Grenzen meines Gebietes zu erweitern, mich zum Mittelpunkt eines größeren Kreises zu machen.</w:t>
      </w:r>
      <w:r>
        <w:br/>
        <w:t>__________________________________</w:t>
        <w:br/>
        <w:t xml:space="preserve">Analise através de IA quanto a este Comentario acima: </w:t>
        <w:br/>
        <w:br/>
        <w:br/>
        <w:t>Resumindo, o texto fala sobre a palavra "תאזה" que significa "krumm" (curvo) e se refere à direção reta. Quando se trata do comportamento humano, "ישר" significa algo que está dentro do caminho reto. No entanto, quando buscamos algo além disso, buscamos uma linha curva para expandir nossos limites e nos tornar o centro de um círculo maior.</w:t>
        <w:br/>
        <w:br/>
        <w:t>Este texto pode ser usado para falar do Evangelho, pois nos mostra que, quando buscamos algo além do que está dentro de nossos limites, buscamos a Deus. Isso é reforçado por versículos como Filipenses 3:14, que diz: "Avanço para a meta, para o prêmio da soberana vocação de Deus em Cristo Jesus". Também podemos usar Romanos 12:2, que diz: "Não vos conformeis com este mundo, mas transformai-vos pela renovação do vosso entendimento, para que experimenteis qual seja a boa, agradável, e perfeita vontade de Deus".</w:t>
        <w:br/>
        <w:t>_________________________________</w:t>
      </w:r>
      <w:r>
        <w:rPr>
          <w:b w:val="0"/>
          <w:i w:val="0"/>
          <w:color w:val="7B3D00"/>
        </w:rPr>
        <w:br/>
        <w:t>__________________________________</w:t>
        <w:br/>
        <w:t xml:space="preserve">Analise através de IA quanto a este Comentario acima: </w:t>
        <w:br/>
        <w:br/>
        <w:br/>
        <w:t>Resumindo, o texto fala sobre a palavra "תאזה" que significa "krumm" (curvo) e se refere à direção reta. Quando se trata do comportamento humano, "ישר" significa algo que está dentro do caminho reto. No entanto, quando buscamos algo além disso, buscamos uma linha curva para expandir nossos limites e nos tornar o centro de um círculo maior.</w:t>
        <w:br/>
        <w:br/>
        <w:t>Este texto pode ser usado para falar do Evangelho, pois nos mostra que, quando buscamos algo além do que está dentro de nossos limites, buscamos a Deus. Isso é reforçado por versículos como Filipenses 3:14, que diz: "Avanço para a meta, para o prêmio da soberana vocação de Deus em Cristo Jesus". Também podemos usar Romanos 12:2, que diz: "Não vos conformeis com este mundo, mas transformai-vos pela renovação do vosso entendimento, para que experimenteis qual seja a boa, agradável, e perfeita vontade de Deus".</w:t>
        <w:br/>
        <w:t>_________________________________</w:t>
      </w:r>
      <w:r>
        <w:t>תאזה rad. אזה verwandt mit עזה &lt;i&gt;krumm&lt;/i&gt;,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&lt;i&gt;Bogenlinie&lt;/i&gt; um mich zu beschreiben, suche die Grenzen meines Gebietes zu erweitern, mich zum Mittelpunkt eines größeren Kreises zu machen.</w:t>
      </w:r>
    </w:p>
    <w:p>
      <w:pPr>
        <w:ind w:left="432"/>
      </w:pPr>
      <w:r>
        <w:t>Midrash: Kohelet Rabbah 5:10:2</w:t>
        <w:br/>
      </w:r>
      <w:r>
        <w:rPr>
          <w:b w:val="0"/>
          <w:i w:val="0"/>
          <w:color w:val="6B5E9B"/>
        </w:rPr>
      </w:r>
      <w:r>
        <w:rPr>
          <w:b/>
          <w:i w:val="0"/>
          <w:color w:val="6B5E9B"/>
        </w:rPr>
      </w:r>
      <w:r>
        <w:rPr>
          <w:b/>
          <w:i w:val="0"/>
          <w:color w:val="6B5E9B"/>
        </w:rPr>
        <w:t>“With the increase of good, those who consume it increase; what use is there for its owner, other than the sight of his eyes?” (Ecclesiastes 5:10).</w:t>
      </w:r>
      <w:r>
        <w:rPr>
          <w:b w:val="0"/>
          <w:i w:val="0"/>
          <w:color w:val="6B5E9B"/>
        </w:rPr>
      </w:r>
      <w:r>
        <w:rPr>
          <w:b w:val="0"/>
          <w:i w:val="0"/>
          <w:color w:val="6B5E9B"/>
        </w:rPr>
      </w:r>
      <w:r>
        <w:rPr>
          <w:b w:val="0"/>
          <w:i w:val="0"/>
          <w:color w:val="6B5E9B"/>
        </w:rPr>
        <w:br/>
      </w:r>
      <w:r>
        <w:rPr>
          <w:b w:val="0"/>
          <w:i w:val="0"/>
          <w:color w:val="6B5E9B"/>
        </w:rPr>
        <w:t>“With the increase of good, those who consume it increase” – Rabbi Ḥananya and Rabbi Yonatan asked Menaḥem the confectioner, and Rabbi Berekhya said in the name of Rabbi Yosei ben Ḥananya: Menaḥem the confectioner asked them:54</w:t>
      </w:r>
      <w:r>
        <w:rPr>
          <w:b w:val="0"/>
          <w:i/>
          <w:color w:val="6B5E9B"/>
        </w:rPr>
      </w:r>
      <w:r>
        <w:rPr>
          <w:b w:val="0"/>
          <w:i/>
          <w:color w:val="6B5E9B"/>
        </w:rPr>
        <w:t>The midrash is presenting two traditions as to whether they asked Menaḥem or he asked them.</w:t>
      </w:r>
      <w:r>
        <w:rPr>
          <w:b w:val="0"/>
          <w:i w:val="0"/>
          <w:color w:val="6B5E9B"/>
        </w:rPr>
      </w:r>
      <w:r>
        <w:rPr>
          <w:b w:val="0"/>
          <w:i w:val="0"/>
          <w:color w:val="6B5E9B"/>
        </w:rPr>
        <w:t xml:space="preserve"> ‘What is that [which is stated]: “He afflicted you and starved you” (Deuteronomy 8:3)? Was the manna that the Holy One blessed be He gave to the Israelites food of starvation?’ What did he do? He brought before them two cucumbers, one whole and one broken.55</w:t>
      </w:r>
      <w:r>
        <w:rPr>
          <w:b w:val="0"/>
          <w:i/>
          <w:color w:val="6B5E9B"/>
        </w:rPr>
      </w:r>
      <w:r>
        <w:rPr>
          <w:b w:val="0"/>
          <w:i/>
          <w:color w:val="6B5E9B"/>
        </w:rPr>
        <w:t>The whole cucumber and the broken one were the same size.</w:t>
      </w:r>
      <w:r>
        <w:rPr>
          <w:b w:val="0"/>
          <w:i w:val="0"/>
          <w:color w:val="6B5E9B"/>
        </w:rPr>
      </w:r>
      <w:r>
        <w:rPr>
          <w:b w:val="0"/>
          <w:i w:val="0"/>
          <w:color w:val="6B5E9B"/>
        </w:rPr>
        <w:t xml:space="preserve"> He said: ‘This whole one, how much [is it worth]?’ They said to him: ‘Two </w:t>
      </w:r>
      <w:r>
        <w:rPr>
          <w:b w:val="0"/>
          <w:i/>
          <w:color w:val="6B5E9B"/>
        </w:rPr>
      </w:r>
      <w:r>
        <w:rPr>
          <w:b w:val="0"/>
          <w:i/>
          <w:color w:val="6B5E9B"/>
        </w:rPr>
        <w:t>maneh</w:t>
      </w:r>
      <w:r>
        <w:rPr>
          <w:b w:val="0"/>
          <w:i w:val="0"/>
          <w:color w:val="6B5E9B"/>
        </w:rPr>
      </w:r>
      <w:r>
        <w:rPr>
          <w:b w:val="0"/>
          <w:i w:val="0"/>
          <w:color w:val="6B5E9B"/>
        </w:rPr>
        <w:t xml:space="preserve">.’ ‘And this broken one, how much [is it worth]?’ They said to him: ‘One </w:t>
      </w:r>
      <w:r>
        <w:rPr>
          <w:b w:val="0"/>
          <w:i/>
          <w:color w:val="6B5E9B"/>
        </w:rPr>
      </w:r>
      <w:r>
        <w:rPr>
          <w:b w:val="0"/>
          <w:i/>
          <w:color w:val="6B5E9B"/>
        </w:rPr>
        <w:t>maneh</w:t>
      </w:r>
      <w:r>
        <w:rPr>
          <w:b w:val="0"/>
          <w:i w:val="0"/>
          <w:color w:val="6B5E9B"/>
        </w:rPr>
      </w:r>
      <w:r>
        <w:rPr>
          <w:b w:val="0"/>
          <w:i w:val="0"/>
          <w:color w:val="6B5E9B"/>
        </w:rPr>
        <w:t>.’ He said to them: ‘Is the destiny of this one not to become like that one?’56</w:t>
      </w:r>
      <w:r>
        <w:rPr>
          <w:b w:val="0"/>
          <w:i/>
          <w:color w:val="6B5E9B"/>
        </w:rPr>
      </w:r>
      <w:r>
        <w:rPr>
          <w:b w:val="0"/>
          <w:i/>
          <w:color w:val="6B5E9B"/>
        </w:rPr>
        <w:t>Ultimately, in the process of eating the whole one, it will become like the broken one. Why, then, is its price double?</w:t>
      </w:r>
      <w:r>
        <w:rPr>
          <w:b w:val="0"/>
          <w:i w:val="0"/>
          <w:color w:val="6B5E9B"/>
        </w:rPr>
      </w:r>
      <w:r>
        <w:rPr>
          <w:b w:val="0"/>
          <w:i w:val="0"/>
          <w:color w:val="6B5E9B"/>
        </w:rPr>
        <w:t xml:space="preserve"> He said: ‘They are not comparable, for just as one enjoys the taste, so too he enjoys the appearance.’</w:t>
      </w:r>
      <w:r>
        <w:rPr>
          <w:b w:val="0"/>
          <w:i w:val="0"/>
          <w:color w:val="6B5E9B"/>
        </w:rPr>
        <w:br/>
      </w:r>
      <w:r>
        <w:rPr>
          <w:b w:val="0"/>
          <w:i w:val="0"/>
          <w:color w:val="6B5E9B"/>
        </w:rPr>
        <w:t>Rabbi Elazar [said] in the name of Rabbi Yosei bar Zimra: Three matters were stated regarding the fig tree: It is good for eating, attractive to the eyes, and adds wisdom, and the three of them appear in a single verse. “The woman saw that the tree was good for eating” (Genesis 3:6) – from here that it was good for eating; “and that it was an enticement to the eyes” (Genesis 3:6) – from here that it is attractive to the eyes; “and that it was desirable for wisdom [</w:t>
      </w:r>
      <w:r>
        <w:rPr>
          <w:b w:val="0"/>
          <w:i/>
          <w:color w:val="6B5E9B"/>
        </w:rPr>
      </w:r>
      <w:r>
        <w:rPr>
          <w:b w:val="0"/>
          <w:i/>
          <w:color w:val="6B5E9B"/>
        </w:rPr>
        <w:t>lehaskil</w:t>
      </w:r>
      <w:r>
        <w:rPr>
          <w:b w:val="0"/>
          <w:i w:val="0"/>
          <w:color w:val="6B5E9B"/>
        </w:rPr>
      </w:r>
      <w:r>
        <w:rPr>
          <w:b w:val="0"/>
          <w:i w:val="0"/>
          <w:color w:val="6B5E9B"/>
        </w:rPr>
        <w:t>]” (Genesis 3:6) – from here that it adds wisdom. That is what is written: “A contemplation [</w:t>
      </w:r>
      <w:r>
        <w:rPr>
          <w:b w:val="0"/>
          <w:i/>
          <w:color w:val="6B5E9B"/>
        </w:rPr>
      </w:r>
      <w:r>
        <w:rPr>
          <w:b w:val="0"/>
          <w:i/>
          <w:color w:val="6B5E9B"/>
        </w:rPr>
        <w:t>maskil</w:t>
      </w:r>
      <w:r>
        <w:rPr>
          <w:b w:val="0"/>
          <w:i w:val="0"/>
          <w:color w:val="6B5E9B"/>
        </w:rPr>
      </w:r>
      <w:r>
        <w:rPr>
          <w:b w:val="0"/>
          <w:i w:val="0"/>
          <w:color w:val="6B5E9B"/>
        </w:rPr>
        <w:t>] of Eitan HaEzraḥi” (Psalms 89:1).</w:t>
      </w:r>
      <w:r>
        <w:rPr>
          <w:b w:val="0"/>
          <w:i w:val="0"/>
          <w:color w:val="6B5E9B"/>
        </w:rPr>
        <w:br/>
      </w:r>
      <w:r>
        <w:rPr>
          <w:b w:val="0"/>
          <w:i w:val="0"/>
          <w:color w:val="6B5E9B"/>
        </w:rPr>
        <w:t>Likewise, Isaac says: “Prepare tasty food for me” (Genesis 27:4). He said to him: ‘Initially, I enjoyed the appearance; now I enjoy only the taste.’57</w:t>
      </w:r>
      <w:r>
        <w:rPr>
          <w:b w:val="0"/>
          <w:i/>
          <w:color w:val="6B5E9B"/>
        </w:rPr>
      </w:r>
      <w:r>
        <w:rPr>
          <w:b w:val="0"/>
          <w:i/>
          <w:color w:val="6B5E9B"/>
        </w:rPr>
        <w:t>This is because Isaac’s eyes had grown dim; see Genesis 27:1.</w:t>
      </w:r>
      <w:r>
        <w:rPr>
          <w:b w:val="0"/>
          <w:i w:val="0"/>
          <w:color w:val="6B5E9B"/>
        </w:rPr>
      </w:r>
      <w:r>
        <w:rPr>
          <w:b w:val="0"/>
          <w:i w:val="0"/>
          <w:color w:val="6B5E9B"/>
        </w:rPr>
        <w:t xml:space="preserve"> Likewise, Solomon says: “With the increase of good, those who consume it increase” – there is no comparison between one who sees his food basket empty and is hungry, and one who sees his food basket full and is satiated.58</w:t>
      </w:r>
      <w:r>
        <w:rPr>
          <w:b w:val="0"/>
          <w:i/>
          <w:color w:val="6B5E9B"/>
        </w:rPr>
      </w:r>
      <w:r>
        <w:rPr>
          <w:b w:val="0"/>
          <w:i/>
          <w:color w:val="6B5E9B"/>
        </w:rPr>
        <w:t>The meaning is that seeing one’s food basket empty makes one feel hungry and seeing one’s food basket full makes one feel satiated.</w:t>
      </w:r>
      <w:r>
        <w:rPr>
          <w:b w:val="0"/>
          <w:i w:val="0"/>
          <w:color w:val="6B5E9B"/>
        </w:rPr>
      </w:r>
      <w:r>
        <w:rPr>
          <w:b w:val="0"/>
          <w:i w:val="0"/>
          <w:color w:val="6B5E9B"/>
        </w:rPr>
      </w:r>
      <w:r>
        <w:rPr>
          <w:b w:val="0"/>
          <w:i w:val="0"/>
          <w:color w:val="6B5E9B"/>
        </w:rPr>
        <w:br/>
      </w:r>
      <w:r>
        <w:rPr>
          <w:b w:val="0"/>
          <w:i w:val="0"/>
          <w:color w:val="6B5E9B"/>
        </w:rPr>
        <w:t>A certain Samaritan asked Rabbi Meir, he said to him: ‘Will the dead [yet] live?’ [Rabbi Meir] said to him: ‘Yes’. He said to him: ‘In private or publicly?’ He said to him: ‘Publicly.’ He said to him: ‘From where can you show me [that it is so]?’ [Rabbi Meir] said to him: ‘It is not from the Bible, and not from the Mishna, but rather, from the way of the world that I respond to you.’ [Rabbi Meir] said to him: ‘There is a trustworthy person in our city, and everyone deposits with him in private and he returns it to them publicly. If one deposited it with him publicly, how will he return it to him, in private or publicly? Is it not publicly?’ He said to him: ‘Yes.’ [Rabbi Meir] said to him: ‘Do your ears not hear what your mouth speaks? People [privately] deposit with their wives a white drop, and the Holy One blessed be He publicly returns that drop to them as a fine, whole person. The dead, who goes publicly, is it not all the more so that he will come publicly? Just as he went with loud cries,59</w:t>
      </w:r>
      <w:r>
        <w:rPr>
          <w:b w:val="0"/>
          <w:i/>
          <w:color w:val="6B5E9B"/>
        </w:rPr>
      </w:r>
      <w:r>
        <w:rPr>
          <w:b w:val="0"/>
          <w:i/>
          <w:color w:val="6B5E9B"/>
        </w:rPr>
        <w:t>Of mourning</w:t>
      </w:r>
      <w:r>
        <w:rPr>
          <w:b w:val="0"/>
          <w:i w:val="0"/>
          <w:color w:val="6B5E9B"/>
        </w:rPr>
      </w:r>
      <w:r>
        <w:rPr>
          <w:b w:val="0"/>
          <w:i w:val="0"/>
          <w:color w:val="6B5E9B"/>
        </w:rPr>
        <w:t xml:space="preserve"> so he will come with loud cries.’60</w:t>
      </w:r>
      <w:r>
        <w:rPr>
          <w:b w:val="0"/>
          <w:i/>
          <w:color w:val="6B5E9B"/>
        </w:rPr>
      </w:r>
      <w:r>
        <w:rPr>
          <w:b w:val="0"/>
          <w:i/>
          <w:color w:val="6B5E9B"/>
        </w:rPr>
        <w:t>Of joy and thanksgiving</w:t>
      </w:r>
      <w:r>
        <w:rPr>
          <w:b w:val="0"/>
          <w:i w:val="0"/>
          <w:color w:val="6B5E9B"/>
        </w:rPr>
      </w:r>
      <w:r>
        <w:rPr>
          <w:b w:val="0"/>
          <w:i w:val="0"/>
          <w:color w:val="6B5E9B"/>
        </w:rPr>
        <w:t xml:space="preserve"> Rabbi Yonatan said in the name of Rabbi Yonatan of Beit Guvrin: It is written: “The grave, the barren womb” (Proverbs 30:16). What does this have to do with that? It is to say to you: Just as [a child emerges from a barren womb with loud cries, so too [the dead emerge from] the grave with loud cries.</w:t>
      </w:r>
      <w:r>
        <w:rPr>
          <w:b w:val="0"/>
          <w:i w:val="0"/>
          <w:color w:val="6B5E9B"/>
        </w:rPr>
        <w:br/>
      </w:r>
      <w:r>
        <w:rPr>
          <w:b w:val="0"/>
          <w:i w:val="0"/>
          <w:color w:val="6B5E9B"/>
        </w:rPr>
        <w:t>[The Samaritan] said [to Rabbi Meir]: ‘How do they come, unclothed or clothed?’ He said to him: ‘Clothed.’ He said to him: ‘From where can you show me [that it is so]?’ [Rabbi Meir] said to him: ‘It is not from the Bible, and not from the Mishna, but rather, from the way of the world that I respond to you.’ [Rabbi Meir] said to him: ‘Have you ever sown beans?’ He said to him: ‘Yes.’ He said to him: ‘How did you sow them, unclothed or clothed?’ He said to him: ‘Unclothed.’61</w:t>
      </w:r>
      <w:r>
        <w:rPr>
          <w:b w:val="0"/>
          <w:i/>
          <w:color w:val="6B5E9B"/>
        </w:rPr>
      </w:r>
      <w:r>
        <w:rPr>
          <w:b w:val="0"/>
          <w:i/>
          <w:color w:val="6B5E9B"/>
        </w:rPr>
        <w:t>Beans are planted individually rather than encased in a pod.</w:t>
      </w:r>
      <w:r>
        <w:rPr>
          <w:b w:val="0"/>
          <w:i w:val="0"/>
          <w:color w:val="6B5E9B"/>
        </w:rPr>
      </w:r>
      <w:r>
        <w:rPr>
          <w:b w:val="0"/>
          <w:i w:val="0"/>
          <w:color w:val="6B5E9B"/>
        </w:rPr>
        <w:t xml:space="preserve"> He said to him: ‘How do they come [out of the ground when they grow], clothed or unclothed?’ He said to him: ‘Clothed.’ [Rabbi Meir] said to him: ‘Do your ears not hear what your mouth is saying? If beans, when you sow them unclothed, they arise clothed, the dead person who goes [to the grave] clothed [in shrouds], is it not all the more so that he will come [back to life] with a garment?’</w:t>
      </w:r>
      <w:r>
        <w:rPr>
          <w:b w:val="0"/>
          <w:i w:val="0"/>
          <w:color w:val="6B5E9B"/>
        </w:rPr>
        <w:br/>
      </w:r>
      <w:r>
        <w:rPr>
          <w:b w:val="0"/>
          <w:i w:val="0"/>
          <w:color w:val="6B5E9B"/>
        </w:rPr>
        <w:t>Rabbi Aivu [said], and some teach it in the name of Rabbi Natan: It is written: “It will be transformed like clay under the seal; and they stand like a garment” (Job 38:14). A garment that descends with a person to the grave in this world comes with him [when he comes to life] in the future.</w:t>
      </w:r>
      <w:r>
        <w:rPr>
          <w:b w:val="0"/>
          <w:i w:val="0"/>
          <w:color w:val="6B5E9B"/>
        </w:rPr>
        <w:br/>
      </w:r>
      <w:r>
        <w:rPr>
          <w:b w:val="0"/>
          <w:i w:val="0"/>
          <w:color w:val="6B5E9B"/>
        </w:rPr>
        <w:t>[The Samaritan] said to [Rabbi Meir]: ‘Since they come alive and clothed, who provides them with food?’ [Rabbi Meir] said to him: ‘Have you ever been to Ḥamat Gader?’ He said to him: ‘Yes.’ He said to him: ‘In season or not in season?’62</w:t>
      </w:r>
      <w:r>
        <w:rPr>
          <w:b w:val="0"/>
          <w:i/>
          <w:color w:val="6B5E9B"/>
        </w:rPr>
      </w:r>
      <w:r>
        <w:rPr>
          <w:b w:val="0"/>
          <w:i/>
          <w:color w:val="6B5E9B"/>
        </w:rPr>
        <w:t>Ḥamat Gader is the site of natural hot springs. The time of year when many people would gather there to bathe for medical reasons is referred to here as “in season” (Rabbi David Luria).</w:t>
      </w:r>
      <w:r>
        <w:rPr>
          <w:b w:val="0"/>
          <w:i w:val="0"/>
          <w:color w:val="6B5E9B"/>
        </w:rPr>
      </w:r>
      <w:r>
        <w:rPr>
          <w:b w:val="0"/>
          <w:i w:val="0"/>
          <w:color w:val="6B5E9B"/>
        </w:rPr>
        <w:t xml:space="preserve"> He said to him: ‘In season and not in season.’ He said to him: ‘How was the food there, available?’ He said to him: ‘Available.’ He said to him: ‘In season or not in season?’ He said to him: ‘In season and not in season; because of the crowds, [people] bring [food] to sell and to buy.’63</w:t>
      </w:r>
      <w:r>
        <w:rPr>
          <w:b w:val="0"/>
          <w:i/>
          <w:color w:val="6B5E9B"/>
        </w:rPr>
      </w:r>
      <w:r>
        <w:rPr>
          <w:b w:val="0"/>
          <w:i/>
          <w:color w:val="6B5E9B"/>
        </w:rPr>
        <w:t>Because of the large crowds at certain times of year, the location developed an active market all year round.</w:t>
      </w:r>
      <w:r>
        <w:rPr>
          <w:b w:val="0"/>
          <w:i w:val="0"/>
          <w:color w:val="6B5E9B"/>
        </w:rPr>
      </w:r>
      <w:r>
        <w:rPr>
          <w:b w:val="0"/>
          <w:i w:val="0"/>
          <w:color w:val="6B5E9B"/>
        </w:rPr>
        <w:t xml:space="preserve"> [Rabbi Meir] said to him: ‘So too, the One who brings the crowds brings their food, as it is written by Solomon: “With the increase of good, those who consume it increase” – when the consumers of good increase, the good will increase.’ [The Samaritan] said to him: ‘Since they come [back] alive, clothed, and sustained, why do you cry over them [when they die]?’ [Rabbi Meir] said to him: ‘May a curse come upon that person.64</w:t>
      </w:r>
      <w:r>
        <w:rPr>
          <w:b w:val="0"/>
          <w:i/>
          <w:color w:val="6B5E9B"/>
        </w:rPr>
      </w:r>
      <w:r>
        <w:rPr>
          <w:b w:val="0"/>
          <w:i/>
          <w:color w:val="6B5E9B"/>
        </w:rPr>
        <w:t>This is a reference to his interlocutor, the Samaritan.</w:t>
      </w:r>
      <w:r>
        <w:rPr>
          <w:b w:val="0"/>
          <w:i w:val="0"/>
          <w:color w:val="6B5E9B"/>
        </w:rPr>
      </w:r>
      <w:r>
        <w:rPr>
          <w:b w:val="0"/>
          <w:i w:val="0"/>
          <w:color w:val="6B5E9B"/>
        </w:rPr>
        <w:t xml:space="preserve"> Is there a person who loses something precious to him and does not cry? Rather, just as he came [into the world] with loud cries, so he leaves with loud cries.’</w:t>
      </w:r>
      <w:r>
        <w:br/>
        <w:t>__________________________________</w:t>
        <w:br/>
        <w:t xml:space="preserve">Analise através de IA quanto a este Comentario acima: </w:t>
        <w:br/>
        <w:t>&lt;br&gt;</w:t>
        <w:br/>
        <w:br/>
        <w:t>Resumindo: O texto trata sobre o valor de ver o bem que temos, pois aumenta o desejo de consumi-lo. O salmista Eitan HaEzraḥi usou a figura de um homem que depositou seu dinheiro com um confiável, e o recebeu de volta publicamente. O mesmo acontece com a criação de Deus, pois Ele nos cria como seres humanos e nos devolve como seres vivos.</w:t>
        <w:br/>
        <w:br/>
        <w:t>Usando isso para falar do evangelho, podemos lembrar que Deus nos criou para sermos seus filhos e nos devolve como herdeiros de Sua glória (Romanos 8:17). Ele nos dá a vida eterna e nos dá a oportunidade de desfrutar de Sua presença para sempre (João 3:16). Como diz o versículo de Eclesiastes 5:10, não há nada melhor do que desfrutar das bênçãos de Deus e agradecer por elas.</w:t>
        <w:br/>
        <w:t>_________________________________</w:t>
      </w:r>
      <w:r>
        <w:rPr>
          <w:b w:val="0"/>
          <w:i w:val="0"/>
          <w:color w:val="7B3D00"/>
        </w:rPr>
        <w:br/>
        <w:t>__________________________________</w:t>
        <w:br/>
        <w:t xml:space="preserve">Analise através de IA quanto a este Comentario acima: </w:t>
        <w:br/>
      </w:r>
      <w:r>
        <w:rPr>
          <w:b w:val="0"/>
          <w:i w:val="0"/>
          <w:color w:val="7B3D00"/>
        </w:rPr>
        <w:br/>
      </w:r>
      <w:r>
        <w:rPr>
          <w:b w:val="0"/>
          <w:i w:val="0"/>
          <w:color w:val="7B3D00"/>
        </w:rPr>
        <w:br/>
        <w:br/>
        <w:t>Resumindo: O texto trata sobre o valor de ver o bem que temos, pois aumenta o desejo de consumi-lo. O salmista Eitan HaEzraḥi usou a figura de um homem que depositou seu dinheiro com um confiável, e o recebeu de volta publicamente. O mesmo acontece com a criação de Deus, pois Ele nos cria como seres humanos e nos devolve como seres vivos.</w:t>
        <w:br/>
        <w:br/>
        <w:t>Usando isso para falar do evangelho, podemos lembrar que Deus nos criou para sermos seus filhos e nos devolve como herdeiros de Sua glória (Romanos 8:17). Ele nos dá a vida eterna e nos dá a oportunidade de desfrutar de Sua presença para sempre (João 3:16). Como diz o versículo de Eclesiastes 5:10, não há nada melhor do que desfrutar das bênçãos de Deus e agradecer por elas.</w:t>
        <w:br/>
        <w:t>_________________________________</w:t>
      </w:r>
      <w:r>
        <w:t>&lt;b&gt;“With the increase of good, those who consume it increase; what use is there for its owner, other than the sight of his eyes?” (&lt;a class ="refLink" href="/Ecclesiastes.5.10" data-ref="Ecclesiastes 5:10"&gt;Ecclesiastes 5:10&lt;/a&gt;).&lt;/b&gt;&lt;br&gt;“With the increase of good, those who consume it increase” – Rabbi Ḥananya and Rabbi Yonatan asked Menaḥem the confectioner, and Rabbi Berekhya said in the name of Rabbi Yosei ben Ḥananya: Menaḥem the confectioner asked them:&lt;sup class="footnote-marker"&gt;54&lt;/sup&gt;&lt;i class="footnote"&gt;The midrash is presenting two traditions as to whether they asked Menaḥem or he asked them.&lt;/i&gt; ‘What is that [which is stated]: “He afflicted you and starved you” (&lt;a class ="refLink" href="/Deuteronomy.8.3" data-ref="Deuteronomy 8:3"&gt;Deuteronomy 8:3&lt;/a&gt;)? Was the manna that the Holy One blessed be He gave to the Israelites food of starvation?’ What did he do? He brought before them two cucumbers, one whole and one broken.&lt;sup class="footnote-marker"&gt;55&lt;/sup&gt;&lt;i class="footnote"&gt;The whole cucumber and the broken one were the same size.&lt;/i&gt; He said: ‘This whole one, how much [is it worth]?’ They said to him: ‘Two &lt;i&gt;maneh&lt;/i&gt;.’ ‘And this broken one, how much [is it worth]?’ They said to him: ‘One &lt;i&gt;maneh&lt;/i&gt;.’ He said to them: ‘Is the destiny of this one not to become like that one?’&lt;sup class="footnote-marker"&gt;56&lt;/sup&gt;&lt;i class="footnote"&gt;Ultimately, in the process of eating the whole one, it will become like the broken one. Why, then, is its price double?&lt;/i&gt; He said: ‘They are not comparable, for just as one enjoys the taste, so too he enjoys the appearance.’&lt;br&gt;Rabbi Elazar [said] in the name of Rabbi Yosei bar Zimra: Three matters were stated regarding the fig tree: It is good for eating, attractive to the eyes, and adds wisdom, and the three of them appear in a single verse. “The woman saw that the tree was good for eating” (&lt;a class ="refLink" href="/Genesis.3.6" data-ref="Genesis 3:6"&gt;Genesis 3:6&lt;/a&gt;) – from here that it was good for eating; “and that it was an enticement to the eyes” (&lt;a class ="refLink" href="/Genesis.3.6" data-ref="Genesis 3:6"&gt;Genesis 3:6&lt;/a&gt;) – from here that it is attractive to the eyes; “and that it was desirable for wisdom [&lt;i&gt;lehaskil&lt;/i&gt;]” (&lt;a class ="refLink" href="/Genesis.3.6" data-ref="Genesis 3:6"&gt;Genesis 3:6&lt;/a&gt;) – from here that it adds wisdom. That is what is written: “A contemplation [&lt;i&gt;maskil&lt;/i&gt;] of Eitan HaEzraḥi” (&lt;a class ="refLink" href="/Psalms.89.1" data-ref="Psalms 89:1"&gt;Psalms 89:1&lt;/a&gt;).&lt;br&gt;Likewise, Isaac says: “Prepare tasty food for me” (&lt;a class ="refLink" href="/Genesis.27.4" data-ref="Genesis 27:4"&gt;Genesis 27:4&lt;/a&gt;). He said to him: ‘Initially, I enjoyed the appearance; now I enjoy only the taste.’&lt;sup class="footnote-marker"&gt;57&lt;/sup&gt;&lt;i class="footnote"&gt;This is because Isaac’s eyes had grown dim; see &lt;a class ="refLink" href="/Genesis.27.1" data-ref="Genesis 27:1"&gt;Genesis 27:1&lt;/a&gt;.&lt;/i&gt; Likewise, Solomon says: “With the increase of good, those who consume it increase” – there is no comparison between one who sees his food basket empty and is hungry, and one who sees his food basket full and is satiated.&lt;sup class="footnote-marker"&gt;58&lt;/sup&gt;&lt;i class="footnote"&gt;The meaning is that seeing one’s food basket empty makes one feel hungry and seeing one’s food basket full makes one feel satiated.&lt;/i&gt;&lt;br&gt;A certain Samaritan asked Rabbi Meir, he said to him: ‘Will the dead [yet] live?’ [Rabbi Meir] said to him: ‘Yes’. He said to him: ‘In private or publicly?’ He said to him: ‘Publicly.’ He said to him: ‘From where can you show me [that it is so]?’ [Rabbi Meir] said to him: ‘It is not from the Bible, and not from the Mishna, but rather, from the way of the world that I respond to you.’ [Rabbi Meir] said to him: ‘There is a trustworthy person in our city, and everyone deposits with him in private and he returns it to them publicly. If one deposited it with him publicly, how will he return it to him, in private or publicly? Is it not publicly?’ He said to him: ‘Yes.’ [Rabbi Meir] said to him: ‘Do your ears not hear what your mouth speaks? People [privately] deposit with their wives a white drop, and the Holy One blessed be He publicly returns that drop to them as a fine, whole person. The dead, who goes publicly, is it not all the more so that he will come publicly? Just as he went with loud cries,&lt;sup class="footnote-marker"&gt;59&lt;/sup&gt;&lt;i class="footnote"&gt;Of mourning&lt;/i&gt; so he will come with loud cries.’&lt;sup class="footnote-marker"&gt;60&lt;/sup&gt;&lt;i class="footnote"&gt;Of joy and thanksgiving&lt;/i&gt; Rabbi Yonatan said in the name of Rabbi Yonatan of Beit Guvrin: It is written: “The grave, the barren womb” (&lt;a class ="refLink" href="/Proverbs.30.16" data-ref="Proverbs 30:16"&gt;Proverbs 30:16&lt;/a&gt;). What does this have to do with that? It is to say to you: Just as [a child emerges from a barren womb with loud cries, so too [the dead emerge from] the grave with loud cries.&lt;br&gt;[The Samaritan] said [to Rabbi Meir]: ‘How do they come, unclothed or clothed?’ He said to him: ‘Clothed.’ He said to him: ‘From where can you show me [that it is so]?’ [Rabbi Meir] said to him: ‘It is not from the Bible, and not from the Mishna, but rather, from the way of the world that I respond to you.’ [Rabbi Meir] said to him: ‘Have you ever sown beans?’ He said to him: ‘Yes.’ He said to him: ‘How did you sow them, unclothed or clothed?’ He said to him: ‘Unclothed.’&lt;sup class="footnote-marker"&gt;61&lt;/sup&gt;&lt;i class="footnote"&gt;Beans are planted individually rather than encased in a pod.&lt;/i&gt; He said to him: ‘How do they come [out of the ground when they grow], clothed or unclothed?’ He said to him: ‘Clothed.’ [Rabbi Meir] said to him: ‘Do your ears not hear what your mouth is saying? If beans, when you sow them unclothed, they arise clothed, the dead person who goes [to the grave] clothed [in shrouds], is it not all the more so that he will come [back to life] with a garment?’&lt;br&gt;Rabbi Aivu [said], and some teach it in the name of Rabbi Natan: It is written: “It will be transformed like clay under the seal; and they stand like a garment” (&lt;a class ="refLink" href="/Job.38.14" data-ref="Job 38:14"&gt;Job 38:14&lt;/a&gt;). A garment that descends with a person to the grave in this world comes with him [when he comes to life] in the future.&lt;br&gt;[The Samaritan] said to [Rabbi Meir]: ‘Since they come alive and clothed, who provides them with food?’ [Rabbi Meir] said to him: ‘Have you ever been to Ḥamat Gader?’ He said to him: ‘Yes.’ He said to him: ‘In season or not in season?’&lt;sup class="footnote-marker"&gt;62&lt;/sup&gt;&lt;i class="footnote"&gt;Ḥamat Gader is the site of natural hot springs. The time of year when many people would gather there to bathe for medical reasons is referred to here as “in season” (Rabbi David Luria).&lt;/i&gt; He said to him: ‘In season and not in season.’ He said to him: ‘How was the food there, available?’ He said to him: ‘Available.’ He said to him: ‘In season or not in season?’ He said to him: ‘In season and not in season; because of the crowds, [people] bring [food] to sell and to buy.’&lt;sup class="footnote-marker"&gt;63&lt;/sup&gt;&lt;i class="footnote"&gt;Because of the large crowds at certain times of year, the location developed an active market all year round.&lt;/i&gt; [Rabbi Meir] said to him: ‘So too, the One who brings the crowds brings their food, as it is written by Solomon: “With the increase of good, those who consume it increase” – when the consumers of good increase, the good will increase.’ [The Samaritan] said to him: ‘Since they come [back] alive, clothed, and sustained, why do you cry over them [when they die]?’ [Rabbi Meir] said to him: ‘May a curse come upon that person.&lt;sup class="footnote-marker"&gt;64&lt;/sup&gt;&lt;i class="footnote"&gt;This is a reference to his interlocutor, the Samaritan.&lt;/i&gt; Is there a person who loses something precious to him and does not cry? Rather, just as he came [into the world] with loud cries, so he leaves with loud cries.’</w:t>
      </w:r>
    </w:p>
    <w:p>
      <w:pPr>
        <w:ind w:left="288"/>
      </w:pPr>
      <w:r>
        <w:t>Midrash: Midrash Tanchuma, Chukat 25:1</w:t>
        <w:br/>
      </w:r>
      <w:r>
        <w:rPr>
          <w:b w:val="0"/>
          <w:i w:val="0"/>
          <w:color w:val="1E6A39"/>
        </w:rPr>
        <w:t>(Lev. 13:2:) “When anyone has on the skin of his flesh.” This text is related (to Hab. 1:7), “Terrible and dreadful [is that one].”27</w:t>
      </w:r>
      <w:r>
        <w:rPr>
          <w:b w:val="0"/>
          <w:i/>
          <w:color w:val="1E6A39"/>
        </w:rPr>
      </w:r>
      <w:r>
        <w:rPr>
          <w:b w:val="0"/>
          <w:i/>
          <w:color w:val="1E6A39"/>
        </w:rPr>
        <w:t>In the biblical context THAT ONE is the nation of the Chaldeans.</w:t>
      </w:r>
      <w:r>
        <w:rPr>
          <w:b w:val="0"/>
          <w:i w:val="0"/>
          <w:color w:val="1E6A39"/>
        </w:rPr>
      </w:r>
      <w:r>
        <w:rPr>
          <w:b w:val="0"/>
          <w:i w:val="0"/>
          <w:color w:val="1E6A39"/>
        </w:rPr>
        <w:t xml:space="preserve"> This verse is speaking about the first Adam, about Pharaoh, about Edom, about Sennacherib and about Nebuchadnezzar.28</w:t>
      </w:r>
      <w:r>
        <w:rPr>
          <w:b w:val="0"/>
          <w:i/>
          <w:color w:val="1E6A39"/>
        </w:rPr>
      </w:r>
      <w:r>
        <w:rPr>
          <w:b w:val="0"/>
          <w:i/>
          <w:color w:val="1E6A39"/>
        </w:rPr>
        <w:t>Cf. Lev. R. 18:2.</w:t>
      </w:r>
      <w:r>
        <w:rPr>
          <w:b w:val="0"/>
          <w:i w:val="0"/>
          <w:color w:val="1E6A39"/>
        </w:rPr>
      </w:r>
      <w:r>
        <w:rPr>
          <w:b w:val="0"/>
          <w:i w:val="0"/>
          <w:color w:val="1E6A39"/>
        </w:rPr>
        <w:t xml:space="preserve"> How does it concern the first Adam? R. Abba bar Kahana said, “When the Holy One, blessed be He, created the first Adam, He created him in His likeness, as stated (in Gen. 1:27), ‘And God created man (</w:t>
      </w:r>
      <w:r>
        <w:rPr>
          <w:b w:val="0"/>
          <w:i/>
          <w:color w:val="1E6A39"/>
        </w:rPr>
      </w:r>
      <w:r>
        <w:rPr>
          <w:b w:val="0"/>
          <w:i/>
          <w:color w:val="1E6A39"/>
        </w:rPr>
        <w:t>Adam</w:t>
      </w:r>
      <w:r>
        <w:rPr>
          <w:b w:val="0"/>
          <w:i w:val="0"/>
          <w:color w:val="1E6A39"/>
        </w:rPr>
      </w:r>
      <w:r>
        <w:rPr>
          <w:b w:val="0"/>
          <w:i w:val="0"/>
          <w:color w:val="1E6A39"/>
        </w:rPr>
        <w:t>) in His own image.’” And when He created him, He created him [to extend] from the one end of the world to the other, as stated (in Deut. 4:32), “So please ask about the former days which came before you, [ever since the day that God created man upon the earth, even from one end of heaven to the other].”29</w:t>
      </w:r>
      <w:r>
        <w:rPr>
          <w:b w:val="0"/>
          <w:i/>
          <w:color w:val="1E6A39"/>
        </w:rPr>
      </w:r>
      <w:r>
        <w:rPr>
          <w:b w:val="0"/>
          <w:i/>
          <w:color w:val="1E6A39"/>
        </w:rPr>
        <w:t>Cf. Gen. R. 8:1.</w:t>
      </w:r>
      <w:r>
        <w:rPr>
          <w:b w:val="0"/>
          <w:i w:val="0"/>
          <w:color w:val="1E6A39"/>
        </w:rPr>
      </w:r>
      <w:r>
        <w:rPr>
          <w:b w:val="0"/>
          <w:i w:val="0"/>
          <w:color w:val="1E6A39"/>
        </w:rPr>
        <w:t xml:space="preserve"> Now he ruled over the whole earth, as stated (in Gen. 1:28), “and rule over the fish of the sea […].” It also says (in Gen. 9:2), “And the dread of you and the fear of you [shall be upon every beast of the earth].” It is therefore stated (in Hab. 1:7), “Terrible and dreadful.” This refers to the first Adam. (Ibid., cont.:) “His justice and his dignity proceed from himself.”30</w:t>
      </w:r>
      <w:r>
        <w:rPr>
          <w:b w:val="0"/>
          <w:i/>
          <w:color w:val="1E6A39"/>
        </w:rPr>
      </w:r>
      <w:r>
        <w:rPr>
          <w:b w:val="0"/>
          <w:i/>
          <w:color w:val="1E6A39"/>
        </w:rPr>
        <w:t>The midrash requires such a literal translation. In the biblical context a more normal translation would read with reference to the Chaldeans: THEIR JUSTICE AND THEIR DIGNITY PROCEED FROM THEMSELVES.</w:t>
      </w:r>
      <w:r>
        <w:rPr>
          <w:b w:val="0"/>
          <w:i w:val="0"/>
          <w:color w:val="1E6A39"/>
        </w:rPr>
      </w:r>
      <w:r>
        <w:rPr>
          <w:b w:val="0"/>
          <w:i w:val="0"/>
          <w:color w:val="1E6A39"/>
        </w:rPr>
        <w:t xml:space="preserve"> This refers to Eve who came out of him, as she caused him to die, as stated (in Gen. 3:6), “Then she also gave some to her husband, and he ate.” And where is it shown that she came out of him? Where it is so written (in Gen. 2:23), “bone out of my bone and flesh out of my flesh.” Ergo (in Hab. 1:7), “Terrible and dreadful [is that one],” this refers to the first Adam; “his justice and his dignity proceed from himself,” this refers to Eve, who came out from him. Another interpretation (of Hab. 1:7), “Terrible and dreadful is that one”: This refers to Pharaoh, [when] he was world ruler,31</w:t>
      </w:r>
      <w:r>
        <w:rPr>
          <w:b w:val="0"/>
          <w:i/>
          <w:color w:val="1E6A39"/>
        </w:rPr>
      </w:r>
      <w:r>
        <w:rPr>
          <w:b w:val="0"/>
          <w:i/>
          <w:color w:val="1E6A39"/>
        </w:rPr>
        <w:t xml:space="preserve">Gk.: </w:t>
      </w:r>
      <w:r>
        <w:rPr>
          <w:b w:val="0"/>
          <w:i/>
          <w:color w:val="1E6A39"/>
        </w:rPr>
      </w:r>
      <w:r>
        <w:rPr>
          <w:b w:val="0"/>
          <w:i/>
          <w:color w:val="1E6A39"/>
        </w:rPr>
        <w:t>Kosmokraton</w:t>
      </w:r>
      <w:r>
        <w:rPr>
          <w:b w:val="0"/>
          <w:i w:val="0"/>
          <w:color w:val="1E6A39"/>
        </w:rPr>
      </w:r>
      <w:r>
        <w:rPr>
          <w:b w:val="0"/>
          <w:i w:val="0"/>
          <w:color w:val="1E6A39"/>
        </w:rPr>
        <w:t>.</w:t>
      </w:r>
      <w:r>
        <w:rPr>
          <w:b w:val="0"/>
          <w:i w:val="0"/>
          <w:color w:val="1E6A39"/>
        </w:rPr>
      </w:r>
      <w:r>
        <w:rPr>
          <w:b w:val="0"/>
          <w:i w:val="0"/>
          <w:color w:val="1E6A39"/>
        </w:rPr>
        <w:t xml:space="preserve"> as stated (concerning him in Ps. 105:20), “the ruler of peoples released him (i.e., Joseph).” (Hab. 1:7, cont.:), “His justice and his dignity proceed from himself.” This refers to Moses, since he was reared within that one's house, so that he believed that he [actually] was a child of his house, as stated (in Exod. 2:10), “When the boy had grown up, she brought him [to Pharaoh's daughter; and he became her son].” Then he arose and brought ten plagues upon him, as stated (in Exod. 3:10), “So come now, I will send you unto Pharaoh.” R. Judah said, “The rod had a weight of forty </w:t>
      </w:r>
      <w:r>
        <w:rPr>
          <w:b w:val="0"/>
          <w:i/>
          <w:color w:val="1E6A39"/>
        </w:rPr>
      </w:r>
      <w:r>
        <w:rPr>
          <w:b w:val="0"/>
          <w:i/>
          <w:color w:val="1E6A39"/>
        </w:rPr>
        <w:t>seah</w:t>
      </w:r>
      <w:r>
        <w:rPr>
          <w:b w:val="0"/>
          <w:i w:val="0"/>
          <w:color w:val="1E6A39"/>
        </w:rPr>
      </w:r>
      <w:r>
        <w:rPr>
          <w:b w:val="0"/>
          <w:i w:val="0"/>
          <w:color w:val="1E6A39"/>
        </w:rPr>
        <w:t xml:space="preserve"> and was [made] of sapphire;32</w:t>
      </w:r>
      <w:r>
        <w:rPr>
          <w:b w:val="0"/>
          <w:i/>
          <w:color w:val="1E6A39"/>
        </w:rPr>
      </w:r>
      <w:r>
        <w:rPr>
          <w:b w:val="0"/>
          <w:i/>
          <w:color w:val="1E6A39"/>
        </w:rPr>
        <w:t xml:space="preserve">Gk.: </w:t>
      </w:r>
      <w:r>
        <w:rPr>
          <w:b w:val="0"/>
          <w:i/>
          <w:color w:val="1E6A39"/>
        </w:rPr>
      </w:r>
      <w:r>
        <w:rPr>
          <w:b w:val="0"/>
          <w:i/>
          <w:color w:val="1E6A39"/>
        </w:rPr>
        <w:t>sappheirinon</w:t>
      </w:r>
      <w:r>
        <w:rPr>
          <w:b w:val="0"/>
          <w:i w:val="0"/>
          <w:color w:val="1E6A39"/>
        </w:rPr>
      </w:r>
      <w:r>
        <w:rPr>
          <w:b w:val="0"/>
          <w:i w:val="0"/>
          <w:color w:val="1E6A39"/>
        </w:rPr>
        <w:t>, an adj. meaning “of sapphire,” or “of lapsis lazuli.”</w:t>
      </w:r>
      <w:r>
        <w:rPr>
          <w:b w:val="0"/>
          <w:i w:val="0"/>
          <w:color w:val="1E6A39"/>
        </w:rPr>
      </w:r>
      <w:r>
        <w:rPr>
          <w:b w:val="0"/>
          <w:i w:val="0"/>
          <w:color w:val="1E6A39"/>
        </w:rPr>
        <w:t xml:space="preserve"> it also had ten plagues (</w:t>
      </w:r>
      <w:r>
        <w:rPr>
          <w:b w:val="0"/>
          <w:i/>
          <w:color w:val="1E6A39"/>
        </w:rPr>
      </w:r>
      <w:r>
        <w:rPr>
          <w:b w:val="0"/>
          <w:i/>
          <w:color w:val="1E6A39"/>
        </w:rPr>
        <w:t>makkot</w:t>
      </w:r>
      <w:r>
        <w:rPr>
          <w:b w:val="0"/>
          <w:i w:val="0"/>
          <w:color w:val="1E6A39"/>
        </w:rPr>
      </w:r>
      <w:r>
        <w:rPr>
          <w:b w:val="0"/>
          <w:i w:val="0"/>
          <w:color w:val="1E6A39"/>
        </w:rPr>
        <w:t>) inscribed upon it with the acronym33</w:t>
      </w:r>
      <w:r>
        <w:rPr>
          <w:b w:val="0"/>
          <w:i/>
          <w:color w:val="1E6A39"/>
        </w:rPr>
      </w:r>
      <w:r>
        <w:rPr>
          <w:b w:val="0"/>
          <w:i/>
          <w:color w:val="1E6A39"/>
        </w:rPr>
      </w:r>
      <w:r>
        <w:rPr>
          <w:b w:val="0"/>
          <w:i/>
          <w:color w:val="1E6A39"/>
        </w:rPr>
      </w:r>
      <w:r>
        <w:rPr>
          <w:b w:val="0"/>
          <w:i/>
          <w:color w:val="1E6A39"/>
        </w:rPr>
        <w:t>notarikon.</w:t>
      </w:r>
      <w:r>
        <w:rPr>
          <w:b w:val="0"/>
          <w:i w:val="0"/>
          <w:color w:val="1E6A39"/>
        </w:rPr>
      </w:r>
      <w:r>
        <w:rPr>
          <w:b w:val="0"/>
          <w:i w:val="0"/>
          <w:color w:val="1E6A39"/>
        </w:rPr>
      </w:r>
      <w:r>
        <w:rPr>
          <w:b w:val="0"/>
          <w:i w:val="0"/>
          <w:color w:val="1E6A39"/>
        </w:rPr>
      </w:r>
      <w:r>
        <w:rPr>
          <w:b w:val="0"/>
          <w:i w:val="0"/>
          <w:color w:val="1E6A39"/>
        </w:rPr>
        <w:t xml:space="preserve"> </w:t>
      </w:r>
      <w:r>
        <w:rPr>
          <w:b w:val="0"/>
          <w:i/>
          <w:color w:val="1E6A39"/>
        </w:rPr>
      </w:r>
      <w:r>
        <w:rPr>
          <w:b w:val="0"/>
          <w:i/>
          <w:color w:val="1E6A39"/>
        </w:rPr>
        <w:t>dtsk 'dsh b'hb</w:t>
      </w:r>
      <w:r>
        <w:rPr>
          <w:b w:val="0"/>
          <w:i w:val="0"/>
          <w:color w:val="1E6A39"/>
        </w:rPr>
      </w:r>
      <w:r>
        <w:rPr>
          <w:b w:val="0"/>
          <w:i w:val="0"/>
          <w:color w:val="1E6A39"/>
        </w:rPr>
        <w:t>.34</w:t>
      </w:r>
      <w:r>
        <w:rPr>
          <w:b w:val="0"/>
          <w:i/>
          <w:color w:val="1E6A39"/>
        </w:rPr>
      </w:r>
      <w:r>
        <w:rPr>
          <w:b w:val="0"/>
          <w:i/>
          <w:color w:val="1E6A39"/>
        </w:rPr>
        <w:t xml:space="preserve">D = </w:t>
      </w:r>
      <w:r>
        <w:rPr>
          <w:b w:val="0"/>
          <w:i/>
          <w:color w:val="1E6A39"/>
        </w:rPr>
      </w:r>
      <w:r>
        <w:rPr>
          <w:b w:val="0"/>
          <w:i/>
          <w:color w:val="1E6A39"/>
        </w:rPr>
        <w:t>dam</w:t>
      </w:r>
      <w:r>
        <w:rPr>
          <w:b w:val="0"/>
          <w:i w:val="0"/>
          <w:color w:val="1E6A39"/>
        </w:rPr>
      </w:r>
      <w:r>
        <w:rPr>
          <w:b w:val="0"/>
          <w:i w:val="0"/>
          <w:color w:val="1E6A39"/>
        </w:rPr>
        <w:t xml:space="preserve"> (“blood”), </w:t>
      </w:r>
      <w:r>
        <w:rPr>
          <w:b w:val="0"/>
          <w:i/>
          <w:color w:val="1E6A39"/>
        </w:rPr>
      </w:r>
      <w:r>
        <w:rPr>
          <w:b w:val="0"/>
          <w:i/>
          <w:color w:val="1E6A39"/>
        </w:rPr>
        <w:t>Ts</w:t>
      </w:r>
      <w:r>
        <w:rPr>
          <w:b w:val="0"/>
          <w:i w:val="0"/>
          <w:color w:val="1E6A39"/>
        </w:rPr>
      </w:r>
      <w:r>
        <w:rPr>
          <w:b w:val="0"/>
          <w:i w:val="0"/>
          <w:color w:val="1E6A39"/>
        </w:rPr>
        <w:t xml:space="preserve"> = </w:t>
      </w:r>
      <w:r>
        <w:rPr>
          <w:b w:val="0"/>
          <w:i/>
          <w:color w:val="1E6A39"/>
        </w:rPr>
      </w:r>
      <w:r>
        <w:rPr>
          <w:b w:val="0"/>
          <w:i/>
          <w:color w:val="1E6A39"/>
        </w:rPr>
        <w:t>Tsefardia</w:t>
      </w:r>
      <w:r>
        <w:rPr>
          <w:b w:val="0"/>
          <w:i w:val="0"/>
          <w:color w:val="1E6A39"/>
        </w:rPr>
      </w:r>
      <w:r>
        <w:rPr>
          <w:b w:val="0"/>
          <w:i w:val="0"/>
          <w:color w:val="1E6A39"/>
        </w:rPr>
        <w:t xml:space="preserve">‘ (“frogs”), K= </w:t>
      </w:r>
      <w:r>
        <w:rPr>
          <w:b w:val="0"/>
          <w:i/>
          <w:color w:val="1E6A39"/>
        </w:rPr>
      </w:r>
      <w:r>
        <w:rPr>
          <w:b w:val="0"/>
          <w:i/>
          <w:color w:val="1E6A39"/>
        </w:rPr>
        <w:t>kinnim</w:t>
      </w:r>
      <w:r>
        <w:rPr>
          <w:b w:val="0"/>
          <w:i w:val="0"/>
          <w:color w:val="1E6A39"/>
        </w:rPr>
      </w:r>
      <w:r>
        <w:rPr>
          <w:b w:val="0"/>
          <w:i w:val="0"/>
          <w:color w:val="1E6A39"/>
        </w:rPr>
        <w:t xml:space="preserve"> (“gnats”), ‘ = ‘</w:t>
      </w:r>
      <w:r>
        <w:rPr>
          <w:b w:val="0"/>
          <w:i/>
          <w:color w:val="1E6A39"/>
        </w:rPr>
      </w:r>
      <w:r>
        <w:rPr>
          <w:b w:val="0"/>
          <w:i/>
          <w:color w:val="1E6A39"/>
        </w:rPr>
        <w:t>arov</w:t>
      </w:r>
      <w:r>
        <w:rPr>
          <w:b w:val="0"/>
          <w:i w:val="0"/>
          <w:color w:val="1E6A39"/>
        </w:rPr>
      </w:r>
      <w:r>
        <w:rPr>
          <w:b w:val="0"/>
          <w:i w:val="0"/>
          <w:color w:val="1E6A39"/>
        </w:rPr>
        <w:t xml:space="preserve"> (“flies”), </w:t>
      </w:r>
      <w:r>
        <w:rPr>
          <w:b w:val="0"/>
          <w:i/>
          <w:color w:val="1E6A39"/>
        </w:rPr>
      </w:r>
      <w:r>
        <w:rPr>
          <w:b w:val="0"/>
          <w:i/>
          <w:color w:val="1E6A39"/>
        </w:rPr>
        <w:t>D</w:t>
      </w:r>
      <w:r>
        <w:rPr>
          <w:b w:val="0"/>
          <w:i w:val="0"/>
          <w:color w:val="1E6A39"/>
        </w:rPr>
      </w:r>
      <w:r>
        <w:rPr>
          <w:b w:val="0"/>
          <w:i w:val="0"/>
          <w:color w:val="1E6A39"/>
        </w:rPr>
        <w:t xml:space="preserve"> = </w:t>
      </w:r>
      <w:r>
        <w:rPr>
          <w:b w:val="0"/>
          <w:i/>
          <w:color w:val="1E6A39"/>
        </w:rPr>
      </w:r>
      <w:r>
        <w:rPr>
          <w:b w:val="0"/>
          <w:i/>
          <w:color w:val="1E6A39"/>
        </w:rPr>
        <w:t>dever</w:t>
      </w:r>
      <w:r>
        <w:rPr>
          <w:b w:val="0"/>
          <w:i w:val="0"/>
          <w:color w:val="1E6A39"/>
        </w:rPr>
      </w:r>
      <w:r>
        <w:rPr>
          <w:b w:val="0"/>
          <w:i w:val="0"/>
          <w:color w:val="1E6A39"/>
        </w:rPr>
        <w:t xml:space="preserve"> (“cattle pestilence”), </w:t>
      </w:r>
      <w:r>
        <w:rPr>
          <w:b w:val="0"/>
          <w:i/>
          <w:color w:val="1E6A39"/>
        </w:rPr>
      </w:r>
      <w:r>
        <w:rPr>
          <w:b w:val="0"/>
          <w:i/>
          <w:color w:val="1E6A39"/>
        </w:rPr>
        <w:t>Sh</w:t>
      </w:r>
      <w:r>
        <w:rPr>
          <w:b w:val="0"/>
          <w:i w:val="0"/>
          <w:color w:val="1E6A39"/>
        </w:rPr>
      </w:r>
      <w:r>
        <w:rPr>
          <w:b w:val="0"/>
          <w:i w:val="0"/>
          <w:color w:val="1E6A39"/>
        </w:rPr>
        <w:t xml:space="preserve"> = </w:t>
      </w:r>
      <w:r>
        <w:rPr>
          <w:b w:val="0"/>
          <w:i/>
          <w:color w:val="1E6A39"/>
        </w:rPr>
      </w:r>
      <w:r>
        <w:rPr>
          <w:b w:val="0"/>
          <w:i/>
          <w:color w:val="1E6A39"/>
        </w:rPr>
        <w:t>shehin</w:t>
      </w:r>
      <w:r>
        <w:rPr>
          <w:b w:val="0"/>
          <w:i w:val="0"/>
          <w:color w:val="1E6A39"/>
        </w:rPr>
      </w:r>
      <w:r>
        <w:rPr>
          <w:b w:val="0"/>
          <w:i w:val="0"/>
          <w:color w:val="1E6A39"/>
        </w:rPr>
        <w:t xml:space="preserve"> (“boils”), </w:t>
      </w:r>
      <w:r>
        <w:rPr>
          <w:b w:val="0"/>
          <w:i/>
          <w:color w:val="1E6A39"/>
        </w:rPr>
      </w:r>
      <w:r>
        <w:rPr>
          <w:b w:val="0"/>
          <w:i/>
          <w:color w:val="1E6A39"/>
        </w:rPr>
        <w:t>B</w:t>
      </w:r>
      <w:r>
        <w:rPr>
          <w:b w:val="0"/>
          <w:i w:val="0"/>
          <w:color w:val="1E6A39"/>
        </w:rPr>
      </w:r>
      <w:r>
        <w:rPr>
          <w:b w:val="0"/>
          <w:i w:val="0"/>
          <w:color w:val="1E6A39"/>
        </w:rPr>
        <w:t xml:space="preserve"> = </w:t>
      </w:r>
      <w:r>
        <w:rPr>
          <w:b w:val="0"/>
          <w:i/>
          <w:color w:val="1E6A39"/>
        </w:rPr>
      </w:r>
      <w:r>
        <w:rPr>
          <w:b w:val="0"/>
          <w:i/>
          <w:color w:val="1E6A39"/>
        </w:rPr>
        <w:t>barad</w:t>
      </w:r>
      <w:r>
        <w:rPr>
          <w:b w:val="0"/>
          <w:i w:val="0"/>
          <w:color w:val="1E6A39"/>
        </w:rPr>
      </w:r>
      <w:r>
        <w:rPr>
          <w:b w:val="0"/>
          <w:i w:val="0"/>
          <w:color w:val="1E6A39"/>
        </w:rPr>
        <w:t xml:space="preserve"> (“hail”), ‘ = ‘</w:t>
      </w:r>
      <w:r>
        <w:rPr>
          <w:b w:val="0"/>
          <w:i/>
          <w:color w:val="1E6A39"/>
        </w:rPr>
      </w:r>
      <w:r>
        <w:rPr>
          <w:b w:val="0"/>
          <w:i/>
          <w:color w:val="1E6A39"/>
        </w:rPr>
        <w:t>arbeh</w:t>
      </w:r>
      <w:r>
        <w:rPr>
          <w:b w:val="0"/>
          <w:i w:val="0"/>
          <w:color w:val="1E6A39"/>
        </w:rPr>
      </w:r>
      <w:r>
        <w:rPr>
          <w:b w:val="0"/>
          <w:i w:val="0"/>
          <w:color w:val="1E6A39"/>
        </w:rPr>
        <w:t xml:space="preserve"> (“locusts”), </w:t>
      </w:r>
      <w:r>
        <w:rPr>
          <w:b w:val="0"/>
          <w:i/>
          <w:color w:val="1E6A39"/>
        </w:rPr>
      </w:r>
      <w:r>
        <w:rPr>
          <w:b w:val="0"/>
          <w:i/>
          <w:color w:val="1E6A39"/>
        </w:rPr>
        <w:t>H</w:t>
      </w:r>
      <w:r>
        <w:rPr>
          <w:b w:val="0"/>
          <w:i w:val="0"/>
          <w:color w:val="1E6A39"/>
        </w:rPr>
      </w:r>
      <w:r>
        <w:rPr>
          <w:b w:val="0"/>
          <w:i w:val="0"/>
          <w:color w:val="1E6A39"/>
        </w:rPr>
        <w:t xml:space="preserve"> = </w:t>
      </w:r>
      <w:r>
        <w:rPr>
          <w:b w:val="0"/>
          <w:i/>
          <w:color w:val="1E6A39"/>
        </w:rPr>
      </w:r>
      <w:r>
        <w:rPr>
          <w:b w:val="0"/>
          <w:i/>
          <w:color w:val="1E6A39"/>
        </w:rPr>
        <w:t>hoshekh</w:t>
      </w:r>
      <w:r>
        <w:rPr>
          <w:b w:val="0"/>
          <w:i w:val="0"/>
          <w:color w:val="1E6A39"/>
        </w:rPr>
      </w:r>
      <w:r>
        <w:rPr>
          <w:b w:val="0"/>
          <w:i w:val="0"/>
          <w:color w:val="1E6A39"/>
        </w:rPr>
        <w:t xml:space="preserve"> (“darkness”), </w:t>
      </w:r>
      <w:r>
        <w:rPr>
          <w:b w:val="0"/>
          <w:i/>
          <w:color w:val="1E6A39"/>
        </w:rPr>
      </w:r>
      <w:r>
        <w:rPr>
          <w:b w:val="0"/>
          <w:i/>
          <w:color w:val="1E6A39"/>
        </w:rPr>
        <w:t>B</w:t>
      </w:r>
      <w:r>
        <w:rPr>
          <w:b w:val="0"/>
          <w:i w:val="0"/>
          <w:color w:val="1E6A39"/>
        </w:rPr>
      </w:r>
      <w:r>
        <w:rPr>
          <w:b w:val="0"/>
          <w:i w:val="0"/>
          <w:color w:val="1E6A39"/>
        </w:rPr>
        <w:t xml:space="preserve"> = </w:t>
      </w:r>
      <w:r>
        <w:rPr>
          <w:b w:val="0"/>
          <w:i/>
          <w:color w:val="1E6A39"/>
        </w:rPr>
      </w:r>
      <w:r>
        <w:rPr>
          <w:b w:val="0"/>
          <w:i/>
          <w:color w:val="1E6A39"/>
        </w:rPr>
        <w:t>bekhorot</w:t>
      </w:r>
      <w:r>
        <w:rPr>
          <w:b w:val="0"/>
          <w:i w:val="0"/>
          <w:color w:val="1E6A39"/>
        </w:rPr>
      </w:r>
      <w:r>
        <w:rPr>
          <w:b w:val="0"/>
          <w:i w:val="0"/>
          <w:color w:val="1E6A39"/>
        </w:rPr>
        <w:t xml:space="preserve"> (“first-born”).</w:t>
      </w:r>
      <w:r>
        <w:rPr>
          <w:b w:val="0"/>
          <w:i w:val="0"/>
          <w:color w:val="1E6A39"/>
        </w:rPr>
      </w:r>
      <w:r>
        <w:rPr>
          <w:b w:val="0"/>
          <w:i w:val="0"/>
          <w:color w:val="1E6A39"/>
        </w:rPr>
        <w:t xml:space="preserve"> Then Moses, when he had looked at the rod and seen the punishment (</w:t>
      </w:r>
      <w:r>
        <w:rPr>
          <w:b w:val="0"/>
          <w:i/>
          <w:color w:val="1E6A39"/>
        </w:rPr>
      </w:r>
      <w:r>
        <w:rPr>
          <w:b w:val="0"/>
          <w:i/>
          <w:color w:val="1E6A39"/>
        </w:rPr>
        <w:t>makkah</w:t>
      </w:r>
      <w:r>
        <w:rPr>
          <w:b w:val="0"/>
          <w:i w:val="0"/>
          <w:color w:val="1E6A39"/>
        </w:rPr>
      </w:r>
      <w:r>
        <w:rPr>
          <w:b w:val="0"/>
          <w:i w:val="0"/>
          <w:color w:val="1E6A39"/>
        </w:rPr>
        <w:t>) which had been appointed to come, brought it upon Pharaoh. Ergo (in Hab. 1:7), “Terrible and dreadful [is that one],” this refers to Pharaoh; “his justice and his dignity proceed from himself,” this refers to Moses. And also the messiah, who in the future will take retribution from Gog and Magog and all of its troops, grew up with them in the city, as stated (Isaiah 27:10), “there shall the calf feed, and there shall he lie down and consume the branches thereof.” Another interpretation (of Hab. 1:7), “Terrible and dreadful [is that one]”: This refers to Edom, of which it is stated (in Dan. 7:7), “frightful, dreadful, and [exceedingly] strong.” (Hab. 1:7, cont.), “His justice and his dignity proceed from himself.” This refers to Obadiah since he was an Edomite proselyte and he also prophesied [against] him (i.e., against Edom, in Obad. 1:1), “The vision of Obadiah; thus says the Lord God to Edom […].”35</w:t>
      </w:r>
      <w:r>
        <w:rPr>
          <w:b w:val="0"/>
          <w:i/>
          <w:color w:val="1E6A39"/>
        </w:rPr>
      </w:r>
      <w:r>
        <w:rPr>
          <w:b w:val="0"/>
          <w:i/>
          <w:color w:val="1E6A39"/>
        </w:rPr>
        <w:t>Cf. Sanh. 39b.</w:t>
      </w:r>
      <w:r>
        <w:rPr>
          <w:b w:val="0"/>
          <w:i w:val="0"/>
          <w:color w:val="1E6A39"/>
        </w:rPr>
      </w:r>
      <w:r>
        <w:rPr>
          <w:b w:val="0"/>
          <w:i w:val="0"/>
          <w:color w:val="1E6A39"/>
        </w:rPr>
        <w:t xml:space="preserve"> Ergo (in Hab. 1:7), “Terrible and dreadful,” this refers to Edom; “his justice and his dignity proceed from himself,” this refers to Obadiah.Another interpretation (of Hab. 1:7), “Terrible and dreadful”: This refers to Sennacherib, since it is stated (in II Kings 19:24), “with the sole of my feet I have dried up all the streams of Egypt.” He also said (in II Kings 18:35 = Is. 36:20 // II Chron. 32:14), “Who are there among all the gods of the lands which have saved their land from my hand?” And it also says (in Is. 8:8), “and the radial bones36</w:t>
      </w:r>
      <w:r>
        <w:rPr>
          <w:b w:val="0"/>
          <w:i/>
          <w:color w:val="1E6A39"/>
        </w:rPr>
      </w:r>
      <w:r>
        <w:rPr>
          <w:b w:val="0"/>
          <w:i/>
          <w:color w:val="1E6A39"/>
        </w:rPr>
        <w:t xml:space="preserve">For this translation of </w:t>
      </w:r>
      <w:r>
        <w:rPr>
          <w:b w:val="0"/>
          <w:i/>
          <w:color w:val="1E6A39"/>
        </w:rPr>
      </w:r>
      <w:r>
        <w:rPr>
          <w:b w:val="0"/>
          <w:i/>
          <w:color w:val="1E6A39"/>
        </w:rPr>
        <w:t>muttah</w:t>
      </w:r>
      <w:r>
        <w:rPr>
          <w:b w:val="0"/>
          <w:i w:val="0"/>
          <w:color w:val="1E6A39"/>
        </w:rPr>
      </w:r>
      <w:r>
        <w:rPr>
          <w:b w:val="0"/>
          <w:i w:val="0"/>
          <w:color w:val="1E6A39"/>
        </w:rPr>
        <w:t xml:space="preserve">, see Jastrow, s.v. In the context of Scripture, a more normal translation of </w:t>
      </w:r>
      <w:r>
        <w:rPr>
          <w:b w:val="0"/>
          <w:i/>
          <w:color w:val="1E6A39"/>
        </w:rPr>
      </w:r>
      <w:r>
        <w:rPr>
          <w:b w:val="0"/>
          <w:i/>
          <w:color w:val="1E6A39"/>
        </w:rPr>
        <w:t>muttah</w:t>
      </w:r>
      <w:r>
        <w:rPr>
          <w:b w:val="0"/>
          <w:i w:val="0"/>
          <w:color w:val="1E6A39"/>
        </w:rPr>
      </w:r>
      <w:r>
        <w:rPr>
          <w:b w:val="0"/>
          <w:i w:val="0"/>
          <w:color w:val="1E6A39"/>
        </w:rPr>
        <w:t xml:space="preserve"> would be “spread.”</w:t>
      </w:r>
      <w:r>
        <w:rPr>
          <w:b w:val="0"/>
          <w:i w:val="0"/>
          <w:color w:val="1E6A39"/>
        </w:rPr>
      </w:r>
      <w:r>
        <w:rPr>
          <w:b w:val="0"/>
          <w:i w:val="0"/>
          <w:color w:val="1E6A39"/>
        </w:rPr>
        <w:t xml:space="preserve"> of his wings (i.e., the army of Sennacherib) shall fill the breadth of your land, O Immanu-El].”37</w:t>
      </w:r>
      <w:r>
        <w:rPr>
          <w:b w:val="0"/>
          <w:i/>
          <w:color w:val="1E6A39"/>
        </w:rPr>
      </w:r>
      <w:r>
        <w:rPr>
          <w:b w:val="0"/>
          <w:i/>
          <w:color w:val="1E6A39"/>
        </w:rPr>
        <w:t>Cf. M. Pss. 79:1.</w:t>
      </w:r>
      <w:r>
        <w:rPr>
          <w:b w:val="0"/>
          <w:i w:val="0"/>
          <w:color w:val="1E6A39"/>
        </w:rPr>
      </w:r>
      <w:r>
        <w:rPr>
          <w:b w:val="0"/>
          <w:i w:val="0"/>
          <w:color w:val="1E6A39"/>
        </w:rPr>
        <w:t xml:space="preserve"> One sixtieth of the troops38</w:t>
      </w:r>
      <w:r>
        <w:rPr>
          <w:b w:val="0"/>
          <w:i/>
          <w:color w:val="1E6A39"/>
        </w:rPr>
      </w:r>
      <w:r>
        <w:rPr>
          <w:b w:val="0"/>
          <w:i/>
          <w:color w:val="1E6A39"/>
        </w:rPr>
        <w:t xml:space="preserve">Gk.: </w:t>
      </w:r>
      <w:r>
        <w:rPr>
          <w:b w:val="0"/>
          <w:i/>
          <w:color w:val="1E6A39"/>
        </w:rPr>
      </w:r>
      <w:r>
        <w:rPr>
          <w:b w:val="0"/>
          <w:i/>
          <w:color w:val="1E6A39"/>
        </w:rPr>
        <w:t>ochlos.</w:t>
      </w:r>
      <w:r>
        <w:rPr>
          <w:b w:val="0"/>
          <w:i w:val="0"/>
          <w:color w:val="1E6A39"/>
        </w:rPr>
      </w:r>
      <w:r>
        <w:rPr>
          <w:b w:val="0"/>
          <w:i w:val="0"/>
          <w:color w:val="1E6A39"/>
        </w:rPr>
      </w:r>
      <w:r>
        <w:rPr>
          <w:b w:val="0"/>
          <w:i w:val="0"/>
          <w:color w:val="1E6A39"/>
        </w:rPr>
      </w:r>
      <w:r>
        <w:rPr>
          <w:b w:val="0"/>
          <w:i w:val="0"/>
          <w:color w:val="1E6A39"/>
        </w:rPr>
        <w:t xml:space="preserve"> had been sufficient for the Land of Israel, since it is stated (ibid.), “and the radial bone of his wings.” This radial bone of a cock is one sixtieth of its wings. When he came to enter Jerusalem, he said to his troops, “You sleep, and in the morning we shall throw our rings into its midst and stone them with them.”39</w:t>
      </w:r>
      <w:r>
        <w:rPr>
          <w:b w:val="0"/>
          <w:i/>
          <w:color w:val="1E6A39"/>
        </w:rPr>
      </w:r>
      <w:r>
        <w:rPr>
          <w:b w:val="0"/>
          <w:i/>
          <w:color w:val="1E6A39"/>
        </w:rPr>
        <w:t xml:space="preserve">In other words, Sennacherib believed that his army was so large and Jerusalem so small that his army could bury the city in their rings. Cf. </w:t>
      </w:r>
      <w:r>
        <w:rPr>
          <w:b w:val="0"/>
          <w:i/>
          <w:color w:val="1E6A39"/>
        </w:rPr>
      </w:r>
      <w:r>
        <w:rPr>
          <w:b w:val="0"/>
          <w:i/>
          <w:color w:val="1E6A39"/>
        </w:rPr>
        <w:t>Sanh</w:t>
      </w:r>
      <w:r>
        <w:rPr>
          <w:b w:val="0"/>
          <w:i w:val="0"/>
          <w:color w:val="1E6A39"/>
        </w:rPr>
      </w:r>
      <w:r>
        <w:rPr>
          <w:b w:val="0"/>
          <w:i w:val="0"/>
          <w:color w:val="1E6A39"/>
        </w:rPr>
        <w:t xml:space="preserve">. 95a, according to some renderings of which, each soldier would use as much mortar as necessary to seal a letter with a signet ring. So Levi, in his Talmud and Midrash lexicon, s.v., </w:t>
      </w:r>
      <w:r>
        <w:rPr>
          <w:b w:val="0"/>
          <w:i/>
          <w:color w:val="1E6A39"/>
        </w:rPr>
      </w:r>
      <w:r>
        <w:rPr>
          <w:b w:val="0"/>
          <w:i/>
          <w:color w:val="1E6A39"/>
        </w:rPr>
        <w:t>gulmohrag.</w:t>
      </w:r>
      <w:r>
        <w:rPr>
          <w:b w:val="0"/>
          <w:i w:val="0"/>
          <w:color w:val="1E6A39"/>
        </w:rPr>
      </w:r>
      <w:r>
        <w:rPr>
          <w:b w:val="0"/>
          <w:i w:val="0"/>
          <w:color w:val="1E6A39"/>
        </w:rPr>
        <w:t xml:space="preserve"> See also Rashi on this passage, according to whom the army would use stones easily dislodged from the wall of Jerusalem.</w:t>
      </w:r>
      <w:r>
        <w:rPr>
          <w:b w:val="0"/>
          <w:i w:val="0"/>
          <w:color w:val="1E6A39"/>
        </w:rPr>
      </w:r>
      <w:r>
        <w:rPr>
          <w:b w:val="0"/>
          <w:i w:val="0"/>
          <w:color w:val="1E6A39"/>
        </w:rPr>
        <w:t xml:space="preserve"> Ergo (in Hab. 1:7), “Terrible and dreadful is he.” (Ibid., cont.:), “His justice and his dignity proceed from himself.” These refer to his children. When he went up to destroy Jerusalem, he did not succeed. [It is so stated (in II Kings 19:35 = Is. 37:36),] “the angel of the Lord went out and smote [one hundred and eighty-thousand] in the camp of Assyria….” It is also written (in II Chron. 32:21), “so he returned shamefaced to his own land, and when he came into the house of his god, [some of those who came out of his own belly struck him down there with the sword].” Ergo (in Hab. 1:7), “Terrible and dreadful is he,” this refers to Sennacherib; “his justice and his dignity proceed from himself,” this refers to his children, who killed him. Another interpretation (of Hab. 1:7), “Terrible and dreadful is he”: This refers to Nebuchadnezzar, of whom it is stated (in Is. 14:13), “And I will ascend to the heavens; [above the stars of God I will set my throne].” (Hab. 1:7, cont.:) “His justice and his dignity proceed from himself.” This refers to Evil-merodach (his son). Our masters have said, “When Nebuchadnezzar was driven away, just as it is written (in Dan. 4:29), ‘You shall be driven away from humankind’; all that time Evil-merodach served in his place.” Then when he returned, he put him in prison. Now whoever was imprisoned by him never emerged from the prison until the day of his death. Thus it is stated (in Is. 14:17), “he never released his prisoners to their homes.” When Nebuchadnezzar died, they wanted to make Evil-merodach king. They approached him, but he did not accept. He said to them, “I listened to you the first time. For that reason I was imprisoned. So now I shall not listen to you. Perhaps he is alive. Then he will rise up against me and kill me.” They stood over Nebuchadnezzar, dragged him from his grave, and brought him out. Then he saw that he was dead, and they made him king. [This act was] to fulfill what is stated (in Is. 14:19), “And you have been cast from your grave like a detestable offshoot.” Ergo (Hab. 1:7), “Terrible and dreadful is he,” this refers to Nebuchadnezzar; “his justice and his dignity proceed from himself,” this refers to Evil-merodach. Another interpretation (of Hab. 1:7), “Terrible and dreadful is he”: This refers to the human race, which rules over all which the Holy One, blessed be He, has created in His world. Thus it is stated (in Ps. 8:7), “You have set him as ruler over the [works] of Your hands [….].” (Hab. 1:7, cont.) “His justice and his dignity proceed from him.” Thus when he sins, the Holy One, blessed be He, brings torments upon him from his [own body]. Why? Because His ways are not like the ways of flesh and blood. When [a person of] flesh and blood wants to punish his slaves, he brings [whips] and fetters to punish them and cause them pain; but the Holy One, blessed be He, is not like that. Rather it is from a person's whole body that He punishes and beats him. And from where is it shown? From what is written about the matter (in Lev. 13:2), “When anyone has on the skin of his flesh [a swelling or a sore or a bright spot, and it becomes on the skin of his flesh the plague of leprosy, he shall be brought unto Aaron the priest].” One verse says (in Is. 46:10), “My plan shall come to pass, and I will accomplish all My desire.” But another verse says (in Ezek. 33:11), “As I live, says the Lord, [it is not my delight for the wicked to die].” This is what is written about the matter, (in Lev. 13:2), “When anyone has on the skin of his flesh ….”; and it is [yet also] written (in Ps. 5:5), “For You are not a God who delights in wickedness; evil may not abide with You.”</w:t>
      </w:r>
    </w:p>
    <w:p>
      <w:pPr>
        <w:ind w:left="288"/>
      </w:pPr>
      <w:r>
        <w:t>Midrash: Midrash Tanchuma, Tazria 8:1</w:t>
        <w:br/>
      </w:r>
      <w:r>
        <w:rPr>
          <w:b w:val="0"/>
          <w:i w:val="0"/>
          <w:color w:val="6B5E9B"/>
        </w:rPr>
        <w:t>(Lev. 13:2:) “When anyone has on the skin of his flesh.” This text is related (to Hab. 1:7), “Terrible and dreadful [is that one].”27</w:t>
      </w:r>
      <w:r>
        <w:rPr>
          <w:b w:val="0"/>
          <w:i/>
          <w:color w:val="6B5E9B"/>
        </w:rPr>
      </w:r>
      <w:r>
        <w:rPr>
          <w:b w:val="0"/>
          <w:i/>
          <w:color w:val="6B5E9B"/>
        </w:rPr>
        <w:t>In the biblical context THAT ONE is the nation of the Chaldeans.</w:t>
      </w:r>
      <w:r>
        <w:rPr>
          <w:b w:val="0"/>
          <w:i w:val="0"/>
          <w:color w:val="6B5E9B"/>
        </w:rPr>
      </w:r>
      <w:r>
        <w:rPr>
          <w:b w:val="0"/>
          <w:i w:val="0"/>
          <w:color w:val="6B5E9B"/>
        </w:rPr>
        <w:t xml:space="preserve"> This verse is speaking about the first Adam, about Pharaoh, about Edom, about Sennacherib and about Nebuchadnezzar.28</w:t>
      </w:r>
      <w:r>
        <w:rPr>
          <w:b w:val="0"/>
          <w:i/>
          <w:color w:val="6B5E9B"/>
        </w:rPr>
      </w:r>
      <w:r>
        <w:rPr>
          <w:b w:val="0"/>
          <w:i/>
          <w:color w:val="6B5E9B"/>
        </w:rPr>
        <w:t>Cf. Lev. R. 18:2.</w:t>
      </w:r>
      <w:r>
        <w:rPr>
          <w:b w:val="0"/>
          <w:i w:val="0"/>
          <w:color w:val="6B5E9B"/>
        </w:rPr>
      </w:r>
      <w:r>
        <w:rPr>
          <w:b w:val="0"/>
          <w:i w:val="0"/>
          <w:color w:val="6B5E9B"/>
        </w:rPr>
        <w:t xml:space="preserve"> How does it concern the first Adam? R. Abba bar Kahana said, “When the Holy One, blessed be He, created the first Adam, He created him in His likeness, as stated (in Gen. 1:27), ‘And God created man (</w:t>
      </w:r>
      <w:r>
        <w:rPr>
          <w:b w:val="0"/>
          <w:i/>
          <w:color w:val="6B5E9B"/>
        </w:rPr>
      </w:r>
      <w:r>
        <w:rPr>
          <w:b w:val="0"/>
          <w:i/>
          <w:color w:val="6B5E9B"/>
        </w:rPr>
        <w:t>Adam</w:t>
      </w:r>
      <w:r>
        <w:rPr>
          <w:b w:val="0"/>
          <w:i w:val="0"/>
          <w:color w:val="6B5E9B"/>
        </w:rPr>
      </w:r>
      <w:r>
        <w:rPr>
          <w:b w:val="0"/>
          <w:i w:val="0"/>
          <w:color w:val="6B5E9B"/>
        </w:rPr>
        <w:t>) in His own image.’” And when He created him, He created him [to extend] from the one end of the world to the other, as stated (in Deut. 4:32), “So please ask about the former days which came before you, [ever since the day that God created man upon the earth, even from one end of heaven to the other].”29</w:t>
      </w:r>
      <w:r>
        <w:rPr>
          <w:b w:val="0"/>
          <w:i/>
          <w:color w:val="6B5E9B"/>
        </w:rPr>
      </w:r>
      <w:r>
        <w:rPr>
          <w:b w:val="0"/>
          <w:i/>
          <w:color w:val="6B5E9B"/>
        </w:rPr>
        <w:t>Cf. Gen. R. 8:1.</w:t>
      </w:r>
      <w:r>
        <w:rPr>
          <w:b w:val="0"/>
          <w:i w:val="0"/>
          <w:color w:val="6B5E9B"/>
        </w:rPr>
      </w:r>
      <w:r>
        <w:rPr>
          <w:b w:val="0"/>
          <w:i w:val="0"/>
          <w:color w:val="6B5E9B"/>
        </w:rPr>
        <w:t xml:space="preserve"> Now he ruled over the whole earth, as stated (in Gen. 1:28), “and rule over the fish of the sea […].” It also says (in Gen. 9:2), “And the dread of you and the fear of you [shall be upon every beast of the earth].” It is therefore stated (in Hab. 1:7), “Terrible and dreadful.” This refers to the first Adam. (Ibid., cont.:) “His justice and his dignity proceed from himself.”30</w:t>
      </w:r>
      <w:r>
        <w:rPr>
          <w:b w:val="0"/>
          <w:i/>
          <w:color w:val="6B5E9B"/>
        </w:rPr>
      </w:r>
      <w:r>
        <w:rPr>
          <w:b w:val="0"/>
          <w:i/>
          <w:color w:val="6B5E9B"/>
        </w:rPr>
        <w:t>The midrash requires such a literal translation. In the biblical context a more normal translation would read with reference to the Chaldeans: THEIR JUSTICE AND THEIR DIGNITY PROCEED FROM THEMSELVES.</w:t>
      </w:r>
      <w:r>
        <w:rPr>
          <w:b w:val="0"/>
          <w:i w:val="0"/>
          <w:color w:val="6B5E9B"/>
        </w:rPr>
      </w:r>
      <w:r>
        <w:rPr>
          <w:b w:val="0"/>
          <w:i w:val="0"/>
          <w:color w:val="6B5E9B"/>
        </w:rPr>
        <w:t xml:space="preserve"> This refers to Eve who came out of him, as she caused him to die, as stated (in Gen. 3:6), “Then she also gave some to her husband, and he ate.” And where is it shown that she came out of him? Where it is so written (in Gen. 2:23), “bone out of my bone and flesh out of my flesh.” Ergo (in Hab. 1:7), “Terrible and dreadful [is that one],” this refers to the first Adam; “his justice and his dignity proceed from himself,” this refers to Eve, who came out from him. Another interpretation (of Hab. 1:7), “Terrible and dreadful is that one”: This refers to Pharaoh, [when] he was world ruler,31</w:t>
      </w:r>
      <w:r>
        <w:rPr>
          <w:b w:val="0"/>
          <w:i/>
          <w:color w:val="6B5E9B"/>
        </w:rPr>
      </w:r>
      <w:r>
        <w:rPr>
          <w:b w:val="0"/>
          <w:i/>
          <w:color w:val="6B5E9B"/>
        </w:rPr>
        <w:t xml:space="preserve">Gk.: </w:t>
      </w:r>
      <w:r>
        <w:rPr>
          <w:b w:val="0"/>
          <w:i/>
          <w:color w:val="6B5E9B"/>
        </w:rPr>
      </w:r>
      <w:r>
        <w:rPr>
          <w:b w:val="0"/>
          <w:i/>
          <w:color w:val="6B5E9B"/>
        </w:rPr>
        <w:t>Kosmokraton</w:t>
      </w:r>
      <w:r>
        <w:rPr>
          <w:b w:val="0"/>
          <w:i w:val="0"/>
          <w:color w:val="6B5E9B"/>
        </w:rPr>
      </w:r>
      <w:r>
        <w:rPr>
          <w:b w:val="0"/>
          <w:i w:val="0"/>
          <w:color w:val="6B5E9B"/>
        </w:rPr>
        <w:t>.</w:t>
      </w:r>
      <w:r>
        <w:rPr>
          <w:b w:val="0"/>
          <w:i w:val="0"/>
          <w:color w:val="6B5E9B"/>
        </w:rPr>
      </w:r>
      <w:r>
        <w:rPr>
          <w:b w:val="0"/>
          <w:i w:val="0"/>
          <w:color w:val="6B5E9B"/>
        </w:rPr>
        <w:t xml:space="preserve"> as stated (concerning him in Ps. 105:20), “the ruler of peoples released him (i.e., Joseph).” (Hab. 1:7, cont.:), “His justice and his dignity proceed from himself.” This refers to Moses, since he was reared within that one's house, so that he believed that he [actually] was a child of his house, as stated (in Exod. 2:10), “When the boy had grown up, she brought him [to Pharaoh's daughter; and he became her son].” Then he arose and brought ten plagues upon him, as stated (in Exod. 3:10), “So come now, I will send you unto Pharaoh.” R. Judah said, “The rod had a weight of forty </w:t>
      </w:r>
      <w:r>
        <w:rPr>
          <w:b w:val="0"/>
          <w:i/>
          <w:color w:val="6B5E9B"/>
        </w:rPr>
      </w:r>
      <w:r>
        <w:rPr>
          <w:b w:val="0"/>
          <w:i/>
          <w:color w:val="6B5E9B"/>
        </w:rPr>
        <w:t>seah</w:t>
      </w:r>
      <w:r>
        <w:rPr>
          <w:b w:val="0"/>
          <w:i w:val="0"/>
          <w:color w:val="6B5E9B"/>
        </w:rPr>
      </w:r>
      <w:r>
        <w:rPr>
          <w:b w:val="0"/>
          <w:i w:val="0"/>
          <w:color w:val="6B5E9B"/>
        </w:rPr>
        <w:t xml:space="preserve"> and was [made] of sapphire;32</w:t>
      </w:r>
      <w:r>
        <w:rPr>
          <w:b w:val="0"/>
          <w:i/>
          <w:color w:val="6B5E9B"/>
        </w:rPr>
      </w:r>
      <w:r>
        <w:rPr>
          <w:b w:val="0"/>
          <w:i/>
          <w:color w:val="6B5E9B"/>
        </w:rPr>
        <w:t xml:space="preserve">Gk.: </w:t>
      </w:r>
      <w:r>
        <w:rPr>
          <w:b w:val="0"/>
          <w:i/>
          <w:color w:val="6B5E9B"/>
        </w:rPr>
      </w:r>
      <w:r>
        <w:rPr>
          <w:b w:val="0"/>
          <w:i/>
          <w:color w:val="6B5E9B"/>
        </w:rPr>
        <w:t>sappheirinon</w:t>
      </w:r>
      <w:r>
        <w:rPr>
          <w:b w:val="0"/>
          <w:i w:val="0"/>
          <w:color w:val="6B5E9B"/>
        </w:rPr>
      </w:r>
      <w:r>
        <w:rPr>
          <w:b w:val="0"/>
          <w:i w:val="0"/>
          <w:color w:val="6B5E9B"/>
        </w:rPr>
        <w:t>, an adj. meaning “of sapphire,” or “of lapsis lazuli.”</w:t>
      </w:r>
      <w:r>
        <w:rPr>
          <w:b w:val="0"/>
          <w:i w:val="0"/>
          <w:color w:val="6B5E9B"/>
        </w:rPr>
      </w:r>
      <w:r>
        <w:rPr>
          <w:b w:val="0"/>
          <w:i w:val="0"/>
          <w:color w:val="6B5E9B"/>
        </w:rPr>
        <w:t xml:space="preserve"> it also had ten plagues (</w:t>
      </w:r>
      <w:r>
        <w:rPr>
          <w:b w:val="0"/>
          <w:i/>
          <w:color w:val="6B5E9B"/>
        </w:rPr>
      </w:r>
      <w:r>
        <w:rPr>
          <w:b w:val="0"/>
          <w:i/>
          <w:color w:val="6B5E9B"/>
        </w:rPr>
        <w:t>makkot</w:t>
      </w:r>
      <w:r>
        <w:rPr>
          <w:b w:val="0"/>
          <w:i w:val="0"/>
          <w:color w:val="6B5E9B"/>
        </w:rPr>
      </w:r>
      <w:r>
        <w:rPr>
          <w:b w:val="0"/>
          <w:i w:val="0"/>
          <w:color w:val="6B5E9B"/>
        </w:rPr>
        <w:t>) inscribed upon it with the acronym33</w:t>
      </w:r>
      <w:r>
        <w:rPr>
          <w:b w:val="0"/>
          <w:i/>
          <w:color w:val="6B5E9B"/>
        </w:rPr>
      </w:r>
      <w:r>
        <w:rPr>
          <w:b w:val="0"/>
          <w:i/>
          <w:color w:val="6B5E9B"/>
        </w:rPr>
      </w:r>
      <w:r>
        <w:rPr>
          <w:b w:val="0"/>
          <w:i/>
          <w:color w:val="6B5E9B"/>
        </w:rPr>
      </w:r>
      <w:r>
        <w:rPr>
          <w:b w:val="0"/>
          <w:i/>
          <w:color w:val="6B5E9B"/>
        </w:rPr>
        <w:t>notarikon.</w:t>
      </w:r>
      <w:r>
        <w:rPr>
          <w:b w:val="0"/>
          <w:i w:val="0"/>
          <w:color w:val="6B5E9B"/>
        </w:rPr>
      </w:r>
      <w:r>
        <w:rPr>
          <w:b w:val="0"/>
          <w:i w:val="0"/>
          <w:color w:val="6B5E9B"/>
        </w:rPr>
      </w:r>
      <w:r>
        <w:rPr>
          <w:b w:val="0"/>
          <w:i w:val="0"/>
          <w:color w:val="6B5E9B"/>
        </w:rPr>
      </w:r>
      <w:r>
        <w:rPr>
          <w:b w:val="0"/>
          <w:i w:val="0"/>
          <w:color w:val="6B5E9B"/>
        </w:rPr>
        <w:t xml:space="preserve"> </w:t>
      </w:r>
      <w:r>
        <w:rPr>
          <w:b w:val="0"/>
          <w:i/>
          <w:color w:val="6B5E9B"/>
        </w:rPr>
      </w:r>
      <w:r>
        <w:rPr>
          <w:b w:val="0"/>
          <w:i/>
          <w:color w:val="6B5E9B"/>
        </w:rPr>
        <w:t>dtsk 'dsh b'hb</w:t>
      </w:r>
      <w:r>
        <w:rPr>
          <w:b w:val="0"/>
          <w:i w:val="0"/>
          <w:color w:val="6B5E9B"/>
        </w:rPr>
      </w:r>
      <w:r>
        <w:rPr>
          <w:b w:val="0"/>
          <w:i w:val="0"/>
          <w:color w:val="6B5E9B"/>
        </w:rPr>
        <w:t>.34</w:t>
      </w:r>
      <w:r>
        <w:rPr>
          <w:b w:val="0"/>
          <w:i/>
          <w:color w:val="6B5E9B"/>
        </w:rPr>
      </w:r>
      <w:r>
        <w:rPr>
          <w:b w:val="0"/>
          <w:i/>
          <w:color w:val="6B5E9B"/>
        </w:rPr>
        <w:t xml:space="preserve">D = </w:t>
      </w:r>
      <w:r>
        <w:rPr>
          <w:b w:val="0"/>
          <w:i/>
          <w:color w:val="6B5E9B"/>
        </w:rPr>
      </w:r>
      <w:r>
        <w:rPr>
          <w:b w:val="0"/>
          <w:i/>
          <w:color w:val="6B5E9B"/>
        </w:rPr>
        <w:t>dam</w:t>
      </w:r>
      <w:r>
        <w:rPr>
          <w:b w:val="0"/>
          <w:i w:val="0"/>
          <w:color w:val="6B5E9B"/>
        </w:rPr>
      </w:r>
      <w:r>
        <w:rPr>
          <w:b w:val="0"/>
          <w:i w:val="0"/>
          <w:color w:val="6B5E9B"/>
        </w:rPr>
        <w:t xml:space="preserve"> (“blood”), </w:t>
      </w:r>
      <w:r>
        <w:rPr>
          <w:b w:val="0"/>
          <w:i/>
          <w:color w:val="6B5E9B"/>
        </w:rPr>
      </w:r>
      <w:r>
        <w:rPr>
          <w:b w:val="0"/>
          <w:i/>
          <w:color w:val="6B5E9B"/>
        </w:rPr>
        <w:t>Ts</w:t>
      </w:r>
      <w:r>
        <w:rPr>
          <w:b w:val="0"/>
          <w:i w:val="0"/>
          <w:color w:val="6B5E9B"/>
        </w:rPr>
      </w:r>
      <w:r>
        <w:rPr>
          <w:b w:val="0"/>
          <w:i w:val="0"/>
          <w:color w:val="6B5E9B"/>
        </w:rPr>
        <w:t xml:space="preserve"> = </w:t>
      </w:r>
      <w:r>
        <w:rPr>
          <w:b w:val="0"/>
          <w:i/>
          <w:color w:val="6B5E9B"/>
        </w:rPr>
      </w:r>
      <w:r>
        <w:rPr>
          <w:b w:val="0"/>
          <w:i/>
          <w:color w:val="6B5E9B"/>
        </w:rPr>
        <w:t>Tsefardia</w:t>
      </w:r>
      <w:r>
        <w:rPr>
          <w:b w:val="0"/>
          <w:i w:val="0"/>
          <w:color w:val="6B5E9B"/>
        </w:rPr>
      </w:r>
      <w:r>
        <w:rPr>
          <w:b w:val="0"/>
          <w:i w:val="0"/>
          <w:color w:val="6B5E9B"/>
        </w:rPr>
        <w:t xml:space="preserve">‘ (“frogs”), K= </w:t>
      </w:r>
      <w:r>
        <w:rPr>
          <w:b w:val="0"/>
          <w:i/>
          <w:color w:val="6B5E9B"/>
        </w:rPr>
      </w:r>
      <w:r>
        <w:rPr>
          <w:b w:val="0"/>
          <w:i/>
          <w:color w:val="6B5E9B"/>
        </w:rPr>
        <w:t>kinnim</w:t>
      </w:r>
      <w:r>
        <w:rPr>
          <w:b w:val="0"/>
          <w:i w:val="0"/>
          <w:color w:val="6B5E9B"/>
        </w:rPr>
      </w:r>
      <w:r>
        <w:rPr>
          <w:b w:val="0"/>
          <w:i w:val="0"/>
          <w:color w:val="6B5E9B"/>
        </w:rPr>
        <w:t xml:space="preserve"> (“gnats”), ‘ = ‘</w:t>
      </w:r>
      <w:r>
        <w:rPr>
          <w:b w:val="0"/>
          <w:i/>
          <w:color w:val="6B5E9B"/>
        </w:rPr>
      </w:r>
      <w:r>
        <w:rPr>
          <w:b w:val="0"/>
          <w:i/>
          <w:color w:val="6B5E9B"/>
        </w:rPr>
        <w:t>arov</w:t>
      </w:r>
      <w:r>
        <w:rPr>
          <w:b w:val="0"/>
          <w:i w:val="0"/>
          <w:color w:val="6B5E9B"/>
        </w:rPr>
      </w:r>
      <w:r>
        <w:rPr>
          <w:b w:val="0"/>
          <w:i w:val="0"/>
          <w:color w:val="6B5E9B"/>
        </w:rPr>
        <w:t xml:space="preserve"> (“flies”), </w:t>
      </w:r>
      <w:r>
        <w:rPr>
          <w:b w:val="0"/>
          <w:i/>
          <w:color w:val="6B5E9B"/>
        </w:rPr>
      </w:r>
      <w:r>
        <w:rPr>
          <w:b w:val="0"/>
          <w:i/>
          <w:color w:val="6B5E9B"/>
        </w:rPr>
        <w:t>D</w:t>
      </w:r>
      <w:r>
        <w:rPr>
          <w:b w:val="0"/>
          <w:i w:val="0"/>
          <w:color w:val="6B5E9B"/>
        </w:rPr>
      </w:r>
      <w:r>
        <w:rPr>
          <w:b w:val="0"/>
          <w:i w:val="0"/>
          <w:color w:val="6B5E9B"/>
        </w:rPr>
        <w:t xml:space="preserve"> = </w:t>
      </w:r>
      <w:r>
        <w:rPr>
          <w:b w:val="0"/>
          <w:i/>
          <w:color w:val="6B5E9B"/>
        </w:rPr>
      </w:r>
      <w:r>
        <w:rPr>
          <w:b w:val="0"/>
          <w:i/>
          <w:color w:val="6B5E9B"/>
        </w:rPr>
        <w:t>dever</w:t>
      </w:r>
      <w:r>
        <w:rPr>
          <w:b w:val="0"/>
          <w:i w:val="0"/>
          <w:color w:val="6B5E9B"/>
        </w:rPr>
      </w:r>
      <w:r>
        <w:rPr>
          <w:b w:val="0"/>
          <w:i w:val="0"/>
          <w:color w:val="6B5E9B"/>
        </w:rPr>
        <w:t xml:space="preserve"> (“cattle pestilence”), </w:t>
      </w:r>
      <w:r>
        <w:rPr>
          <w:b w:val="0"/>
          <w:i/>
          <w:color w:val="6B5E9B"/>
        </w:rPr>
      </w:r>
      <w:r>
        <w:rPr>
          <w:b w:val="0"/>
          <w:i/>
          <w:color w:val="6B5E9B"/>
        </w:rPr>
        <w:t>Sh</w:t>
      </w:r>
      <w:r>
        <w:rPr>
          <w:b w:val="0"/>
          <w:i w:val="0"/>
          <w:color w:val="6B5E9B"/>
        </w:rPr>
      </w:r>
      <w:r>
        <w:rPr>
          <w:b w:val="0"/>
          <w:i w:val="0"/>
          <w:color w:val="6B5E9B"/>
        </w:rPr>
        <w:t xml:space="preserve"> = </w:t>
      </w:r>
      <w:r>
        <w:rPr>
          <w:b w:val="0"/>
          <w:i/>
          <w:color w:val="6B5E9B"/>
        </w:rPr>
      </w:r>
      <w:r>
        <w:rPr>
          <w:b w:val="0"/>
          <w:i/>
          <w:color w:val="6B5E9B"/>
        </w:rPr>
        <w:t>shehin</w:t>
      </w:r>
      <w:r>
        <w:rPr>
          <w:b w:val="0"/>
          <w:i w:val="0"/>
          <w:color w:val="6B5E9B"/>
        </w:rPr>
      </w:r>
      <w:r>
        <w:rPr>
          <w:b w:val="0"/>
          <w:i w:val="0"/>
          <w:color w:val="6B5E9B"/>
        </w:rPr>
        <w:t xml:space="preserve"> (“boils”), </w:t>
      </w:r>
      <w:r>
        <w:rPr>
          <w:b w:val="0"/>
          <w:i/>
          <w:color w:val="6B5E9B"/>
        </w:rPr>
      </w:r>
      <w:r>
        <w:rPr>
          <w:b w:val="0"/>
          <w:i/>
          <w:color w:val="6B5E9B"/>
        </w:rPr>
        <w:t>B</w:t>
      </w:r>
      <w:r>
        <w:rPr>
          <w:b w:val="0"/>
          <w:i w:val="0"/>
          <w:color w:val="6B5E9B"/>
        </w:rPr>
      </w:r>
      <w:r>
        <w:rPr>
          <w:b w:val="0"/>
          <w:i w:val="0"/>
          <w:color w:val="6B5E9B"/>
        </w:rPr>
        <w:t xml:space="preserve"> = </w:t>
      </w:r>
      <w:r>
        <w:rPr>
          <w:b w:val="0"/>
          <w:i/>
          <w:color w:val="6B5E9B"/>
        </w:rPr>
      </w:r>
      <w:r>
        <w:rPr>
          <w:b w:val="0"/>
          <w:i/>
          <w:color w:val="6B5E9B"/>
        </w:rPr>
        <w:t>barad</w:t>
      </w:r>
      <w:r>
        <w:rPr>
          <w:b w:val="0"/>
          <w:i w:val="0"/>
          <w:color w:val="6B5E9B"/>
        </w:rPr>
      </w:r>
      <w:r>
        <w:rPr>
          <w:b w:val="0"/>
          <w:i w:val="0"/>
          <w:color w:val="6B5E9B"/>
        </w:rPr>
        <w:t xml:space="preserve"> (“hail”), ‘ = ‘</w:t>
      </w:r>
      <w:r>
        <w:rPr>
          <w:b w:val="0"/>
          <w:i/>
          <w:color w:val="6B5E9B"/>
        </w:rPr>
      </w:r>
      <w:r>
        <w:rPr>
          <w:b w:val="0"/>
          <w:i/>
          <w:color w:val="6B5E9B"/>
        </w:rPr>
        <w:t>arbeh</w:t>
      </w:r>
      <w:r>
        <w:rPr>
          <w:b w:val="0"/>
          <w:i w:val="0"/>
          <w:color w:val="6B5E9B"/>
        </w:rPr>
      </w:r>
      <w:r>
        <w:rPr>
          <w:b w:val="0"/>
          <w:i w:val="0"/>
          <w:color w:val="6B5E9B"/>
        </w:rPr>
        <w:t xml:space="preserve"> (“locusts”), </w:t>
      </w:r>
      <w:r>
        <w:rPr>
          <w:b w:val="0"/>
          <w:i/>
          <w:color w:val="6B5E9B"/>
        </w:rPr>
      </w:r>
      <w:r>
        <w:rPr>
          <w:b w:val="0"/>
          <w:i/>
          <w:color w:val="6B5E9B"/>
        </w:rPr>
        <w:t>H</w:t>
      </w:r>
      <w:r>
        <w:rPr>
          <w:b w:val="0"/>
          <w:i w:val="0"/>
          <w:color w:val="6B5E9B"/>
        </w:rPr>
      </w:r>
      <w:r>
        <w:rPr>
          <w:b w:val="0"/>
          <w:i w:val="0"/>
          <w:color w:val="6B5E9B"/>
        </w:rPr>
        <w:t xml:space="preserve"> = </w:t>
      </w:r>
      <w:r>
        <w:rPr>
          <w:b w:val="0"/>
          <w:i/>
          <w:color w:val="6B5E9B"/>
        </w:rPr>
      </w:r>
      <w:r>
        <w:rPr>
          <w:b w:val="0"/>
          <w:i/>
          <w:color w:val="6B5E9B"/>
        </w:rPr>
        <w:t>hoshekh</w:t>
      </w:r>
      <w:r>
        <w:rPr>
          <w:b w:val="0"/>
          <w:i w:val="0"/>
          <w:color w:val="6B5E9B"/>
        </w:rPr>
      </w:r>
      <w:r>
        <w:rPr>
          <w:b w:val="0"/>
          <w:i w:val="0"/>
          <w:color w:val="6B5E9B"/>
        </w:rPr>
        <w:t xml:space="preserve"> (“darkness”), </w:t>
      </w:r>
      <w:r>
        <w:rPr>
          <w:b w:val="0"/>
          <w:i/>
          <w:color w:val="6B5E9B"/>
        </w:rPr>
      </w:r>
      <w:r>
        <w:rPr>
          <w:b w:val="0"/>
          <w:i/>
          <w:color w:val="6B5E9B"/>
        </w:rPr>
        <w:t>B</w:t>
      </w:r>
      <w:r>
        <w:rPr>
          <w:b w:val="0"/>
          <w:i w:val="0"/>
          <w:color w:val="6B5E9B"/>
        </w:rPr>
      </w:r>
      <w:r>
        <w:rPr>
          <w:b w:val="0"/>
          <w:i w:val="0"/>
          <w:color w:val="6B5E9B"/>
        </w:rPr>
        <w:t xml:space="preserve"> = </w:t>
      </w:r>
      <w:r>
        <w:rPr>
          <w:b w:val="0"/>
          <w:i/>
          <w:color w:val="6B5E9B"/>
        </w:rPr>
      </w:r>
      <w:r>
        <w:rPr>
          <w:b w:val="0"/>
          <w:i/>
          <w:color w:val="6B5E9B"/>
        </w:rPr>
        <w:t>bekhorot</w:t>
      </w:r>
      <w:r>
        <w:rPr>
          <w:b w:val="0"/>
          <w:i w:val="0"/>
          <w:color w:val="6B5E9B"/>
        </w:rPr>
      </w:r>
      <w:r>
        <w:rPr>
          <w:b w:val="0"/>
          <w:i w:val="0"/>
          <w:color w:val="6B5E9B"/>
        </w:rPr>
        <w:t xml:space="preserve"> (“first-born”).</w:t>
      </w:r>
      <w:r>
        <w:rPr>
          <w:b w:val="0"/>
          <w:i w:val="0"/>
          <w:color w:val="6B5E9B"/>
        </w:rPr>
      </w:r>
      <w:r>
        <w:rPr>
          <w:b w:val="0"/>
          <w:i w:val="0"/>
          <w:color w:val="6B5E9B"/>
        </w:rPr>
        <w:t xml:space="preserve"> Then Moses, when he had looked at the rod and seen the punishment (</w:t>
      </w:r>
      <w:r>
        <w:rPr>
          <w:b w:val="0"/>
          <w:i/>
          <w:color w:val="6B5E9B"/>
        </w:rPr>
      </w:r>
      <w:r>
        <w:rPr>
          <w:b w:val="0"/>
          <w:i/>
          <w:color w:val="6B5E9B"/>
        </w:rPr>
        <w:t>makkah</w:t>
      </w:r>
      <w:r>
        <w:rPr>
          <w:b w:val="0"/>
          <w:i w:val="0"/>
          <w:color w:val="6B5E9B"/>
        </w:rPr>
      </w:r>
      <w:r>
        <w:rPr>
          <w:b w:val="0"/>
          <w:i w:val="0"/>
          <w:color w:val="6B5E9B"/>
        </w:rPr>
        <w:t>) which had been appointed to come, brought it upon Pharaoh. Ergo (in Hab. 1:7), “Terrible and dreadful [is that one],” this refers to Pharaoh; “his justice and his dignity proceed from himself,” this refers to Moses. And also the messiah, who in the future will take retribution from Gog and Magog and all of its troops, grew up with them in the city, as stated (Isaiah 27:10), “there shall the calf feed, and there shall he lie down and consume the branches thereof.” Another interpretation (of Hab. 1:7), “Terrible and dreadful [is that one]”: This refers to Edom, of which it is stated (in Dan. 7:7), “frightful, dreadful, and [exceedingly] strong.” (Hab. 1:7, cont.), “His justice and his dignity proceed from himself.” This refers to Obadiah since he was an Edomite proselyte and he also prophesied [against] him (i.e., against Edom, in Obad. 1:1), “The vision of Obadiah; thus says the Lord God to Edom […].”35</w:t>
      </w:r>
      <w:r>
        <w:rPr>
          <w:b w:val="0"/>
          <w:i/>
          <w:color w:val="6B5E9B"/>
        </w:rPr>
      </w:r>
      <w:r>
        <w:rPr>
          <w:b w:val="0"/>
          <w:i/>
          <w:color w:val="6B5E9B"/>
        </w:rPr>
        <w:t>Cf. Sanh. 39b.</w:t>
      </w:r>
      <w:r>
        <w:rPr>
          <w:b w:val="0"/>
          <w:i w:val="0"/>
          <w:color w:val="6B5E9B"/>
        </w:rPr>
      </w:r>
      <w:r>
        <w:rPr>
          <w:b w:val="0"/>
          <w:i w:val="0"/>
          <w:color w:val="6B5E9B"/>
        </w:rPr>
        <w:t xml:space="preserve"> Ergo (in Hab. 1:7), “Terrible and dreadful,” this refers to Edom; “his justice and his dignity proceed from himself,” this refers to Obadiah.Another interpretation (of Hab. 1:7), “Terrible and dreadful”: This refers to Sennacherib, since it is stated (in II Kings 19:24), “with the sole of my feet I have dried up all the streams of Egypt.” He also said (in II Kings 18:35 = Is. 36:20 // II Chron. 32:14), “Who are there among all the gods of the lands which have saved their land from my hand?” And it also says (in Is. 8:8), “and the radial bones36</w:t>
      </w:r>
      <w:r>
        <w:rPr>
          <w:b w:val="0"/>
          <w:i/>
          <w:color w:val="6B5E9B"/>
        </w:rPr>
      </w:r>
      <w:r>
        <w:rPr>
          <w:b w:val="0"/>
          <w:i/>
          <w:color w:val="6B5E9B"/>
        </w:rPr>
        <w:t xml:space="preserve">For this translation of </w:t>
      </w:r>
      <w:r>
        <w:rPr>
          <w:b w:val="0"/>
          <w:i/>
          <w:color w:val="6B5E9B"/>
        </w:rPr>
      </w:r>
      <w:r>
        <w:rPr>
          <w:b w:val="0"/>
          <w:i/>
          <w:color w:val="6B5E9B"/>
        </w:rPr>
        <w:t>muttah</w:t>
      </w:r>
      <w:r>
        <w:rPr>
          <w:b w:val="0"/>
          <w:i w:val="0"/>
          <w:color w:val="6B5E9B"/>
        </w:rPr>
      </w:r>
      <w:r>
        <w:rPr>
          <w:b w:val="0"/>
          <w:i w:val="0"/>
          <w:color w:val="6B5E9B"/>
        </w:rPr>
        <w:t xml:space="preserve">, see Jastrow, s.v. In the context of Scripture, a more normal translation of </w:t>
      </w:r>
      <w:r>
        <w:rPr>
          <w:b w:val="0"/>
          <w:i/>
          <w:color w:val="6B5E9B"/>
        </w:rPr>
      </w:r>
      <w:r>
        <w:rPr>
          <w:b w:val="0"/>
          <w:i/>
          <w:color w:val="6B5E9B"/>
        </w:rPr>
        <w:t>muttah</w:t>
      </w:r>
      <w:r>
        <w:rPr>
          <w:b w:val="0"/>
          <w:i w:val="0"/>
          <w:color w:val="6B5E9B"/>
        </w:rPr>
      </w:r>
      <w:r>
        <w:rPr>
          <w:b w:val="0"/>
          <w:i w:val="0"/>
          <w:color w:val="6B5E9B"/>
        </w:rPr>
        <w:t xml:space="preserve"> would be “spread.”</w:t>
      </w:r>
      <w:r>
        <w:rPr>
          <w:b w:val="0"/>
          <w:i w:val="0"/>
          <w:color w:val="6B5E9B"/>
        </w:rPr>
      </w:r>
      <w:r>
        <w:rPr>
          <w:b w:val="0"/>
          <w:i w:val="0"/>
          <w:color w:val="6B5E9B"/>
        </w:rPr>
        <w:t xml:space="preserve"> of his wings (i.e., the army of Sennacherib) shall fill the breadth of your land, O Immanu-El].”37</w:t>
      </w:r>
      <w:r>
        <w:rPr>
          <w:b w:val="0"/>
          <w:i/>
          <w:color w:val="6B5E9B"/>
        </w:rPr>
      </w:r>
      <w:r>
        <w:rPr>
          <w:b w:val="0"/>
          <w:i/>
          <w:color w:val="6B5E9B"/>
        </w:rPr>
        <w:t>Cf. M. Pss. 79:1.</w:t>
      </w:r>
      <w:r>
        <w:rPr>
          <w:b w:val="0"/>
          <w:i w:val="0"/>
          <w:color w:val="6B5E9B"/>
        </w:rPr>
      </w:r>
      <w:r>
        <w:rPr>
          <w:b w:val="0"/>
          <w:i w:val="0"/>
          <w:color w:val="6B5E9B"/>
        </w:rPr>
        <w:t xml:space="preserve"> One sixtieth of the troops38</w:t>
      </w:r>
      <w:r>
        <w:rPr>
          <w:b w:val="0"/>
          <w:i/>
          <w:color w:val="6B5E9B"/>
        </w:rPr>
      </w:r>
      <w:r>
        <w:rPr>
          <w:b w:val="0"/>
          <w:i/>
          <w:color w:val="6B5E9B"/>
        </w:rPr>
        <w:t xml:space="preserve">Gk.: </w:t>
      </w:r>
      <w:r>
        <w:rPr>
          <w:b w:val="0"/>
          <w:i/>
          <w:color w:val="6B5E9B"/>
        </w:rPr>
      </w:r>
      <w:r>
        <w:rPr>
          <w:b w:val="0"/>
          <w:i/>
          <w:color w:val="6B5E9B"/>
        </w:rPr>
        <w:t>ochlos.</w:t>
      </w:r>
      <w:r>
        <w:rPr>
          <w:b w:val="0"/>
          <w:i w:val="0"/>
          <w:color w:val="6B5E9B"/>
        </w:rPr>
      </w:r>
      <w:r>
        <w:rPr>
          <w:b w:val="0"/>
          <w:i w:val="0"/>
          <w:color w:val="6B5E9B"/>
        </w:rPr>
      </w:r>
      <w:r>
        <w:rPr>
          <w:b w:val="0"/>
          <w:i w:val="0"/>
          <w:color w:val="6B5E9B"/>
        </w:rPr>
      </w:r>
      <w:r>
        <w:rPr>
          <w:b w:val="0"/>
          <w:i w:val="0"/>
          <w:color w:val="6B5E9B"/>
        </w:rPr>
        <w:t xml:space="preserve"> had been sufficient for the Land of Israel, since it is stated (ibid.), “and the radial bone of his wings.” This radial bone of a cock is one sixtieth of its wings. When he came to enter Jerusalem, he said to his troops, “You sleep, and in the morning we shall throw our rings into its midst and stone them with them.”39</w:t>
      </w:r>
      <w:r>
        <w:rPr>
          <w:b w:val="0"/>
          <w:i/>
          <w:color w:val="6B5E9B"/>
        </w:rPr>
      </w:r>
      <w:r>
        <w:rPr>
          <w:b w:val="0"/>
          <w:i/>
          <w:color w:val="6B5E9B"/>
        </w:rPr>
        <w:t xml:space="preserve">In other words, Sennacherib believed that his army was so large and Jerusalem so small that his army could bury the city in their rings. Cf. </w:t>
      </w:r>
      <w:r>
        <w:rPr>
          <w:b w:val="0"/>
          <w:i/>
          <w:color w:val="6B5E9B"/>
        </w:rPr>
      </w:r>
      <w:r>
        <w:rPr>
          <w:b w:val="0"/>
          <w:i/>
          <w:color w:val="6B5E9B"/>
        </w:rPr>
        <w:t>Sanh</w:t>
      </w:r>
      <w:r>
        <w:rPr>
          <w:b w:val="0"/>
          <w:i w:val="0"/>
          <w:color w:val="6B5E9B"/>
        </w:rPr>
      </w:r>
      <w:r>
        <w:rPr>
          <w:b w:val="0"/>
          <w:i w:val="0"/>
          <w:color w:val="6B5E9B"/>
        </w:rPr>
        <w:t xml:space="preserve">. 95a, according to some renderings of which, each soldier would use as much mortar as necessary to seal a letter with a signet ring. So Levi, in his Talmud and Midrash lexicon, s.v., </w:t>
      </w:r>
      <w:r>
        <w:rPr>
          <w:b w:val="0"/>
          <w:i/>
          <w:color w:val="6B5E9B"/>
        </w:rPr>
      </w:r>
      <w:r>
        <w:rPr>
          <w:b w:val="0"/>
          <w:i/>
          <w:color w:val="6B5E9B"/>
        </w:rPr>
        <w:t>gulmohrag.</w:t>
      </w:r>
      <w:r>
        <w:rPr>
          <w:b w:val="0"/>
          <w:i w:val="0"/>
          <w:color w:val="6B5E9B"/>
        </w:rPr>
      </w:r>
      <w:r>
        <w:rPr>
          <w:b w:val="0"/>
          <w:i w:val="0"/>
          <w:color w:val="6B5E9B"/>
        </w:rPr>
        <w:t xml:space="preserve"> See also Rashi on this passage, according to whom the army would use stones easily dislodged from the wall of Jerusalem.</w:t>
      </w:r>
      <w:r>
        <w:rPr>
          <w:b w:val="0"/>
          <w:i w:val="0"/>
          <w:color w:val="6B5E9B"/>
        </w:rPr>
      </w:r>
      <w:r>
        <w:rPr>
          <w:b w:val="0"/>
          <w:i w:val="0"/>
          <w:color w:val="6B5E9B"/>
        </w:rPr>
        <w:t xml:space="preserve"> Ergo (in Hab. 1:7), “Terrible and dreadful is he.” (Ibid., cont.:), “His justice and his dignity proceed from himself.” These refer to his children. When he went up to destroy Jerusalem, he did not succeed. [It is so stated (in II Kings 19:35 = Is. 37:36),] “the angel of the Lord went out and smote [one hundred and eighty-thousand] in the camp of Assyria….” It is also written (in II Chron. 32:21), “so he returned shamefaced to his own land, and when he came into the house of his god, [some of those who came out of his own belly struck him down there with the sword].” Ergo (in Hab. 1:7), “Terrible and dreadful is he,” this refers to Sennacherib; “his justice and his dignity proceed from himself,” this refers to his children, who killed him. Another interpretation (of Hab. 1:7), “Terrible and dreadful is he”: This refers to Nebuchadnezzar, of whom it is stated (in Is. 14:13), “And I will ascend to the heavens; [above the stars of God I will set my throne].” (Hab. 1:7, cont.:) “His justice and his dignity proceed from himself.” This refers to Evil-merodach (his son). Our masters have said, “When Nebuchadnezzar was driven away, just as it is written (in Dan. 4:29), ‘You shall be driven away from humankind’; all that time Evil-merodach served in his place.” Then when he returned, he put him in prison. Now whoever was imprisoned by him never emerged from the prison until the day of his death. Thus it is stated (in Is. 14:17), “he never released his prisoners to their homes.” When Nebuchadnezzar died, they wanted to make Evil-merodach king. They approached him, but he did not accept. He said to them, “I listened to you the first time. For that reason I was imprisoned. So now I shall not listen to you. Perhaps he is alive. Then he will rise up against me and kill me.” They stood over Nebuchadnezzar, dragged him from his grave, and brought him out. Then he saw that he was dead, and they made him king. [This act was] to fulfill what is stated (in Is. 14:19), “And you have been cast from your grave like a detestable offshoot.” Ergo (Hab. 1:7), “Terrible and dreadful is he,” this refers to Nebuchadnezzar; “his justice and his dignity proceed from himself,” this refers to Evil-merodach. Another interpretation (of Hab. 1:7), “Terrible and dreadful is he”: This refers to the human race, which rules over all which the Holy One, blessed be He, has created in His world. Thus it is stated (in Ps. 8:7), “You have set him as ruler over the [works] of Your hands [….].” (Hab. 1:7, cont.) “His justice and his dignity proceed from him.” Thus when he sins, the Holy One, blessed be He, brings torments upon him from his [own body]. Why? Because His ways are not like the ways of flesh and blood. When [a person of] flesh and blood wants to punish his slaves, he brings [whips] and fetters to punish them and cause them pain; but the Holy One, blessed be He, is not like that. Rather it is from a person's whole body that He punishes and beats him. And from where is it shown? From what is written about the matter (in Lev. 13:2), “When anyone has on the skin of his flesh [a swelling or a sore or a bright spot, and it becomes on the skin of his flesh the plague of leprosy, he shall be brought unto Aaron the priest].” One verse says (in Is. 46:10), “My plan shall come to pass, and I will accomplish all My desire.” But another verse says (in Ezek. 33:11), “As I live, says the Lord, [it is not my delight for the wicked to die].” This is what is written about the matter, (in Lev. 13:2), “When anyone has on the skin of his flesh ….”; and it is [yet also] written (in Ps. 5:5), “For You are not a God who delights in wickedness; evil may not abide with You.”</w:t>
      </w:r>
      <w:r>
        <w:t>(&lt;a class ="refLink" href="/Leviticus.13.2" data-ref="Leviticus 13:2"&gt;Lev. 13:2&lt;/a&gt;:) “When anyone has on the skin of his flesh.” This text is related (to &lt;a class ="refLink" href="/Habakkuk.1.7" data-ref="Habakkuk 1:7"&gt;Hab. 1:7&lt;/a&gt;), “Terrible and dreadful [is that one].”&lt;sup class="footnote-marker"&gt;27&lt;/sup&gt;&lt;i class="footnote"&gt;In the biblical context THAT ONE is the nation of the Chaldeans.&lt;/i&gt; This verse is speaking about the first Adam, about Pharaoh, about Edom, about Sennacherib and about Nebuchadnezzar.&lt;sup class="footnote-marker"&gt;28&lt;/sup&gt;&lt;i class="footnote"&gt;Cf. &lt;a class ="refLink" href="/Vayikra_Rabbah.18.2" data-ref="Vayikra Rabbah 18:2"&gt;Lev. R. 18:2&lt;/a&gt;.&lt;/i&gt; How does it concern the first Adam? R. Abba bar Kahana said, “When the Holy One, blessed be He, created the first Adam, He created him in His likeness, as stated (in &lt;a class ="refLink" href="/Genesis.1.27" data-ref="Genesis 1:27"&gt;Gen. 1:27&lt;/a&gt;), ‘And God created man (&lt;i&gt;Adam&lt;/i&gt;) in His own image.’” And when He created him, He created him [to extend] from the one end of the world to the other, as stated (in &lt;a class ="refLink" href="/Deuteronomy.4.32" data-ref="Deuteronomy 4:32"&gt;Deut. 4:32&lt;/a&gt;), “So please ask about the former days which came before you, [ever since the day that God created man upon the earth, even from one end of heaven to the other].”&lt;sup class="footnote-marker"&gt;29&lt;/sup&gt;&lt;i class="footnote"&gt;Cf. &lt;a class ="refLink" href="/Bereishit_Rabbah.8.1" data-ref="Bereishit Rabbah 8:1"&gt;Gen. R. 8:1&lt;/a&gt;.&lt;/i&gt; Now he ruled over the whole earth, as stated (in &lt;a class ="refLink" href="/Genesis.1.28" data-ref="Genesis 1:28"&gt;Gen. 1:28&lt;/a&gt;), “and rule over the fish of the sea […].” It also says (in &lt;a class ="refLink" href="/Genesis.9.2" data-ref="Genesis 9:2"&gt;Gen. 9:2&lt;/a&gt;), “And the dread of you and the fear of you [shall be upon every beast of the earth].” It is therefore stated (in &lt;a class ="refLink" href="/Habakkuk.1.7" data-ref="Habakkuk 1:7"&gt;Hab. 1:7&lt;/a&gt;), “Terrible and dreadful.” This refers to the first Adam. (Ibid., cont.:) “His justice and his dignity proceed from himself.”&lt;sup class="footnote-marker"&gt;30&lt;/sup&gt;&lt;i class="footnote"&gt;The midrash requires such a literal translation. In the biblical context a more normal translation would read with reference to the Chaldeans: THEIR JUSTICE AND THEIR DIGNITY PROCEED FROM THEMSELVES.&lt;/i&gt; This refers to Eve who came out of him, as she caused him to die, as stated (in &lt;a class ="refLink" href="/Genesis.3.6" data-ref="Genesis 3:6"&gt;Gen. 3:6&lt;/a&gt;), “Then she also gave some to her husband, and he ate.” And where is it shown that she came out of him? Where it is so written (in &lt;a class ="refLink" href="/Genesis.2.23" data-ref="Genesis 2:23"&gt;Gen. 2:23&lt;/a&gt;), “bone out of my bone and flesh out of my flesh.” Ergo (in &lt;a class ="refLink" href="/Habakkuk.1.7" data-ref="Habakkuk 1:7"&gt;Hab. 1:7&lt;/a&gt;), “Terrible and dreadful [is that one],” this refers to the first Adam; “his justice and his dignity proceed from himself,” this refers to Eve, who came out from him. Another interpretation (of &lt;a class ="refLink" href="/Habakkuk.1.7" data-ref="Habakkuk 1:7"&gt;Hab. 1:7&lt;/a&gt;), “Terrible and dreadful is that one”: This refers to Pharaoh, [when] he was world ruler,&lt;sup class="footnote-marker"&gt;31&lt;/sup&gt;&lt;i class="footnote"&gt;Gk.: &lt;i&gt;Kosmokraton&lt;/i&gt;.&lt;/i&gt; as stated (concerning him in &lt;a class ="refLink" href="/Psalms.105.20" data-ref="Psalms 105:20"&gt;Ps. 105:20&lt;/a&gt;), “the ruler of peoples released him (i.e., Joseph).” (&lt;a class ="refLink" href="/Habakkuk.1.7" data-ref="Habakkuk 1:7"&gt;Hab. 1:7&lt;/a&gt;, cont.:), “His justice and his dignity proceed from himself.” This refers to Moses, since he was reared within that one's house, so that he believed that he [actually] was a child of his house, as stated (in &lt;a class ="refLink" href="/Exodus.2.10" data-ref="Exodus 2:10"&gt;Exod. 2:10&lt;/a&gt;), “When the boy had grown up, she brought him [to Pharaoh's daughter; and he became her son].” Then he arose and brought ten plagues upon him, as stated (in &lt;a class ="refLink" href="/Exodus.3.10" data-ref="Exodus 3:10"&gt;Exod. 3:10&lt;/a&gt;), “So come now, I will send you unto Pharaoh.” R. Judah said, “The rod had a weight of forty &lt;i&gt;seah&lt;/i&gt; and was [made] of sapphire;&lt;sup class="footnote-marker"&gt;32&lt;/sup&gt;&lt;i class="footnote"&gt;Gk.: &lt;i&gt;sappheirinon&lt;/i&gt;, an adj. meaning “of sapphire,” or “of lapsis lazuli.”&lt;/i&gt; it also had ten plagues (&lt;i&gt;makkot&lt;/i&gt;) inscribed upon it with the acronym&lt;sup class="footnote-marker"&gt;33&lt;/sup&gt;&lt;i class="footnote"&gt;&lt;i&gt;notarikon.&lt;/i&gt;&lt;/i&gt; &lt;i&gt;dtsk 'dsh b'hb&lt;/i&gt;.&lt;sup class="footnote-marker"&gt;34&lt;/sup&gt;&lt;i class="footnote"&gt;D = &lt;i&gt;dam&lt;/i&gt; (“blood”), &lt;i&gt;Ts&lt;/i&gt; = &lt;i&gt;Tsefardia&lt;/i&gt;‘ (“frogs”), K= &lt;i&gt;kinnim&lt;/i&gt; (“gnats”), ‘ = ‘&lt;i&gt;arov&lt;/i&gt; (“flies”), &lt;i&gt;D&lt;/i&gt; = &lt;i&gt;dever&lt;/i&gt; (“cattle pestilence”), &lt;i&gt;Sh&lt;/i&gt; = &lt;i&gt;shehin&lt;/i&gt; (“boils”), &lt;i&gt;B&lt;/i&gt; = &lt;i&gt;barad&lt;/i&gt; (“hail”), ‘ = ‘&lt;i&gt;arbeh&lt;/i&gt; (“locusts”), &lt;i&gt;H&lt;/i&gt; = &lt;i&gt;hoshekh&lt;/i&gt; (“darkness”), &lt;i&gt;B&lt;/i&gt; = &lt;i&gt;bekhorot&lt;/i&gt; (“first-born”).&lt;/i&gt; Then Moses, when he had looked at the rod and seen the punishment (&lt;i&gt;makkah&lt;/i&gt;) which had been appointed to come, brought it upon Pharaoh. Ergo (in &lt;a class ="refLink" href="/Habakkuk.1.7" data-ref="Habakkuk 1:7"&gt;Hab. 1:7&lt;/a&gt;), “Terrible and dreadful [is that one],” this refers to Pharaoh; “his justice and his dignity proceed from himself,” this refers to Moses. And also the messiah, who in the future will take retribution from Gog and Magog and all of its troops, grew up with them in the city, as stated (&lt;a class ="refLink" href="/Isaiah.27.10" data-ref="Isaiah 27:10"&gt;Isaiah 27:10&lt;/a&gt;), “there shall the calf feed, and there shall he lie down and consume the branches thereof.” Another interpretation (of &lt;a class ="refLink" href="/Habakkuk.1.7" data-ref="Habakkuk 1:7"&gt;Hab. 1:7&lt;/a&gt;), “Terrible and dreadful [is that one]”: This refers to Edom, of which it is stated (in &lt;a class ="refLink" href="/Daniel.7.7" data-ref="Daniel 7:7"&gt;Dan. 7:7&lt;/a&gt;), “frightful, dreadful, and [exceedingly] strong.” (&lt;a class ="refLink" href="/Habakkuk.1.7" data-ref="Habakkuk 1:7"&gt;Hab. 1:7&lt;/a&gt;, cont.), “His justice and his dignity proceed from himself.” This refers to Obadiah since he was an Edomite proselyte and he also prophesied [against] him (i.e., against Edom, in Obad. 1:1), “The vision of Obadiah; thus says the Lord God to Edom […].”&lt;sup class="footnote-marker"&gt;35&lt;/sup&gt;&lt;i class="footnote"&gt;Cf. &lt;a class ="refLink" href="/Sanhedrin.39b" data-ref="Sanhedrin 39b"&gt;Sanh. 39b&lt;/a&gt;.&lt;/i&gt; Ergo (in &lt;a class ="refLink" href="/Habakkuk.1.7" data-ref="Habakkuk 1:7"&gt;Hab. 1:7&lt;/a&gt;), “Terrible and dreadful,” this refers to Edom; “his justice and his dignity proceed from himself,” this refers to Obadiah.Another interpretation (of &lt;a class ="refLink" href="/Habakkuk.1.7" data-ref="Habakkuk 1:7"&gt;Hab. 1:7&lt;/a&gt;), “Terrible and dreadful”: This refers to Sennacherib, since it is stated (in &lt;a class ="refLink" href="/II_Kings.19.24" data-ref="II Kings 19:24"&gt;II Kings 19:24&lt;/a&gt;), “with the sole of my feet I have dried up all the streams of Egypt.” He also said (in &lt;a class ="refLink" href="/II_Kings.18.35" data-ref="II Kings 18:35"&gt;II Kings 18:35&lt;/a&gt; = &lt;a class ="refLink" href="/Isaiah.36.20" data-ref="Isaiah 36:20"&gt;Is. 36:20&lt;/a&gt; // &lt;a class ="refLink" href="/II_Chronicles.32.14" data-ref="II Chronicles 32:14"&gt;II Chron. 32:14&lt;/a&gt;), “Who are there among all the gods of the lands which have saved their land from my hand?” And it also says (in &lt;a class ="refLink" href="/Isaiah.8.8" data-ref="Isaiah 8:8"&gt;Is. 8:8&lt;/a&gt;), “and the radial bones&lt;sup class="footnote-marker"&gt;36&lt;/sup&gt;&lt;i class="footnote"&gt;For this translation of &lt;i&gt;muttah&lt;/i&gt;, see Jastrow, s.v. In the context of Scripture, a more normal translation of &lt;i&gt;muttah&lt;/i&gt; would be “spread.”&lt;/i&gt; of his wings (i.e., the army of Sennacherib) shall fill the breadth of your land, O Immanu-El].”&lt;sup class="footnote-marker"&gt;37&lt;/sup&gt;&lt;i class="footnote"&gt;Cf. M. Pss. 79:1.&lt;/i&gt; One sixtieth of the troops&lt;sup class="footnote-marker"&gt;38&lt;/sup&gt;&lt;i class="footnote"&gt;Gk.: &lt;i&gt;ochlos.&lt;/i&gt;&lt;/i&gt; had been sufficient for the Land of Israel, since it is stated (ibid.), “and the radial bone of his wings.” This radial bone of a cock is one sixtieth of its wings. When he came to enter Jerusalem, he said to his troops, “You sleep, and in the morning we shall throw our rings into its midst and stone them with them.”&lt;sup class="footnote-marker"&gt;39&lt;/sup&gt;&lt;i class="footnote"&gt;In other words, Sennacherib believed that his army was so large and Jerusalem so small that his army could bury the city in their rings. Cf. &lt;i&gt;Sanh&lt;/i&gt;. 95a, according to some renderings of which, each soldier would use as much mortar as necessary to seal a letter with a signet ring. So Levi, in his Talmud and Midrash lexicon, s.v., &lt;i&gt;gulmohrag.&lt;/i&gt; See also Rashi on this passage, according to whom the army would use stones easily dislodged from the wall of Jerusalem.&lt;/i&gt; Ergo (in &lt;a class ="refLink" href="/Habakkuk.1.7" data-ref="Habakkuk 1:7"&gt;Hab. 1:7&lt;/a&gt;), “Terrible and dreadful is he.” (Ibid., cont.:), “His justice and his dignity proceed from himself.” These refer to his children. When he went up to destroy Jerusalem, he did not succeed. [It is so stated (in &lt;a class ="refLink" href="/II_Kings.19.35" data-ref="II Kings 19:35"&gt;II Kings 19:35&lt;/a&gt; = &lt;a class ="refLink" href="/Isaiah.37.36" data-ref="Isaiah 37:36"&gt;Is. 37:36&lt;/a&gt;),] “the angel of the Lord went out and smote [one hundred and eighty-thousand] in the camp of Assyria….” It is also written (in &lt;a class ="refLink" href="/II_Chronicles.32.21" data-ref="II Chronicles 32:21"&gt;II Chron. 32:21&lt;/a&gt;), “so he returned shamefaced to his own land, and when he came into the house of his god, [some of those who came out of his own belly struck him down there with the sword].” Ergo (in &lt;a class ="refLink" href="/Habakkuk.1.7" data-ref="Habakkuk 1:7"&gt;Hab. 1:7&lt;/a&gt;), “Terrible and dreadful is he,” this refers to Sennacherib; “his justice and his dignity proceed from himself,” this refers to his children, who killed him. Another interpretation (of &lt;a class ="refLink" href="/Habakkuk.1.7" data-ref="Habakkuk 1:7"&gt;Hab. 1:7&lt;/a&gt;), “Terrible and dreadful is he”: This refers to Nebuchadnezzar, of whom it is stated (in &lt;a class ="refLink" href="/Isaiah.14.13" data-ref="Isaiah 14:13"&gt;Is. 14:13&lt;/a&gt;), “And I will ascend to the heavens; [above the stars of God I will set my throne].” (&lt;a class ="refLink" href="/Habakkuk.1.7" data-ref="Habakkuk 1:7"&gt;Hab. 1:7&lt;/a&gt;, cont.:) “His justice and his dignity proceed from himself.” This refers to Evil-merodach (his son). Our masters have said, “When Nebuchadnezzar was driven away, just as it is written (in &lt;a class ="refLink" href="/Daniel.4.29" data-ref="Daniel 4:29"&gt;Dan. 4:29&lt;/a&gt;), ‘You shall be driven away from humankind’; all that time Evil-merodach served in his place.” Then when he returned, he put him in prison. Now whoever was imprisoned by him never emerged from the prison until the day of his death. Thus it is stated (in &lt;a class ="refLink" href="/Isaiah.14.17" data-ref="Isaiah 14:17"&gt;Is. 14:17&lt;/a&gt;), “he never released his prisoners to their homes.” When Nebuchadnezzar died, they wanted to make Evil-merodach king. They approached him, but he did not accept. He said to them, “I listened to you the first time. For that reason I was imprisoned. So now I shall not listen to you. Perhaps he is alive. Then he will rise up against me and kill me.” They stood over Nebuchadnezzar, dragged him from his grave, and brought him out. Then he saw that he was dead, and they made him king. [This act was] to fulfill what is stated (in &lt;a class ="refLink" href="/Isaiah.14.19" data-ref="Isaiah 14:19"&gt;Is. 14:19&lt;/a&gt;), “And you have been cast from your grave like a detestable offshoot.” Ergo (&lt;a class ="refLink" href="/Habakkuk.1.7" data-ref="Habakkuk 1:7"&gt;Hab. 1:7&lt;/a&gt;), “Terrible and dreadful is he,” this refers to Nebuchadnezzar; “his justice and his dignity proceed from himself,” this refers to Evil-merodach. Another interpretation (of &lt;a class ="refLink" href="/Habakkuk.1.7" data-ref="Habakkuk 1:7"&gt;Hab. 1:7&lt;/a&gt;), “Terrible and dreadful is he”: This refers to the human race, which rules over all which the Holy One, blessed be He, has created in His world. Thus it is stated (in &lt;a class ="refLink" href="/Psalms.8.7" data-ref="Psalms 8:7"&gt;Ps. 8:7&lt;/a&gt;), “You have set him as ruler over the [works] of Your hands [….].” (&lt;a class ="refLink" href="/Habakkuk.1.7" data-ref="Habakkuk 1:7"&gt;Hab. 1:7&lt;/a&gt;, cont.) “His justice and his dignity proceed from him.” Thus when he sins, the Holy One, blessed be He, brings torments upon him from his [own body]. Why? Because His ways are not like the ways of flesh and blood. When [a person of] flesh and blood wants to punish his slaves, he brings [whips] and fetters to punish them and cause them pain; but the Holy One, blessed be He, is not like that. Rather it is from a person's whole body that He punishes and beats him. And from where is it shown? From what is written about the matter (in &lt;a class ="refLink" href="/Leviticus.13.2" data-ref="Leviticus 13:2"&gt;Lev. 13:2&lt;/a&gt;), “When anyone has on the skin of his flesh [a swelling or a sore or a bright spot, and it becomes on the skin of his flesh the plague of leprosy, he shall be brought unto Aaron the priest].” One verse says (in &lt;a class ="refLink" href="/Isaiah.46.10" data-ref="Isaiah 46:10"&gt;Is. 46:10&lt;/a&gt;), “My plan shall come to pass, and I will accomplish all My desire.” But another verse says (in &lt;a class ="refLink" href="/Ezekiel.33.11" data-ref="Ezekiel 33:11"&gt;Ezek. 33:11&lt;/a&gt;), “As I live, says the Lord, [it is not my delight for the wicked to die].” This is what is written about the matter, (in &lt;a class ="refLink" href="/Leviticus.13.2" data-ref="Leviticus 13:2"&gt;Lev. 13:2&lt;/a&gt;), “When anyone has on the skin of his flesh ….”; and it is [yet also] written (in &lt;a class ="refLink" href="/Psalms.5.5" data-ref="Psalms 5:5"&gt;Ps. 5:5&lt;/a&gt;), “For You are not a God who delights in wickedness; evil may not abide with You.”</w:t>
      </w:r>
    </w:p>
    <w:p>
      <w:pPr>
        <w:ind w:left="432"/>
      </w:pPr>
      <w:r>
        <w:t>Midrash: Midrash Tanchuma Buber, Vaera 12:2</w:t>
        <w:br/>
      </w:r>
      <w:r>
        <w:rPr>
          <w:b w:val="0"/>
          <w:i w:val="0"/>
          <w:color w:val="6B5E9B"/>
        </w:rPr>
        <w:t xml:space="preserve">"Then Pharaoh called" is not written here (next in vs. 11), but </w:t>
      </w:r>
      <w:r>
        <w:rPr>
          <w:b w:val="0"/>
          <w:i w:val="0"/>
          <w:color w:val="6B5E9B"/>
        </w:rPr>
      </w:r>
      <w:r>
        <w:rPr>
          <w:b w:val="0"/>
          <w:i w:val="0"/>
          <w:color w:val="6B5E9B"/>
        </w:rPr>
        <w:t xml:space="preserve">THEN PHARAOH </w:t>
      </w:r>
      <w:r>
        <w:rPr>
          <w:b w:val="0"/>
          <w:i/>
          <w:color w:val="6B5E9B"/>
        </w:rPr>
      </w:r>
      <w:r>
        <w:rPr>
          <w:b w:val="0"/>
          <w:i/>
          <w:color w:val="6B5E9B"/>
        </w:rPr>
        <w:t>ALSO</w:t>
      </w:r>
      <w:r>
        <w:rPr>
          <w:b w:val="0"/>
          <w:i w:val="0"/>
          <w:color w:val="6B5E9B"/>
        </w:rPr>
      </w:r>
      <w:r>
        <w:rPr>
          <w:b w:val="0"/>
          <w:i w:val="0"/>
          <w:color w:val="6B5E9B"/>
        </w:rPr>
        <w:t xml:space="preserve"> CALLED</w:t>
      </w:r>
      <w:r>
        <w:rPr>
          <w:b w:val="0"/>
          <w:i w:val="0"/>
          <w:color w:val="6B5E9B"/>
        </w:rPr>
      </w:r>
      <w:r>
        <w:rPr>
          <w:b w:val="0"/>
          <w:i w:val="0"/>
          <w:color w:val="6B5E9B"/>
        </w:rPr>
        <w:t xml:space="preserve">. R. Levi said that he called to his wife and said to her: See how the Jews have come to mock me! Where is it shown? Where it is stated (in Gen. 3:6): </w:t>
      </w:r>
      <w:r>
        <w:rPr>
          <w:b w:val="0"/>
          <w:i w:val="0"/>
          <w:color w:val="6B5E9B"/>
        </w:rPr>
      </w:r>
      <w:r>
        <w:rPr>
          <w:b w:val="0"/>
          <w:i w:val="0"/>
          <w:color w:val="6B5E9B"/>
        </w:rPr>
        <w:t xml:space="preserve">THEN SHE </w:t>
      </w:r>
      <w:r>
        <w:rPr>
          <w:b w:val="0"/>
          <w:i/>
          <w:color w:val="6B5E9B"/>
        </w:rPr>
      </w:r>
      <w:r>
        <w:rPr>
          <w:b w:val="0"/>
          <w:i/>
          <w:color w:val="6B5E9B"/>
        </w:rPr>
        <w:t>ALSO</w:t>
      </w:r>
      <w:r>
        <w:rPr>
          <w:b w:val="0"/>
          <w:i w:val="0"/>
          <w:color w:val="6B5E9B"/>
        </w:rPr>
      </w:r>
      <w:r>
        <w:rPr>
          <w:b w:val="0"/>
          <w:i w:val="0"/>
          <w:color w:val="6B5E9B"/>
        </w:rPr>
        <w:t xml:space="preserve"> GAVE SOME TO HER HUSBAND</w:t>
      </w:r>
      <w:r>
        <w:rPr>
          <w:b w:val="0"/>
          <w:i w:val="0"/>
          <w:color w:val="6B5E9B"/>
        </w:rPr>
      </w:r>
      <w:r>
        <w:rPr>
          <w:b w:val="0"/>
          <w:i w:val="0"/>
          <w:color w:val="6B5E9B"/>
        </w:rPr>
        <w:t xml:space="preserve">. Here too &amp;lt;it says&amp;gt;: </w:t>
      </w:r>
      <w:r>
        <w:rPr>
          <w:b w:val="0"/>
          <w:i w:val="0"/>
          <w:color w:val="6B5E9B"/>
        </w:rPr>
      </w:r>
      <w:r>
        <w:rPr>
          <w:b w:val="0"/>
          <w:i w:val="0"/>
          <w:color w:val="6B5E9B"/>
        </w:rPr>
        <w:t xml:space="preserve">THEN PHARAOH </w:t>
      </w:r>
      <w:r>
        <w:rPr>
          <w:b w:val="0"/>
          <w:i/>
          <w:color w:val="6B5E9B"/>
        </w:rPr>
      </w:r>
      <w:r>
        <w:rPr>
          <w:b w:val="0"/>
          <w:i/>
          <w:color w:val="6B5E9B"/>
        </w:rPr>
        <w:t>ALSO</w:t>
      </w:r>
      <w:r>
        <w:rPr>
          <w:b w:val="0"/>
          <w:i w:val="0"/>
          <w:color w:val="6B5E9B"/>
        </w:rPr>
      </w:r>
      <w:r>
        <w:rPr>
          <w:b w:val="0"/>
          <w:i w:val="0"/>
          <w:color w:val="6B5E9B"/>
        </w:rPr>
        <w:t xml:space="preserve"> CALLED</w:t>
      </w:r>
      <w:r>
        <w:rPr>
          <w:b w:val="0"/>
          <w:i w:val="0"/>
          <w:color w:val="6B5E9B"/>
        </w:rPr>
      </w:r>
      <w:r>
        <w:rPr>
          <w:b w:val="0"/>
          <w:i w:val="0"/>
          <w:color w:val="6B5E9B"/>
        </w:rPr>
        <w:t>.</w:t>
      </w:r>
      <w:r>
        <w:br/>
        <w:t>__________________________________</w:t>
        <w:br/>
        <w:t xml:space="preserve">Analise através de IA quanto a este Comentario acima: </w:t>
        <w:br/>
        <w:br/>
        <w:br/>
        <w:t>Resumindo: O texto fala sobre o fato de que o Faraó chamou sua esposa, e ela também deu algo ao seu marido, como mostrado em Gênesis 3:6.</w:t>
        <w:br/>
        <w:br/>
        <w:t>Isso pode ser usado para falar do evangelho, pois mostra que Deus nos chama para nos aproximarmos dele, e nos dá oportunidades para servi-lo. Versículos como Mateus 11:28-30 e João 10:27-30 mostram que Deus nos chama para seguirmos a Ele e nos dá a oportunidade de vivermos em comunhão com Ele.</w:t>
        <w:br/>
        <w:t>_________________________________</w:t>
      </w:r>
      <w:r>
        <w:rPr>
          <w:b w:val="0"/>
          <w:i w:val="0"/>
          <w:color w:val="7B3D00"/>
        </w:rPr>
        <w:br/>
        <w:t>__________________________________</w:t>
        <w:br/>
        <w:t xml:space="preserve">Analise através de IA quanto a este Comentario acima: </w:t>
        <w:br/>
        <w:br/>
        <w:br/>
        <w:t>Resumindo: O texto fala sobre o fato de que o Faraó chamou sua esposa, e ela também deu algo ao seu marido, como mostrado em Gênesis 3:6.</w:t>
        <w:br/>
        <w:br/>
        <w:t>Isso pode ser usado para falar do evangelho, pois mostra que Deus nos chama para nos aproximarmos dele, e nos dá oportunidades para servi-lo. Versículos como Mateus 11:28-30 e João 10:27-30 mostram que Deus nos chama para seguirmos a Ele e nos dá a oportunidade de vivermos em comunhão com Ele.</w:t>
        <w:br/>
        <w:t>_________________________________</w:t>
      </w:r>
      <w:r>
        <w:t>"Then Pharaoh called" is not written here (next in vs. 11), but &lt;small&gt;THEN PHARAOH &lt;i&gt;ALSO&lt;/i&gt; CALLED&lt;/small&gt;. R. Levi said that he called to his wife and said to her: See how the Jews have come to mock me! Where is it shown? Where it is stated (in &lt;a class ="refLink" href="/Genesis.3.6" data-ref="Genesis 3:6"&gt;Gen. 3:6&lt;/a&gt;): &lt;small&gt;THEN SHE &lt;i&gt;ALSO&lt;/i&gt; GAVE SOME TO HER HUSBAND&lt;/small&gt;. Here too &amp;lt;it says&amp;gt;: &lt;small&gt;THEN PHARAOH &lt;i&gt;ALSO&lt;/i&gt; CALLED&lt;/small&gt;.</w:t>
      </w:r>
    </w:p>
    <w:p>
      <w:pPr>
        <w:ind w:left="432"/>
      </w:pPr>
      <w:r>
        <w:t>Midrash: Midrash Tanchuma, Vayeshev 6:2</w:t>
        <w:br/>
      </w:r>
      <w:r>
        <w:rPr>
          <w:b w:val="0"/>
          <w:i w:val="0"/>
          <w:color w:val="1E6A39"/>
        </w:rPr>
        <w:t xml:space="preserve">Observe that when the Holy One, blessed be He, was about to fashion Eve, He gave considerable thought to the parts of Adam’s body out of which He would create her. He said: If I create her out of a portion of his head, she will be haughty; if I fashion her from his eyes, she will be inquisitive; if I mold her out of his mouth, she will babble; from the ear, she will be an eavesdropper; from the hands, she will steal; and from the feet, she will be a gadabout. What did He do? He fashioned her out of one of Adam’s ribs, a chaste portion of the body, so that she would stay modestly at home, as it is said: </w:t>
      </w:r>
      <w:r>
        <w:rPr>
          <w:b w:val="0"/>
          <w:i/>
          <w:color w:val="1E6A39"/>
        </w:rPr>
      </w:r>
      <w:r>
        <w:rPr>
          <w:b w:val="0"/>
          <w:i/>
          <w:color w:val="1E6A39"/>
        </w:rPr>
        <w:t>And the rib which the Lord had taken</w:t>
      </w:r>
      <w:r>
        <w:rPr>
          <w:b w:val="0"/>
          <w:i w:val="0"/>
          <w:color w:val="1E6A39"/>
        </w:rPr>
      </w:r>
      <w:r>
        <w:rPr>
          <w:b w:val="0"/>
          <w:i w:val="0"/>
          <w:color w:val="1E6A39"/>
        </w:rPr>
        <w:t xml:space="preserve"> (Gen. 2:22). Nevertheless, women do not lack any of these failings. He did not create her from the head of Adam lest she be haughty, nevertheless the daughters of Zion arose and were haughty, as is said: </w:t>
      </w:r>
      <w:r>
        <w:rPr>
          <w:b w:val="0"/>
          <w:i/>
          <w:color w:val="1E6A39"/>
        </w:rPr>
      </w:r>
      <w:r>
        <w:rPr>
          <w:b w:val="0"/>
          <w:i/>
          <w:color w:val="1E6A39"/>
        </w:rPr>
        <w:t>Moreover, the Lord said: Because the daughters of Zion are haughty</w:t>
      </w:r>
      <w:r>
        <w:rPr>
          <w:b w:val="0"/>
          <w:i w:val="0"/>
          <w:color w:val="1E6A39"/>
        </w:rPr>
      </w:r>
      <w:r>
        <w:rPr>
          <w:b w:val="0"/>
          <w:i w:val="0"/>
          <w:color w:val="1E6A39"/>
        </w:rPr>
        <w:t xml:space="preserve"> (Isa. 3:16). He did not fashion her from his eyes lest she be inquisitive, yet Eve was inquisitive, as it is said: </w:t>
      </w:r>
      <w:r>
        <w:rPr>
          <w:b w:val="0"/>
          <w:i/>
          <w:color w:val="1E6A39"/>
        </w:rPr>
      </w:r>
      <w:r>
        <w:rPr>
          <w:b w:val="0"/>
          <w:i/>
          <w:color w:val="1E6A39"/>
        </w:rPr>
        <w:t>And the woman saw that the tree was good</w:t>
      </w:r>
      <w:r>
        <w:rPr>
          <w:b w:val="0"/>
          <w:i w:val="0"/>
          <w:color w:val="1E6A39"/>
        </w:rPr>
      </w:r>
      <w:r>
        <w:rPr>
          <w:b w:val="0"/>
          <w:i w:val="0"/>
          <w:color w:val="1E6A39"/>
        </w:rPr>
        <w:t xml:space="preserve"> (Gen. 3:6). He did not mold her from his mouth lest she babble, but Leah came and babbled, as it is written: </w:t>
      </w:r>
      <w:r>
        <w:rPr>
          <w:b w:val="0"/>
          <w:i/>
          <w:color w:val="1E6A39"/>
        </w:rPr>
      </w:r>
      <w:r>
        <w:rPr>
          <w:b w:val="0"/>
          <w:i/>
          <w:color w:val="1E6A39"/>
        </w:rPr>
        <w:t>And she said unto her: “Is it a small matter that thou hast taken away my husband?”</w:t>
      </w:r>
      <w:r>
        <w:rPr>
          <w:b w:val="0"/>
          <w:i w:val="0"/>
          <w:color w:val="1E6A39"/>
        </w:rPr>
      </w:r>
      <w:r>
        <w:rPr>
          <w:b w:val="0"/>
          <w:i w:val="0"/>
          <w:color w:val="1E6A39"/>
        </w:rPr>
        <w:t xml:space="preserve"> (Gen. 30:15), and it states elsewhere: </w:t>
      </w:r>
      <w:r>
        <w:rPr>
          <w:b w:val="0"/>
          <w:i/>
          <w:color w:val="1E6A39"/>
        </w:rPr>
      </w:r>
      <w:r>
        <w:rPr>
          <w:b w:val="0"/>
          <w:i/>
          <w:color w:val="1E6A39"/>
        </w:rPr>
        <w:t>And Miriam and Aaron spoke against Moses</w:t>
      </w:r>
      <w:r>
        <w:rPr>
          <w:b w:val="0"/>
          <w:i w:val="0"/>
          <w:color w:val="1E6A39"/>
        </w:rPr>
      </w:r>
      <w:r>
        <w:rPr>
          <w:b w:val="0"/>
          <w:i w:val="0"/>
          <w:color w:val="1E6A39"/>
        </w:rPr>
        <w:t xml:space="preserve"> (Num. 12:1). He did not create her from the ear, lest she eavesdrop, yet Sarah did eavesdrop, as is said: </w:t>
      </w:r>
      <w:r>
        <w:rPr>
          <w:b w:val="0"/>
          <w:i/>
          <w:color w:val="1E6A39"/>
        </w:rPr>
      </w:r>
      <w:r>
        <w:rPr>
          <w:b w:val="0"/>
          <w:i/>
          <w:color w:val="1E6A39"/>
        </w:rPr>
        <w:t>And Sarah heard in the tent door</w:t>
      </w:r>
      <w:r>
        <w:rPr>
          <w:b w:val="0"/>
          <w:i w:val="0"/>
          <w:color w:val="1E6A39"/>
        </w:rPr>
      </w:r>
      <w:r>
        <w:rPr>
          <w:b w:val="0"/>
          <w:i w:val="0"/>
          <w:color w:val="1E6A39"/>
        </w:rPr>
        <w:t xml:space="preserve"> (Gen. 18:10); He did not fashion her out of his hand, lest she steal, nevertheless Rachel stole the teraphim, as it is said: </w:t>
      </w:r>
      <w:r>
        <w:rPr>
          <w:b w:val="0"/>
          <w:i/>
          <w:color w:val="1E6A39"/>
        </w:rPr>
      </w:r>
      <w:r>
        <w:rPr>
          <w:b w:val="0"/>
          <w:i/>
          <w:color w:val="1E6A39"/>
        </w:rPr>
        <w:t>And Rachel stole</w:t>
      </w:r>
      <w:r>
        <w:rPr>
          <w:b w:val="0"/>
          <w:i w:val="0"/>
          <w:color w:val="1E6A39"/>
        </w:rPr>
      </w:r>
      <w:r>
        <w:rPr>
          <w:b w:val="0"/>
          <w:i w:val="0"/>
          <w:color w:val="1E6A39"/>
        </w:rPr>
        <w:t xml:space="preserve"> (ibid. 31:19); He did not create her from the foot, lest she be a gadabout, but Leah came and was a gadabout, as is said: </w:t>
      </w:r>
      <w:r>
        <w:rPr>
          <w:b w:val="0"/>
          <w:i/>
          <w:color w:val="1E6A39"/>
        </w:rPr>
      </w:r>
      <w:r>
        <w:rPr>
          <w:b w:val="0"/>
          <w:i/>
          <w:color w:val="1E6A39"/>
        </w:rPr>
        <w:t>And Leah went out</w:t>
      </w:r>
      <w:r>
        <w:rPr>
          <w:b w:val="0"/>
          <w:i w:val="0"/>
          <w:color w:val="1E6A39"/>
        </w:rPr>
      </w:r>
      <w:r>
        <w:rPr>
          <w:b w:val="0"/>
          <w:i w:val="0"/>
          <w:color w:val="1E6A39"/>
        </w:rPr>
        <w:t xml:space="preserve"> (ibid. 30:16), and similarly </w:t>
      </w:r>
      <w:r>
        <w:rPr>
          <w:b w:val="0"/>
          <w:i/>
          <w:color w:val="1E6A39"/>
        </w:rPr>
      </w:r>
      <w:r>
        <w:rPr>
          <w:b w:val="0"/>
          <w:i/>
          <w:color w:val="1E6A39"/>
        </w:rPr>
        <w:t>Dinah went out</w:t>
      </w:r>
      <w:r>
        <w:rPr>
          <w:b w:val="0"/>
          <w:i w:val="0"/>
          <w:color w:val="1E6A39"/>
        </w:rPr>
      </w:r>
      <w:r>
        <w:rPr>
          <w:b w:val="0"/>
          <w:i w:val="0"/>
          <w:color w:val="1E6A39"/>
        </w:rPr>
        <w:t xml:space="preserve"> (ibid. 34:1).</w:t>
      </w:r>
      <w:r>
        <w:br/>
        <w:t>__________________________________</w:t>
        <w:br/>
        <w:t xml:space="preserve">Analise através de IA quanto a este Comentario acima: </w:t>
        <w:br/>
        <w:br/>
        <w:br/>
        <w:t>Este texto explica que, quando Deus criou Eva, Ele pensou cuidadosamente sobre qual parte do corpo de Adão Ele usaria para criá-la. Ele queria que Eva fosse modesta, por isso criou-a de uma costela de Adão, que é uma parte chaste do corpo. No entanto, as mulheres ainda possuem todos os defeitos que Deus queria evitar.</w:t>
        <w:br/>
        <w:br/>
        <w:t>Este texto nos mostra que Deus tem um plano para nós e que Ele nos criou com propósito. Isso nos lembra de versículos como Efésios 2:10, que diz: "Porque somos criados por Deus para fazermos boas obras, as quais Deus preparou para que andássemos nelas". Também nos lembra de Colossenses 1:16, que diz: "Porque nele foram criadas todas as coisas nos céus e na terra, visíveis e invisíveis, sejam tronos, sejam dominações, sejam principados, sejam potestades; tudo foi criado por ele e para ele".</w:t>
        <w:br/>
        <w:t>_________________________________</w:t>
      </w:r>
      <w:r>
        <w:rPr>
          <w:b w:val="0"/>
          <w:i w:val="0"/>
          <w:color w:val="7B3D00"/>
        </w:rPr>
        <w:br/>
        <w:t>__________________________________</w:t>
        <w:br/>
        <w:t xml:space="preserve">Analise através de IA quanto a este Comentario acima: </w:t>
        <w:br/>
        <w:br/>
        <w:br/>
        <w:t>Este texto explica que, quando Deus criou Eva, Ele pensou cuidadosamente sobre qual parte do corpo de Adão Ele usaria para criá-la. Ele queria que Eva fosse modesta, por isso criou-a de uma costela de Adão, que é uma parte chaste do corpo. No entanto, as mulheres ainda possuem todos os defeitos que Deus queria evitar.</w:t>
        <w:br/>
        <w:br/>
        <w:t>Este texto nos mostra que Deus tem um plano para nós e que Ele nos criou com propósito. Isso nos lembra de versículos como Efésios 2:10, que diz: "Porque somos criados por Deus para fazermos boas obras, as quais Deus preparou para que andássemos nelas". Também nos lembra de Colossenses 1:16, que diz: "Porque nele foram criadas todas as coisas nos céus e na terra, visíveis e invisíveis, sejam tronos, sejam dominações, sejam principados, sejam potestades; tudo foi criado por ele e para ele".</w:t>
        <w:br/>
        <w:t>_________________________________</w:t>
      </w:r>
    </w:p>
    <w:p>
      <w:pPr>
        <w:ind w:left="432"/>
      </w:pPr>
      <w:r>
        <w:t>Midrash: Midrash Tanchuma, Noach 1:3</w:t>
        <w:br/>
      </w:r>
      <w:r>
        <w:rPr>
          <w:b w:val="0"/>
          <w:i w:val="0"/>
          <w:color w:val="6B5E9B"/>
        </w:rPr>
        <w:t xml:space="preserve">Why were women enjoined to perform these three duties? The Holy One, blessed be He, said: Adam, the first of My creatures, was commanded not to eat the fruit of the tree of knowledge, yet concerning Eve, it is written: </w:t>
      </w:r>
      <w:r>
        <w:rPr>
          <w:b w:val="0"/>
          <w:i/>
          <w:color w:val="6B5E9B"/>
        </w:rPr>
      </w:r>
      <w:r>
        <w:rPr>
          <w:b w:val="0"/>
          <w:i/>
          <w:color w:val="6B5E9B"/>
        </w:rPr>
        <w:t>And when the woman saw that the tree was good for food … she gave also unto her husband with her and did eat</w:t>
      </w:r>
      <w:r>
        <w:rPr>
          <w:b w:val="0"/>
          <w:i w:val="0"/>
          <w:color w:val="6B5E9B"/>
        </w:rPr>
      </w:r>
      <w:r>
        <w:rPr>
          <w:b w:val="0"/>
          <w:i w:val="0"/>
          <w:color w:val="6B5E9B"/>
        </w:rPr>
        <w:t xml:space="preserve"> (Gen. 3:6). In that way she brought about his death and, as it were, shed his blood, and the law prescribes: </w:t>
      </w:r>
      <w:r>
        <w:rPr>
          <w:b w:val="0"/>
          <w:i/>
          <w:color w:val="6B5E9B"/>
        </w:rPr>
      </w:r>
      <w:r>
        <w:rPr>
          <w:b w:val="0"/>
          <w:i/>
          <w:color w:val="6B5E9B"/>
        </w:rPr>
        <w:t>Whoso sheddeth man’s blood, by man shall his blood be shed</w:t>
      </w:r>
      <w:r>
        <w:rPr>
          <w:b w:val="0"/>
          <w:i w:val="0"/>
          <w:color w:val="6B5E9B"/>
        </w:rPr>
      </w:r>
      <w:r>
        <w:rPr>
          <w:b w:val="0"/>
          <w:i w:val="0"/>
          <w:color w:val="6B5E9B"/>
        </w:rPr>
        <w:t xml:space="preserve"> (Gen. 9:6). That is why woman’s blood is made to flow. She is required to abstain from sexual relations during menstruation to atone for the blood of Adam that she was responsible for shedding.</w:t>
      </w:r>
      <w:r>
        <w:br/>
        <w:t>__________________________________</w:t>
        <w:br/>
        <w:t xml:space="preserve">Analise através de IA quanto a este Comentario acima: </w:t>
        <w:br/>
        <w:br/>
        <w:br/>
        <w:t>Resumindo, o texto explica que as mulheres foram instruídas a realizar três deveres porque Eva foi responsável por trazer a morte de Adão, e a lei diz que quem derrama sangue deve ser punido. Por isso, a mulher tem seu sangue derramado para atenuar a punição por ter derramado o sangue de Adão.</w:t>
        <w:br/>
        <w:br/>
        <w:t>No evangelho, podemos ver que Deus nos ama e nos perdoa, mesmo quando cometemos erros. Romanos 5:8 diz: "Mas Deus prova o seu amor para conosco, em que, quando éramos ainda pecadores, Cristo morreu por nós". Isso significa que Deus nos ama, mesmo quando erramos, e nos perdoa. Romanos 8:1 também diz: "Portanto, agora nenhuma condenação há para os que estão em Cristo Jesus". Isso significa que, se nos arrependermos dos nossos pecados e nos entregarmos a Deus, não precisamos nos preocupar com a punição porque Deus nos perdoará.</w:t>
        <w:br/>
        <w:t>_________________________________</w:t>
      </w:r>
      <w:r>
        <w:rPr>
          <w:b w:val="0"/>
          <w:i w:val="0"/>
          <w:color w:val="7B3D00"/>
        </w:rPr>
        <w:br/>
        <w:t>__________________________________</w:t>
        <w:br/>
        <w:t xml:space="preserve">Analise através de IA quanto a este Comentario acima: </w:t>
        <w:br/>
        <w:br/>
        <w:br/>
        <w:t>Resumindo, o texto explica que as mulheres foram instruídas a realizar três deveres porque Eva foi responsável por trazer a morte de Adão, e a lei diz que quem derrama sangue deve ser punido. Por isso, a mulher tem seu sangue derramado para atenuar a punição por ter derramado o sangue de Adão.</w:t>
        <w:br/>
        <w:br/>
        <w:t>No evangelho, podemos ver que Deus nos ama e nos perdoa, mesmo quando cometemos erros. Romanos 5:8 diz: "Mas Deus prova o seu amor para conosco, em que, quando éramos ainda pecadores, Cristo morreu por nós". Isso significa que Deus nos ama, mesmo quando erramos, e nos perdoa. Romanos 8:1 também diz: "Portanto, agora nenhuma condenação há para os que estão em Cristo Jesus". Isso significa que, se nos arrependermos dos nossos pecados e nos entregarmos a Deus, não precisamos nos preocupar com a punição porque Deus nos perdoará.</w:t>
        <w:br/>
        <w:t>_________________________________</w:t>
      </w:r>
      <w:r>
        <w:t>Why were women enjoined to perform these three duties? The Holy One, blessed be He, said: Adam, the first of My creatures, was commanded not to eat the fruit of the tree of knowledge, yet concerning Eve, it is written: &lt;i&gt;And when the woman saw that the tree was good for food … she gave also unto her husband with her and did eat&lt;/i&gt; (&lt;a class ="refLink" href="/Genesis.3.6" data-ref="Genesis 3:6"&gt;Gen. 3:6&lt;/a&gt;). In that way she brought about his death and, as it were, shed his blood, and the law prescribes: &lt;i&gt;Whoso sheddeth man’s blood, by man shall his blood be shed&lt;/i&gt; (&lt;a class ="refLink" href="/Genesis.9.6" data-ref="Genesis 9:6"&gt;Gen. 9:6&lt;/a&gt;). That is why woman’s blood is made to flow. She is required to abstain from sexual relations during menstruation to atone for the blood of Adam that she was responsible for shedding.</w:t>
      </w:r>
    </w:p>
    <w:p>
      <w:pPr>
        <w:ind w:left="432"/>
      </w:pPr>
      <w:r>
        <w:t>Midrash: Kohelet Rabbah 5:10:1</w:t>
        <w:br/>
      </w:r>
      <w:r>
        <w:rPr>
          <w:b w:val="0"/>
          <w:i w:val="0"/>
          <w:color w:val="1E6A39"/>
        </w:rPr>
      </w:r>
      <w:r>
        <w:rPr>
          <w:b/>
          <w:i w:val="0"/>
          <w:color w:val="1E6A39"/>
        </w:rPr>
      </w:r>
      <w:r>
        <w:rPr>
          <w:b/>
          <w:i w:val="0"/>
          <w:color w:val="1E6A39"/>
        </w:rPr>
        <w:t>“With the increase of good, those who consume it increase; what use is there for its owner, other than the sight of his eyes?” (Ecclesiastes 5:10).</w:t>
      </w:r>
      <w:r>
        <w:rPr>
          <w:b w:val="0"/>
          <w:i w:val="0"/>
          <w:color w:val="1E6A39"/>
        </w:rPr>
      </w:r>
      <w:r>
        <w:rPr>
          <w:b w:val="0"/>
          <w:i w:val="0"/>
          <w:color w:val="1E6A39"/>
        </w:rPr>
      </w:r>
      <w:r>
        <w:rPr>
          <w:b w:val="0"/>
          <w:i w:val="0"/>
          <w:color w:val="1E6A39"/>
        </w:rPr>
        <w:br/>
      </w:r>
      <w:r>
        <w:rPr>
          <w:b w:val="0"/>
          <w:i w:val="0"/>
          <w:color w:val="1E6A39"/>
        </w:rPr>
        <w:t>“With the increase of good, those who consume it increase” – Rabbi Ḥananya and Rabbi Yonatan asked Menaḥem the confectioner, and Rabbi Berekhya said in the name of Rabbi Yosei ben Ḥananya: Menaḥem the confectioner asked them:54</w:t>
      </w:r>
      <w:r>
        <w:rPr>
          <w:b w:val="0"/>
          <w:i/>
          <w:color w:val="1E6A39"/>
        </w:rPr>
      </w:r>
      <w:r>
        <w:rPr>
          <w:b w:val="0"/>
          <w:i/>
          <w:color w:val="1E6A39"/>
        </w:rPr>
        <w:t>The midrash is presenting two traditions as to whether they asked Menaḥem or he asked them.</w:t>
      </w:r>
      <w:r>
        <w:rPr>
          <w:b w:val="0"/>
          <w:i w:val="0"/>
          <w:color w:val="1E6A39"/>
        </w:rPr>
      </w:r>
      <w:r>
        <w:rPr>
          <w:b w:val="0"/>
          <w:i w:val="0"/>
          <w:color w:val="1E6A39"/>
        </w:rPr>
        <w:t xml:space="preserve"> ‘What is that [which is stated]: “He afflicted you and starved you” (Deuteronomy 8:3)? Was the manna that the Holy One blessed be He gave to the Israelites food of starvation?’ What did he do? He brought before them two cucumbers, one whole and one broken.55</w:t>
      </w:r>
      <w:r>
        <w:rPr>
          <w:b w:val="0"/>
          <w:i/>
          <w:color w:val="1E6A39"/>
        </w:rPr>
      </w:r>
      <w:r>
        <w:rPr>
          <w:b w:val="0"/>
          <w:i/>
          <w:color w:val="1E6A39"/>
        </w:rPr>
        <w:t>The whole cucumber and the broken one were the same size.</w:t>
      </w:r>
      <w:r>
        <w:rPr>
          <w:b w:val="0"/>
          <w:i w:val="0"/>
          <w:color w:val="1E6A39"/>
        </w:rPr>
      </w:r>
      <w:r>
        <w:rPr>
          <w:b w:val="0"/>
          <w:i w:val="0"/>
          <w:color w:val="1E6A39"/>
        </w:rPr>
        <w:t xml:space="preserve"> He said: ‘This whole one, how much [is it worth]?’ They said to him: ‘Two </w:t>
      </w:r>
      <w:r>
        <w:rPr>
          <w:b w:val="0"/>
          <w:i/>
          <w:color w:val="1E6A39"/>
        </w:rPr>
      </w:r>
      <w:r>
        <w:rPr>
          <w:b w:val="0"/>
          <w:i/>
          <w:color w:val="1E6A39"/>
        </w:rPr>
        <w:t>maneh</w:t>
      </w:r>
      <w:r>
        <w:rPr>
          <w:b w:val="0"/>
          <w:i w:val="0"/>
          <w:color w:val="1E6A39"/>
        </w:rPr>
      </w:r>
      <w:r>
        <w:rPr>
          <w:b w:val="0"/>
          <w:i w:val="0"/>
          <w:color w:val="1E6A39"/>
        </w:rPr>
        <w:t xml:space="preserve">.’ ‘And this broken one, how much [is it worth]?’ They said to him: ‘One </w:t>
      </w:r>
      <w:r>
        <w:rPr>
          <w:b w:val="0"/>
          <w:i/>
          <w:color w:val="1E6A39"/>
        </w:rPr>
      </w:r>
      <w:r>
        <w:rPr>
          <w:b w:val="0"/>
          <w:i/>
          <w:color w:val="1E6A39"/>
        </w:rPr>
        <w:t>maneh</w:t>
      </w:r>
      <w:r>
        <w:rPr>
          <w:b w:val="0"/>
          <w:i w:val="0"/>
          <w:color w:val="1E6A39"/>
        </w:rPr>
      </w:r>
      <w:r>
        <w:rPr>
          <w:b w:val="0"/>
          <w:i w:val="0"/>
          <w:color w:val="1E6A39"/>
        </w:rPr>
        <w:t>.’ He said to them: ‘Is the destiny of this one not to become like that one?’56</w:t>
      </w:r>
      <w:r>
        <w:rPr>
          <w:b w:val="0"/>
          <w:i/>
          <w:color w:val="1E6A39"/>
        </w:rPr>
      </w:r>
      <w:r>
        <w:rPr>
          <w:b w:val="0"/>
          <w:i/>
          <w:color w:val="1E6A39"/>
        </w:rPr>
        <w:t>Ultimately, in the process of eating the whole one, it will become like the broken one. Why, then, is its price double?</w:t>
      </w:r>
      <w:r>
        <w:rPr>
          <w:b w:val="0"/>
          <w:i w:val="0"/>
          <w:color w:val="1E6A39"/>
        </w:rPr>
      </w:r>
      <w:r>
        <w:rPr>
          <w:b w:val="0"/>
          <w:i w:val="0"/>
          <w:color w:val="1E6A39"/>
        </w:rPr>
        <w:t xml:space="preserve"> He said: ‘They are not comparable, for just as one enjoys the taste, so too he enjoys the appearance.’</w:t>
      </w:r>
      <w:r>
        <w:rPr>
          <w:b w:val="0"/>
          <w:i w:val="0"/>
          <w:color w:val="1E6A39"/>
        </w:rPr>
        <w:br/>
      </w:r>
      <w:r>
        <w:rPr>
          <w:b w:val="0"/>
          <w:i w:val="0"/>
          <w:color w:val="1E6A39"/>
        </w:rPr>
        <w:t>Rabbi Elazar [said] in the name of Rabbi Yosei bar Zimra: Three matters were stated regarding the fig tree: It is good for eating, attractive to the eyes, and adds wisdom, and the three of them appear in a single verse. “The woman saw that the tree was good for eating” (Genesis 3:6) – from here that it was good for eating; “and that it was an enticement to the eyes” (Genesis 3:6) – from here that it is attractive to the eyes; “and that it was desirable for wisdom [</w:t>
      </w:r>
      <w:r>
        <w:rPr>
          <w:b w:val="0"/>
          <w:i/>
          <w:color w:val="1E6A39"/>
        </w:rPr>
      </w:r>
      <w:r>
        <w:rPr>
          <w:b w:val="0"/>
          <w:i/>
          <w:color w:val="1E6A39"/>
        </w:rPr>
        <w:t>lehaskil</w:t>
      </w:r>
      <w:r>
        <w:rPr>
          <w:b w:val="0"/>
          <w:i w:val="0"/>
          <w:color w:val="1E6A39"/>
        </w:rPr>
      </w:r>
      <w:r>
        <w:rPr>
          <w:b w:val="0"/>
          <w:i w:val="0"/>
          <w:color w:val="1E6A39"/>
        </w:rPr>
        <w:t>]” (Genesis 3:6) – from here that it adds wisdom. That is what is written: “A contemplation [</w:t>
      </w:r>
      <w:r>
        <w:rPr>
          <w:b w:val="0"/>
          <w:i/>
          <w:color w:val="1E6A39"/>
        </w:rPr>
      </w:r>
      <w:r>
        <w:rPr>
          <w:b w:val="0"/>
          <w:i/>
          <w:color w:val="1E6A39"/>
        </w:rPr>
        <w:t>maskil</w:t>
      </w:r>
      <w:r>
        <w:rPr>
          <w:b w:val="0"/>
          <w:i w:val="0"/>
          <w:color w:val="1E6A39"/>
        </w:rPr>
      </w:r>
      <w:r>
        <w:rPr>
          <w:b w:val="0"/>
          <w:i w:val="0"/>
          <w:color w:val="1E6A39"/>
        </w:rPr>
        <w:t>] of Eitan HaEzraḥi” (Psalms 89:1).</w:t>
      </w:r>
      <w:r>
        <w:rPr>
          <w:b w:val="0"/>
          <w:i w:val="0"/>
          <w:color w:val="1E6A39"/>
        </w:rPr>
        <w:br/>
      </w:r>
      <w:r>
        <w:rPr>
          <w:b w:val="0"/>
          <w:i w:val="0"/>
          <w:color w:val="1E6A39"/>
        </w:rPr>
        <w:t>Likewise, Isaac says: “Prepare tasty food for me” (Genesis 27:4). He said to him: ‘Initially, I enjoyed the appearance; now I enjoy only the taste.’57</w:t>
      </w:r>
      <w:r>
        <w:rPr>
          <w:b w:val="0"/>
          <w:i/>
          <w:color w:val="1E6A39"/>
        </w:rPr>
      </w:r>
      <w:r>
        <w:rPr>
          <w:b w:val="0"/>
          <w:i/>
          <w:color w:val="1E6A39"/>
        </w:rPr>
        <w:t>This is because Isaac’s eyes had grown dim; see Genesis 27:1.</w:t>
      </w:r>
      <w:r>
        <w:rPr>
          <w:b w:val="0"/>
          <w:i w:val="0"/>
          <w:color w:val="1E6A39"/>
        </w:rPr>
      </w:r>
      <w:r>
        <w:rPr>
          <w:b w:val="0"/>
          <w:i w:val="0"/>
          <w:color w:val="1E6A39"/>
        </w:rPr>
        <w:t xml:space="preserve"> Likewise, Solomon says: “With the increase of good, those who consume it increase” – there is no comparison between one who sees his food basket empty and is hungry, and one who sees his food basket full and is satiated.58</w:t>
      </w:r>
      <w:r>
        <w:rPr>
          <w:b w:val="0"/>
          <w:i/>
          <w:color w:val="1E6A39"/>
        </w:rPr>
      </w:r>
      <w:r>
        <w:rPr>
          <w:b w:val="0"/>
          <w:i/>
          <w:color w:val="1E6A39"/>
        </w:rPr>
        <w:t>The meaning is that seeing one’s food basket empty makes one feel hungry and seeing one’s food basket full makes one feel satiated.</w:t>
      </w:r>
      <w:r>
        <w:rPr>
          <w:b w:val="0"/>
          <w:i w:val="0"/>
          <w:color w:val="1E6A39"/>
        </w:rPr>
      </w:r>
      <w:r>
        <w:rPr>
          <w:b w:val="0"/>
          <w:i w:val="0"/>
          <w:color w:val="1E6A39"/>
        </w:rPr>
      </w:r>
      <w:r>
        <w:rPr>
          <w:b w:val="0"/>
          <w:i w:val="0"/>
          <w:color w:val="1E6A39"/>
        </w:rPr>
        <w:br/>
      </w:r>
      <w:r>
        <w:rPr>
          <w:b w:val="0"/>
          <w:i w:val="0"/>
          <w:color w:val="1E6A39"/>
        </w:rPr>
        <w:t>A certain Samaritan asked Rabbi Meir, he said to him: ‘Will the dead [yet] live?’ [Rabbi Meir] said to him: ‘Yes’. He said to him: ‘In private or publicly?’ He said to him: ‘Publicly.’ He said to him: ‘From where can you show me [that it is so]?’ [Rabbi Meir] said to him: ‘It is not from the Bible, and not from the Mishna, but rather, from the way of the world that I respond to you.’ [Rabbi Meir] said to him: ‘There is a trustworthy person in our city, and everyone deposits with him in private and he returns it to them publicly. If one deposited it with him publicly, how will he return it to him, in private or publicly? Is it not publicly?’ He said to him: ‘Yes.’ [Rabbi Meir] said to him: ‘Do your ears not hear what your mouth speaks? People [privately] deposit with their wives a white drop, and the Holy One blessed be He publicly returns that drop to them as a fine, whole person. The dead, who goes publicly, is it not all the more so that he will come publicly? Just as he went with loud cries,59</w:t>
      </w:r>
      <w:r>
        <w:rPr>
          <w:b w:val="0"/>
          <w:i/>
          <w:color w:val="1E6A39"/>
        </w:rPr>
      </w:r>
      <w:r>
        <w:rPr>
          <w:b w:val="0"/>
          <w:i/>
          <w:color w:val="1E6A39"/>
        </w:rPr>
        <w:t>Of mourning</w:t>
      </w:r>
      <w:r>
        <w:rPr>
          <w:b w:val="0"/>
          <w:i w:val="0"/>
          <w:color w:val="1E6A39"/>
        </w:rPr>
      </w:r>
      <w:r>
        <w:rPr>
          <w:b w:val="0"/>
          <w:i w:val="0"/>
          <w:color w:val="1E6A39"/>
        </w:rPr>
        <w:t xml:space="preserve"> so he will come with loud cries.’60</w:t>
      </w:r>
      <w:r>
        <w:rPr>
          <w:b w:val="0"/>
          <w:i/>
          <w:color w:val="1E6A39"/>
        </w:rPr>
      </w:r>
      <w:r>
        <w:rPr>
          <w:b w:val="0"/>
          <w:i/>
          <w:color w:val="1E6A39"/>
        </w:rPr>
        <w:t>Of joy and thanksgiving</w:t>
      </w:r>
      <w:r>
        <w:rPr>
          <w:b w:val="0"/>
          <w:i w:val="0"/>
          <w:color w:val="1E6A39"/>
        </w:rPr>
      </w:r>
      <w:r>
        <w:rPr>
          <w:b w:val="0"/>
          <w:i w:val="0"/>
          <w:color w:val="1E6A39"/>
        </w:rPr>
        <w:t xml:space="preserve"> Rabbi Yonatan said in the name of Rabbi Yonatan of Beit Guvrin: It is written: “The grave, the barren womb” (Proverbs 30:16). What does this have to do with that? It is to say to you: Just as [a child emerges from a barren womb with loud cries, so too [the dead emerge from] the grave with loud cries.</w:t>
      </w:r>
      <w:r>
        <w:rPr>
          <w:b w:val="0"/>
          <w:i w:val="0"/>
          <w:color w:val="1E6A39"/>
        </w:rPr>
        <w:br/>
      </w:r>
      <w:r>
        <w:rPr>
          <w:b w:val="0"/>
          <w:i w:val="0"/>
          <w:color w:val="1E6A39"/>
        </w:rPr>
        <w:t>[The Samaritan] said [to Rabbi Meir]: ‘How do they come, unclothed or clothed?’ He said to him: ‘Clothed.’ He said to him: ‘From where can you show me [that it is so]?’ [Rabbi Meir] said to him: ‘It is not from the Bible, and not from the Mishna, but rather, from the way of the world that I respond to you.’ [Rabbi Meir] said to him: ‘Have you ever sown beans?’ He said to him: ‘Yes.’ He said to him: ‘How did you sow them, unclothed or clothed?’ He said to him: ‘Unclothed.’61</w:t>
      </w:r>
      <w:r>
        <w:rPr>
          <w:b w:val="0"/>
          <w:i/>
          <w:color w:val="1E6A39"/>
        </w:rPr>
      </w:r>
      <w:r>
        <w:rPr>
          <w:b w:val="0"/>
          <w:i/>
          <w:color w:val="1E6A39"/>
        </w:rPr>
        <w:t>Beans are planted individually rather than encased in a pod.</w:t>
      </w:r>
      <w:r>
        <w:rPr>
          <w:b w:val="0"/>
          <w:i w:val="0"/>
          <w:color w:val="1E6A39"/>
        </w:rPr>
      </w:r>
      <w:r>
        <w:rPr>
          <w:b w:val="0"/>
          <w:i w:val="0"/>
          <w:color w:val="1E6A39"/>
        </w:rPr>
        <w:t xml:space="preserve"> He said to him: ‘How do they come [out of the ground when they grow], clothed or unclothed?’ He said to him: ‘Clothed.’ [Rabbi Meir] said to him: ‘Do your ears not hear what your mouth is saying? If beans, when you sow them unclothed, they arise clothed, the dead person who goes [to the grave] clothed [in shrouds], is it not all the more so that he will come [back to life] with a garment?’</w:t>
      </w:r>
      <w:r>
        <w:rPr>
          <w:b w:val="0"/>
          <w:i w:val="0"/>
          <w:color w:val="1E6A39"/>
        </w:rPr>
        <w:br/>
      </w:r>
      <w:r>
        <w:rPr>
          <w:b w:val="0"/>
          <w:i w:val="0"/>
          <w:color w:val="1E6A39"/>
        </w:rPr>
        <w:t>Rabbi Aivu [said], and some teach it in the name of Rabbi Natan: It is written: “It will be transformed like clay under the seal; and they stand like a garment” (Job 38:14). A garment that descends with a person to the grave in this world comes with him [when he comes to life] in the future.</w:t>
      </w:r>
      <w:r>
        <w:rPr>
          <w:b w:val="0"/>
          <w:i w:val="0"/>
          <w:color w:val="1E6A39"/>
        </w:rPr>
        <w:br/>
      </w:r>
      <w:r>
        <w:rPr>
          <w:b w:val="0"/>
          <w:i w:val="0"/>
          <w:color w:val="1E6A39"/>
        </w:rPr>
        <w:t>[The Samaritan] said to [Rabbi Meir]: ‘Since they come alive and clothed, who provides them with food?’ [Rabbi Meir] said to him: ‘Have you ever been to Ḥamat Gader?’ He said to him: ‘Yes.’ He said to him: ‘In season or not in season?’62</w:t>
      </w:r>
      <w:r>
        <w:rPr>
          <w:b w:val="0"/>
          <w:i/>
          <w:color w:val="1E6A39"/>
        </w:rPr>
      </w:r>
      <w:r>
        <w:rPr>
          <w:b w:val="0"/>
          <w:i/>
          <w:color w:val="1E6A39"/>
        </w:rPr>
        <w:t>Ḥamat Gader is the site of natural hot springs. The time of year when many people would gather there to bathe for medical reasons is referred to here as “in season” (Rabbi David Luria).</w:t>
      </w:r>
      <w:r>
        <w:rPr>
          <w:b w:val="0"/>
          <w:i w:val="0"/>
          <w:color w:val="1E6A39"/>
        </w:rPr>
      </w:r>
      <w:r>
        <w:rPr>
          <w:b w:val="0"/>
          <w:i w:val="0"/>
          <w:color w:val="1E6A39"/>
        </w:rPr>
        <w:t xml:space="preserve"> He said to him: ‘In season and not in season.’ He said to him: ‘How was the food there, available?’ He said to him: ‘Available.’ He said to him: ‘In season or not in season?’ He said to him: ‘In season and not in season; because of the crowds, [people] bring [food] to sell and to buy.’63</w:t>
      </w:r>
      <w:r>
        <w:rPr>
          <w:b w:val="0"/>
          <w:i/>
          <w:color w:val="1E6A39"/>
        </w:rPr>
      </w:r>
      <w:r>
        <w:rPr>
          <w:b w:val="0"/>
          <w:i/>
          <w:color w:val="1E6A39"/>
        </w:rPr>
        <w:t>Because of the large crowds at certain times of year, the location developed an active market all year round.</w:t>
      </w:r>
      <w:r>
        <w:rPr>
          <w:b w:val="0"/>
          <w:i w:val="0"/>
          <w:color w:val="1E6A39"/>
        </w:rPr>
      </w:r>
      <w:r>
        <w:rPr>
          <w:b w:val="0"/>
          <w:i w:val="0"/>
          <w:color w:val="1E6A39"/>
        </w:rPr>
        <w:t xml:space="preserve"> [Rabbi Meir] said to him: ‘So too, the One who brings the crowds brings their food, as it is written by Solomon: “With the increase of good, those who consume it increase” – when the consumers of good increase, the good will increase.’ [The Samaritan] said to him: ‘Since they come [back] alive, clothed, and sustained, why do you cry over them [when they die]?’ [Rabbi Meir] said to him: ‘May a curse come upon that person.64</w:t>
      </w:r>
      <w:r>
        <w:rPr>
          <w:b w:val="0"/>
          <w:i/>
          <w:color w:val="1E6A39"/>
        </w:rPr>
      </w:r>
      <w:r>
        <w:rPr>
          <w:b w:val="0"/>
          <w:i/>
          <w:color w:val="1E6A39"/>
        </w:rPr>
        <w:t>This is a reference to his interlocutor, the Samaritan.</w:t>
      </w:r>
      <w:r>
        <w:rPr>
          <w:b w:val="0"/>
          <w:i w:val="0"/>
          <w:color w:val="1E6A39"/>
        </w:rPr>
      </w:r>
      <w:r>
        <w:rPr>
          <w:b w:val="0"/>
          <w:i w:val="0"/>
          <w:color w:val="1E6A39"/>
        </w:rPr>
        <w:t xml:space="preserve"> Is there a person who loses something precious to him and does not cry? Rather, just as he came [into the world] with loud cries, so he leaves with loud cries.’</w:t>
      </w:r>
      <w:r>
        <w:br/>
        <w:t>__________________________________</w:t>
        <w:br/>
        <w:t xml:space="preserve">Analise através de IA quanto a este Comentario acima: </w:t>
        <w:br/>
        <w:t>&lt;br&gt;</w:t>
        <w:br/>
        <w:t>Resumindo: O texto explica que, com o aumento de bens, aumentam aqueles que os consomem, e que o prazer de ver o que se tem é tão importante quanto o prazer de comer. O texto também explica que, assim como as sementes crescem com roupas, os mortos também voltarão à vida vestidos. Por fim, o texto explica que, como as pessoas choram quando perdem algo precioso para elas, também choram quando alguém morre.</w:t>
        <w:br/>
        <w:br/>
        <w:t>Como usar isso para falar do evangelho: O texto nos ensina que, com o aumento de bens, aumentam aqueles que os consomem. Isso nos lembra do evangelho de Lucas 12:15, que diz: "E disse-lhes: Vede, e guardai-vos da avareza; porque a vida de ninguém não consiste na abundância dos bens que possui". O texto também nos ensina que, assim como as sementes crescem com roupas, os mortos também voltarão à vida vestidos. Isso nos lembra de 1 Tessalonicenses 4:16-17, que diz: "Porque o mesmo Senhor descerá do céu com alarido, e com voz de arcanjo, e com a trombeta de Deus; e os que morreram em Cristo ressuscitarão primeiro; depois nós, os que ficarmos vivos, seremos arrebatados juntamente com eles, entre nuvens, para o encontro do Senhor nos ares, e assim estaremos sempre com o Senhor". Por fim, o texto nos ensina que, como as pessoas choram quando perdem algo precioso para elas, também choram quando alguém morre. Isso nos lembra de João 11:35, que diz: "Jesus chorou".</w:t>
        <w:br/>
        <w:t>_________________________________</w:t>
      </w:r>
      <w:r>
        <w:rPr>
          <w:b w:val="0"/>
          <w:i w:val="0"/>
          <w:color w:val="7B3D00"/>
        </w:rPr>
        <w:br/>
        <w:t>__________________________________</w:t>
        <w:br/>
        <w:t xml:space="preserve">Analise através de IA quanto a este Comentario acima: </w:t>
        <w:br/>
      </w:r>
      <w:r>
        <w:rPr>
          <w:b w:val="0"/>
          <w:i w:val="0"/>
          <w:color w:val="7B3D00"/>
        </w:rPr>
        <w:br/>
      </w:r>
      <w:r>
        <w:rPr>
          <w:b w:val="0"/>
          <w:i w:val="0"/>
          <w:color w:val="7B3D00"/>
        </w:rPr>
        <w:br/>
        <w:t>Resumindo: O texto explica que, com o aumento de bens, aumentam aqueles que os consomem, e que o prazer de ver o que se tem é tão importante quanto o prazer de comer. O texto também explica que, assim como as sementes crescem com roupas, os mortos também voltarão à vida vestidos. Por fim, o texto explica que, como as pessoas choram quando perdem algo precioso para elas, também choram quando alguém morre.</w:t>
        <w:br/>
        <w:br/>
        <w:t>Como usar isso para falar do evangelho: O texto nos ensina que, com o aumento de bens, aumentam aqueles que os consomem. Isso nos lembra do evangelho de Lucas 12:15, que diz: "E disse-lhes: Vede, e guardai-vos da avareza; porque a vida de ninguém não consiste na abundância dos bens que possui". O texto também nos ensina que, assim como as sementes crescem com roupas, os mortos também voltarão à vida vestidos. Isso nos lembra de 1 Tessalonicenses 4:16-17, que diz: "Porque o mesmo Senhor descerá do céu com alarido, e com voz de arcanjo, e com a trombeta de Deus; e os que morreram em Cristo ressuscitarão primeiro; depois nós, os que ficarmos vivos, seremos arrebatados juntamente com eles, entre nuvens, para o encontro do Senhor nos ares, e assim estaremos sempre com o Senhor". Por fim, o texto nos ensina que, como as pessoas choram quando perdem algo precioso para elas, também choram quando alguém morre. Isso nos lembra de João 11:35, que diz: "Jesus chorou".</w:t>
        <w:br/>
        <w:t>_________________________________</w:t>
      </w:r>
    </w:p>
    <w:p>
      <w:pPr>
        <w:ind w:left="432"/>
      </w:pPr>
      <w:r>
        <w:t>Midrash: Midrash Lekach Tov, Genesis 3:6:2</w:t>
        <w:br/>
      </w:r>
      <w:r>
        <w:rPr>
          <w:b w:val="0"/>
          <w:i w:val="0"/>
          <w:color w:val="6B5E9B"/>
        </w:rPr>
        <w:t xml:space="preserve">תאזה rad. אזה verwandt mit עזה </w:t>
      </w:r>
      <w:r>
        <w:rPr>
          <w:b w:val="0"/>
          <w:i/>
          <w:color w:val="6B5E9B"/>
        </w:rPr>
      </w:r>
      <w:r>
        <w:rPr>
          <w:b w:val="0"/>
          <w:i/>
          <w:color w:val="6B5E9B"/>
        </w:rPr>
        <w:t>krumm</w:t>
      </w:r>
      <w:r>
        <w:rPr>
          <w:b w:val="0"/>
          <w:i w:val="0"/>
          <w:color w:val="6B5E9B"/>
        </w:rPr>
      </w:r>
      <w:r>
        <w:rPr>
          <w:b w:val="0"/>
          <w:i w:val="0"/>
          <w:color w:val="6B5E9B"/>
        </w:rPr>
        <w:t xml:space="preserve">,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w:t>
      </w:r>
      <w:r>
        <w:rPr>
          <w:b w:val="0"/>
          <w:i/>
          <w:color w:val="6B5E9B"/>
        </w:rPr>
      </w:r>
      <w:r>
        <w:rPr>
          <w:b w:val="0"/>
          <w:i/>
          <w:color w:val="6B5E9B"/>
        </w:rPr>
        <w:t>Bogenlinie</w:t>
      </w:r>
      <w:r>
        <w:rPr>
          <w:b w:val="0"/>
          <w:i w:val="0"/>
          <w:color w:val="6B5E9B"/>
        </w:rPr>
      </w:r>
      <w:r>
        <w:rPr>
          <w:b w:val="0"/>
          <w:i w:val="0"/>
          <w:color w:val="6B5E9B"/>
        </w:rPr>
        <w:t xml:space="preserve"> um mich zu beschreiben, suche die Grenzen meines Gebietes zu erweitern, mich zum Mittelpunkt eines größeren Kreises zu machen.</w:t>
      </w:r>
      <w:r>
        <w:br/>
        <w:t>__________________________________</w:t>
        <w:br/>
        <w:t xml:space="preserve">Analise através de IA quanto a este Comentario acima: </w:t>
        <w:br/>
        <w:br/>
        <w:br/>
        <w:t>Resumindo, o texto se refere ao fato de que o termo "yashar" significa algo que está dentro de um caminho reto, enquanto o termo "mata'uah" significa algo que está fora desse caminho, buscando um caminho arqueado para expandir os limites.</w:t>
        <w:br/>
        <w:br/>
        <w:t>O evangelho nos ensina que devemos seguir o caminho reto de Deus, pois é o caminho que nos leva à salvação. Salmos 119:105 diz: "Lâmpada para os meus pés é a tua palavra, e luz para o meu caminho". Devemos nos esforçar para seguir a vontade de Deus, pois é o único caminho que nos leva ao céu. Mateus 7:13-14 diz: "Entrai pela porta estreita; porque larga é a porta, e espaçoso o caminho que conduz à perdição, e muitos são os que entram por ela; mas estreita é a porta, e apertado o caminho que leva à vida, e poucos há que a encontrem".</w:t>
        <w:br/>
        <w:t>_________________________________</w:t>
      </w:r>
      <w:r>
        <w:rPr>
          <w:b w:val="0"/>
          <w:i w:val="0"/>
          <w:color w:val="7B3D00"/>
        </w:rPr>
        <w:br/>
        <w:t>__________________________________</w:t>
        <w:br/>
        <w:t xml:space="preserve">Analise através de IA quanto a este Comentario acima: </w:t>
        <w:br/>
        <w:br/>
        <w:br/>
        <w:t>Resumindo, o texto se refere ao fato de que o termo "yashar" significa algo que está dentro de um caminho reto, enquanto o termo "mata'uah" significa algo que está fora desse caminho, buscando um caminho arqueado para expandir os limites.</w:t>
        <w:br/>
        <w:br/>
        <w:t>O evangelho nos ensina que devemos seguir o caminho reto de Deus, pois é o caminho que nos leva à salvação. Salmos 119:105 diz: "Lâmpada para os meus pés é a tua palavra, e luz para o meu caminho". Devemos nos esforçar para seguir a vontade de Deus, pois é o único caminho que nos leva ao céu. Mateus 7:13-14 diz: "Entrai pela porta estreita; porque larga é a porta, e espaçoso o caminho que conduz à perdição, e muitos são os que entram por ela; mas estreita é a porta, e apertado o caminho que leva à vida, e poucos há que a encontrem".</w:t>
        <w:br/>
        <w:t>_________________________________</w:t>
      </w:r>
      <w:r>
        <w:t>תאזה rad. אזה verwandt mit עזה &lt;i&gt;krumm&lt;/i&gt;,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&lt;i&gt;Bogenlinie&lt;/i&gt; um mich zu beschreiben, suche die Grenzen meines Gebietes zu erweitern, mich zum Mittelpunkt eines größeren Kreises zu machen.</w:t>
      </w:r>
    </w:p>
    <w:p>
      <w:pPr>
        <w:ind w:left="432"/>
      </w:pPr>
      <w:r>
        <w:t>Midrash: Midrash Tanchuma Buber, Vayera 2:1</w:t>
        <w:br/>
      </w:r>
      <w:r>
        <w:rPr>
          <w:b w:val="0"/>
          <w:i w:val="0"/>
          <w:color w:val="1E6A39"/>
        </w:rPr>
        <w:t xml:space="preserve">[(Gen. 18:1:) </w:t>
      </w:r>
      <w:r>
        <w:rPr>
          <w:b w:val="0"/>
          <w:i w:val="0"/>
          <w:color w:val="1E6A39"/>
        </w:rPr>
      </w:r>
      <w:r>
        <w:rPr>
          <w:b w:val="0"/>
          <w:i w:val="0"/>
          <w:color w:val="1E6A39"/>
        </w:rPr>
        <w:t>THEN THE LORD WAS AWESOME UNTO HIM</w:t>
      </w:r>
      <w:r>
        <w:rPr>
          <w:b w:val="0"/>
          <w:i w:val="0"/>
          <w:color w:val="1E6A39"/>
        </w:rPr>
      </w:r>
      <w:r>
        <w:rPr>
          <w:b w:val="0"/>
          <w:i w:val="0"/>
          <w:color w:val="1E6A39"/>
        </w:rPr>
        <w:t>.]9</w:t>
      </w:r>
      <w:r>
        <w:rPr>
          <w:b w:val="0"/>
          <w:i/>
          <w:color w:val="1E6A39"/>
        </w:rPr>
      </w:r>
      <w:r>
        <w:rPr>
          <w:b w:val="0"/>
          <w:i/>
          <w:color w:val="1E6A39"/>
        </w:rPr>
        <w:t xml:space="preserve">The verse is traditionally rendered, </w:t>
      </w:r>
      <w:r>
        <w:rPr>
          <w:b w:val="0"/>
          <w:i/>
          <w:color w:val="1E6A39"/>
        </w:rPr>
      </w:r>
      <w:r>
        <w:rPr>
          <w:b w:val="0"/>
          <w:i/>
          <w:color w:val="1E6A39"/>
        </w:rPr>
        <w:t>THEN THE LORD APPEARED UNTO HIM</w:t>
      </w:r>
      <w:r>
        <w:rPr>
          <w:b w:val="0"/>
          <w:i/>
          <w:color w:val="1E6A39"/>
        </w:rPr>
      </w:r>
      <w:r>
        <w:rPr>
          <w:b w:val="0"/>
          <w:i/>
          <w:color w:val="1E6A39"/>
        </w:rPr>
        <w:t xml:space="preserve">. In the unvocalized text, however, </w:t>
      </w:r>
      <w:r>
        <w:rPr>
          <w:b w:val="0"/>
          <w:i/>
          <w:color w:val="1E6A39"/>
        </w:rPr>
      </w:r>
      <w:r>
        <w:rPr>
          <w:b w:val="0"/>
          <w:i/>
          <w:color w:val="1E6A39"/>
        </w:rPr>
        <w:t>APPEARED</w:t>
      </w:r>
      <w:r>
        <w:rPr>
          <w:b w:val="0"/>
          <w:i/>
          <w:color w:val="1E6A39"/>
        </w:rPr>
      </w:r>
      <w:r>
        <w:rPr>
          <w:b w:val="0"/>
          <w:i/>
          <w:color w:val="1E6A39"/>
        </w:rPr>
        <w:t xml:space="preserve"> can be translated </w:t>
      </w:r>
      <w:r>
        <w:rPr>
          <w:b w:val="0"/>
          <w:i/>
          <w:color w:val="1E6A39"/>
        </w:rPr>
      </w:r>
      <w:r>
        <w:rPr>
          <w:b w:val="0"/>
          <w:i/>
          <w:color w:val="1E6A39"/>
        </w:rPr>
        <w:t>WAS AWESOME;</w:t>
      </w:r>
      <w:r>
        <w:rPr>
          <w:b w:val="0"/>
          <w:i/>
          <w:color w:val="1E6A39"/>
        </w:rPr>
      </w:r>
      <w:r>
        <w:rPr>
          <w:b w:val="0"/>
          <w:i/>
          <w:color w:val="1E6A39"/>
        </w:rPr>
        <w:t xml:space="preserve"> and so the midrash understands it.</w:t>
      </w:r>
      <w:r>
        <w:rPr>
          <w:b w:val="0"/>
          <w:i w:val="0"/>
          <w:color w:val="1E6A39"/>
        </w:rPr>
      </w:r>
      <w:r>
        <w:rPr>
          <w:b w:val="0"/>
          <w:i w:val="0"/>
          <w:color w:val="1E6A39"/>
        </w:rPr>
        <w:t xml:space="preserve"> This text is related (to Is. 66:1-3): </w:t>
      </w:r>
      <w:r>
        <w:rPr>
          <w:b w:val="0"/>
          <w:i w:val="0"/>
          <w:color w:val="1E6A39"/>
        </w:rPr>
      </w:r>
      <w:r>
        <w:rPr>
          <w:b w:val="0"/>
          <w:i w:val="0"/>
          <w:color w:val="1E6A39"/>
        </w:rPr>
        <w:t>THUS SAYS THE LORD: THE HEAVENS ARE MY THRONE … FOR ALL THESE THINGS HAS MY HAND MADE … &amp;lt; BUT UNTO THIS PERSON WILL I LOOK: UNTO ONE WHO IS POOR AND OF A CONTRITE SPIRIT, WHO TREMBLES AT MY WORD, WHO &amp;gt;</w:t>
      </w:r>
      <w:r>
        <w:rPr>
          <w:b w:val="0"/>
          <w:i w:val="0"/>
          <w:color w:val="1E6A39"/>
        </w:rPr>
      </w:r>
      <w:r>
        <w:rPr>
          <w:b w:val="0"/>
          <w:i w:val="0"/>
          <w:color w:val="1E6A39"/>
        </w:rPr>
        <w:t xml:space="preserve"> 10</w:t>
      </w:r>
      <w:r>
        <w:rPr>
          <w:b w:val="0"/>
          <w:i/>
          <w:color w:val="1E6A39"/>
        </w:rPr>
      </w:r>
      <w:r>
        <w:rPr>
          <w:b w:val="0"/>
          <w:i/>
          <w:color w:val="1E6A39"/>
        </w:rPr>
        <w:t xml:space="preserve">Translations generally interpret what follows as referring to someone evil who is being contrasted with the </w:t>
      </w:r>
      <w:r>
        <w:rPr>
          <w:b w:val="0"/>
          <w:i/>
          <w:color w:val="1E6A39"/>
        </w:rPr>
      </w:r>
      <w:r>
        <w:rPr>
          <w:b w:val="0"/>
          <w:i/>
          <w:color w:val="1E6A39"/>
        </w:rPr>
        <w:t>ONE WHO IS POOR AND OF A CONTRITE SPIRIT</w:t>
      </w:r>
      <w:r>
        <w:rPr>
          <w:b w:val="0"/>
          <w:i/>
          <w:color w:val="1E6A39"/>
        </w:rPr>
      </w:r>
      <w:r>
        <w:rPr>
          <w:b w:val="0"/>
          <w:i/>
          <w:color w:val="1E6A39"/>
        </w:rPr>
        <w:t>.</w:t>
      </w:r>
      <w:r>
        <w:rPr>
          <w:b w:val="0"/>
          <w:i w:val="0"/>
          <w:color w:val="1E6A39"/>
        </w:rPr>
      </w:r>
      <w:r>
        <w:rPr>
          <w:b w:val="0"/>
          <w:i w:val="0"/>
          <w:color w:val="1E6A39"/>
        </w:rPr>
        <w:t xml:space="preserve"> </w:t>
      </w:r>
      <w:r>
        <w:rPr>
          <w:b w:val="0"/>
          <w:i w:val="0"/>
          <w:color w:val="1E6A39"/>
        </w:rPr>
      </w:r>
      <w:r>
        <w:rPr>
          <w:b w:val="0"/>
          <w:i w:val="0"/>
          <w:color w:val="1E6A39"/>
        </w:rPr>
        <w:t>SLAUGHTERS THE OX, WHO SLAYS A HUMAN, WHO SACRIFICES THE LAMB</w:t>
      </w:r>
      <w:r>
        <w:rPr>
          <w:b w:val="0"/>
          <w:i w:val="0"/>
          <w:color w:val="1E6A39"/>
        </w:rPr>
      </w:r>
      <w:r>
        <w:rPr>
          <w:b w:val="0"/>
          <w:i w:val="0"/>
          <w:color w:val="1E6A39"/>
        </w:rPr>
        <w:t xml:space="preserve">…. Who is trembling at the words of the Holy One? This is Abraham, &amp;lt; for &amp;gt; (according to Gen. 18:1) </w:t>
      </w:r>
      <w:r>
        <w:rPr>
          <w:b w:val="0"/>
          <w:i w:val="0"/>
          <w:color w:val="1E6A39"/>
        </w:rPr>
      </w:r>
      <w:r>
        <w:rPr>
          <w:b w:val="0"/>
          <w:i w:val="0"/>
          <w:color w:val="1E6A39"/>
        </w:rPr>
        <w:t>THEN THE LORD WAS AWESOME UNTO HIM</w:t>
      </w:r>
      <w:r>
        <w:rPr>
          <w:b w:val="0"/>
          <w:i w:val="0"/>
          <w:color w:val="1E6A39"/>
        </w:rPr>
      </w:r>
      <w:r>
        <w:rPr>
          <w:b w:val="0"/>
          <w:i w:val="0"/>
          <w:color w:val="1E6A39"/>
        </w:rPr>
        <w:t xml:space="preserve">…. What is written (in Is. 66:2)? </w:t>
      </w:r>
      <w:r>
        <w:rPr>
          <w:b w:val="0"/>
          <w:i w:val="0"/>
          <w:color w:val="1E6A39"/>
        </w:rPr>
      </w:r>
      <w:r>
        <w:rPr>
          <w:b w:val="0"/>
          <w:i w:val="0"/>
          <w:color w:val="1E6A39"/>
        </w:rPr>
        <w:t>BUT ON THIS PERSON WILL I LOOK: UNTO ONE WHO IS POOR AND OF A CONTRITE SPIRIT, WHO TREMBLES AT MY WORD</w:t>
      </w:r>
      <w:r>
        <w:rPr>
          <w:b w:val="0"/>
          <w:i w:val="0"/>
          <w:color w:val="1E6A39"/>
        </w:rPr>
      </w:r>
      <w:r>
        <w:rPr>
          <w:b w:val="0"/>
          <w:i w:val="0"/>
          <w:color w:val="1E6A39"/>
        </w:rPr>
        <w:t xml:space="preserve">. Now, if you want to know that the text is speaking about Abraham, see what is written (in vs. 3): </w:t>
      </w:r>
      <w:r>
        <w:rPr>
          <w:b w:val="0"/>
          <w:i w:val="0"/>
          <w:color w:val="1E6A39"/>
        </w:rPr>
      </w:r>
      <w:r>
        <w:rPr>
          <w:b w:val="0"/>
          <w:i w:val="0"/>
          <w:color w:val="1E6A39"/>
        </w:rPr>
        <w:t>WHO SLAUGHTERS THE OX</w:t>
      </w:r>
      <w:r>
        <w:rPr>
          <w:b w:val="0"/>
          <w:i w:val="0"/>
          <w:color w:val="1E6A39"/>
        </w:rPr>
      </w:r>
      <w:r>
        <w:rPr>
          <w:b w:val="0"/>
          <w:i w:val="0"/>
          <w:color w:val="1E6A39"/>
        </w:rPr>
        <w:t xml:space="preserve">. This is Abraham (according to Gen. 18:7): </w:t>
      </w:r>
      <w:r>
        <w:rPr>
          <w:b w:val="0"/>
          <w:i w:val="0"/>
          <w:color w:val="1E6A39"/>
        </w:rPr>
      </w:r>
      <w:r>
        <w:rPr>
          <w:b w:val="0"/>
          <w:i w:val="0"/>
          <w:color w:val="1E6A39"/>
        </w:rPr>
        <w:t>THEN ABRAHAM RAN UNTO THE HERD, &amp;lt; TOOK A CALF &amp;gt;</w:t>
      </w:r>
      <w:r>
        <w:rPr>
          <w:b w:val="0"/>
          <w:i w:val="0"/>
          <w:color w:val="1E6A39"/>
        </w:rPr>
      </w:r>
      <w:r>
        <w:rPr>
          <w:b w:val="0"/>
          <w:i w:val="0"/>
          <w:color w:val="1E6A39"/>
        </w:rPr>
        <w:t xml:space="preserve">…. (Is. 66:3, cont.:) </w:t>
      </w:r>
      <w:r>
        <w:rPr>
          <w:b w:val="0"/>
          <w:i w:val="0"/>
          <w:color w:val="1E6A39"/>
        </w:rPr>
      </w:r>
      <w:r>
        <w:rPr>
          <w:b w:val="0"/>
          <w:i w:val="0"/>
          <w:color w:val="1E6A39"/>
        </w:rPr>
        <w:t>WHO SLAYS A HUMAN</w:t>
      </w:r>
      <w:r>
        <w:rPr>
          <w:b w:val="0"/>
          <w:i w:val="0"/>
          <w:color w:val="1E6A39"/>
        </w:rPr>
      </w:r>
      <w:r>
        <w:rPr>
          <w:b w:val="0"/>
          <w:i w:val="0"/>
          <w:color w:val="1E6A39"/>
        </w:rPr>
        <w:t xml:space="preserve"> &amp;lt; refers to &amp;gt; the one who killed Nimrod, &amp;lt; and &amp;gt; Nimrod is Amraphel (of Gen. 14).11</w:t>
      </w:r>
      <w:r>
        <w:rPr>
          <w:b w:val="0"/>
          <w:i/>
          <w:color w:val="1E6A39"/>
        </w:rPr>
      </w:r>
      <w:r>
        <w:rPr>
          <w:b w:val="0"/>
          <w:i/>
          <w:color w:val="1E6A39"/>
        </w:rPr>
        <w:t xml:space="preserve">Targum Ps. Joh. to Gen. 14:1; </w:t>
      </w:r>
      <w:r>
        <w:rPr>
          <w:b w:val="0"/>
          <w:i/>
          <w:color w:val="1E6A39"/>
        </w:rPr>
      </w:r>
      <w:r>
        <w:rPr>
          <w:b w:val="0"/>
          <w:i/>
          <w:color w:val="1E6A39"/>
        </w:rPr>
        <w:t>‘Eruv</w:t>
      </w:r>
      <w:r>
        <w:rPr>
          <w:b w:val="0"/>
          <w:i w:val="0"/>
          <w:color w:val="1E6A39"/>
        </w:rPr>
      </w:r>
      <w:r>
        <w:rPr>
          <w:b w:val="0"/>
          <w:i w:val="0"/>
          <w:color w:val="1E6A39"/>
        </w:rPr>
        <w:t xml:space="preserve">. 53a; Gen. R. 42:4; </w:t>
      </w:r>
      <w:r>
        <w:rPr>
          <w:b w:val="0"/>
          <w:i/>
          <w:color w:val="1E6A39"/>
        </w:rPr>
      </w:r>
      <w:r>
        <w:rPr>
          <w:b w:val="0"/>
          <w:i/>
          <w:color w:val="1E6A39"/>
        </w:rPr>
        <w:t>Tanh</w:t>
      </w:r>
      <w:r>
        <w:rPr>
          <w:b w:val="0"/>
          <w:i w:val="0"/>
          <w:color w:val="1E6A39"/>
        </w:rPr>
      </w:r>
      <w:r>
        <w:rPr>
          <w:b w:val="0"/>
          <w:i w:val="0"/>
          <w:color w:val="1E6A39"/>
        </w:rPr>
        <w:t xml:space="preserve">., Gen. 3:6; also </w:t>
      </w:r>
      <w:r>
        <w:rPr>
          <w:b w:val="0"/>
          <w:i/>
          <w:color w:val="1E6A39"/>
        </w:rPr>
      </w:r>
      <w:r>
        <w:rPr>
          <w:b w:val="0"/>
          <w:i/>
          <w:color w:val="1E6A39"/>
        </w:rPr>
        <w:t>PRK</w:t>
      </w:r>
      <w:r>
        <w:rPr>
          <w:b w:val="0"/>
          <w:i w:val="0"/>
          <w:color w:val="1E6A39"/>
        </w:rPr>
      </w:r>
      <w:r>
        <w:rPr>
          <w:b w:val="0"/>
          <w:i w:val="0"/>
          <w:color w:val="1E6A39"/>
        </w:rPr>
        <w:t xml:space="preserve"> 8:2; </w:t>
      </w:r>
      <w:r>
        <w:rPr>
          <w:b w:val="0"/>
          <w:i/>
          <w:color w:val="1E6A39"/>
        </w:rPr>
      </w:r>
      <w:r>
        <w:rPr>
          <w:b w:val="0"/>
          <w:i/>
          <w:color w:val="1E6A39"/>
        </w:rPr>
        <w:t>PR</w:t>
      </w:r>
      <w:r>
        <w:rPr>
          <w:b w:val="0"/>
          <w:i w:val="0"/>
          <w:color w:val="1E6A39"/>
        </w:rPr>
      </w:r>
      <w:r>
        <w:rPr>
          <w:b w:val="0"/>
          <w:i w:val="0"/>
          <w:color w:val="1E6A39"/>
        </w:rPr>
        <w:t xml:space="preserve"> 18:3.</w:t>
      </w:r>
      <w:r>
        <w:rPr>
          <w:b w:val="0"/>
          <w:i w:val="0"/>
          <w:color w:val="1E6A39"/>
        </w:rPr>
      </w:r>
      <w:r>
        <w:rPr>
          <w:b w:val="0"/>
          <w:i w:val="0"/>
          <w:color w:val="1E6A39"/>
        </w:rPr>
        <w:t xml:space="preserve"> (Is. 66:3, cont.:) </w:t>
      </w:r>
      <w:r>
        <w:rPr>
          <w:b w:val="0"/>
          <w:i w:val="0"/>
          <w:color w:val="1E6A39"/>
        </w:rPr>
      </w:r>
      <w:r>
        <w:rPr>
          <w:b w:val="0"/>
          <w:i w:val="0"/>
          <w:color w:val="1E6A39"/>
        </w:rPr>
        <w:t>WHO SACRIFICES THE LAMB</w:t>
      </w:r>
      <w:r>
        <w:rPr>
          <w:b w:val="0"/>
          <w:i w:val="0"/>
          <w:color w:val="1E6A39"/>
        </w:rPr>
      </w:r>
      <w:r>
        <w:rPr>
          <w:b w:val="0"/>
          <w:i w:val="0"/>
          <w:color w:val="1E6A39"/>
        </w:rPr>
        <w:t xml:space="preserve">. When? When he offered up his son Isaac as stated (in Gen. 22:8): </w:t>
      </w:r>
      <w:r>
        <w:rPr>
          <w:b w:val="0"/>
          <w:i w:val="0"/>
          <w:color w:val="1E6A39"/>
        </w:rPr>
      </w:r>
      <w:r>
        <w:rPr>
          <w:b w:val="0"/>
          <w:i w:val="0"/>
          <w:color w:val="1E6A39"/>
        </w:rPr>
        <w:t>GOD WILL SEE TO THE LAMB [FOR A BURNT OFFERING], MY SON</w:t>
      </w:r>
      <w:r>
        <w:rPr>
          <w:b w:val="0"/>
          <w:i w:val="0"/>
          <w:color w:val="1E6A39"/>
        </w:rPr>
      </w:r>
      <w:r>
        <w:rPr>
          <w:b w:val="0"/>
          <w:i w:val="0"/>
          <w:color w:val="1E6A39"/>
        </w:rPr>
        <w:t>.</w:t>
      </w:r>
      <w:r>
        <w:br/>
        <w:t>__________________________________</w:t>
        <w:br/>
        <w:t xml:space="preserve">Analise através de IA quanto a este Comentario acima: </w:t>
        <w:br/>
        <w:br/>
        <w:br/>
        <w:t>Resumindo, este texto fala sobre como o versículo de Gênesis 18:1 (“Então o Senhor foi maravilhoso para ele”) se relaciona com o versículo de Isaías 66:1-3 (“Assim diz o Senhor: Os céus são o meu trono... mas a esta pessoa olharei: ao pobre e contrito de espírito, que treme diante da minha palavra”). O texto explica que o versículo de Isaías se refere a Abraão, pois ele tremeu diante da palavra do Senhor (Gênesis 18:1) e sacrificou o boi (Gênesis 18:7), matou Nimrod (Gênesis 14) e ofereceu seu filho Isaque como sacrifício (Gênesis 22:8).</w:t>
        <w:br/>
        <w:br/>
        <w:t>Podemos usar este texto para falar do evangelho, pois mostra que Abraão foi considerado justo diante de Deus por sua obediência às Suas palavras. Isso nos ensina que, assim como Abraão, devemos obedecer a Deus e nos submeter a Ele para sermos considerados justos. Romanos 10:17 diz: “Assim, a fé vem pela ouvir, e ouvir pela palavra de Deus”. E Romanos 10:9 diz: “Se confessares com a tua boca que Jesus é o Senhor, e creres em teu coração que Deus o ressuscitou dentre os mortos, serás salvo”.</w:t>
        <w:br/>
        <w:t>_________________________________</w:t>
      </w:r>
      <w:r>
        <w:rPr>
          <w:b w:val="0"/>
          <w:i w:val="0"/>
          <w:color w:val="7B3D00"/>
        </w:rPr>
        <w:br/>
        <w:t>__________________________________</w:t>
        <w:br/>
        <w:t xml:space="preserve">Analise através de IA quanto a este Comentario acima: </w:t>
        <w:br/>
        <w:br/>
        <w:br/>
        <w:t>Resumindo, este texto fala sobre como o versículo de Gênesis 18:1 (“Então o Senhor foi maravilhoso para ele”) se relaciona com o versículo de Isaías 66:1-3 (“Assim diz o Senhor: Os céus são o meu trono... mas a esta pessoa olharei: ao pobre e contrito de espírito, que treme diante da minha palavra”). O texto explica que o versículo de Isaías se refere a Abraão, pois ele tremeu diante da palavra do Senhor (Gênesis 18:1) e sacrificou o boi (Gênesis 18:7), matou Nimrod (Gênesis 14) e ofereceu seu filho Isaque como sacrifício (Gênesis 22:8).</w:t>
        <w:br/>
        <w:br/>
        <w:t>Podemos usar este texto para falar do evangelho, pois mostra que Abraão foi considerado justo diante de Deus por sua obediência às Suas palavras. Isso nos ensina que, assim como Abraão, devemos obedecer a Deus e nos submeter a Ele para sermos considerados justos. Romanos 10:17 diz: “Assim, a fé vem pela ouvir, e ouvir pela palavra de Deus”. E Romanos 10:9 diz: “Se confessares com a tua boca que Jesus é o Senhor, e creres em teu coração que Deus o ressuscitou dentre os mortos, serás salvo”.</w:t>
        <w:br/>
        <w:t>_________________________________</w:t>
      </w:r>
    </w:p>
    <w:p>
      <w:pPr>
        <w:ind w:left="432"/>
      </w:pPr>
      <w:r>
        <w:t>Midrash: Devarim Rabbah 6:11</w:t>
        <w:br/>
      </w:r>
      <w:r>
        <w:rPr>
          <w:b w:val="0"/>
          <w:i w:val="0"/>
          <w:color w:val="1E6A39"/>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A mulher viu com seus olhos mentais, como em Eclesiastes 1:17, "E com meu coração eu vi muita sabedoria". Uma exegese diferente dessas palavras: o verso deve ser reescrito como: "A mulher tomou do fruto e comeu; como resultado, ela percebeu que a árvore (seu fruto) era bom para comer, e ela também deu ao seu marido para compartilhá-lo e ele comeu".</w:t>
        <w:br/>
        <w:br/>
        <w:t>Isso nos mostra que, assim como a mulher e o homem tomaram da árvore do conhecimento do bem e do mal, devemos tomar decisões com sabedoria para que possamos viver de acordo com a vontade de Deus. Como diz em Colossenses 3:17, "E tudo o que fizerdes, seja em palavra ou em obra, fazei-o em nome do Senhor Jesus, dando por meio dele graças a Deus Pai". Devemos buscar a sabedoria de Deus para tomar decisões que sejam agradáveis a Ele. Como diz em Provérbios 3:5-6, "Confia no Senhor de todo o teu coração, e não te estribes no teu próprio entendimento. Reconhece-o em todos os teus caminhos, e ele endireitará as tuas veredas".</w:t>
        <w:br/>
        <w:t>_________________________________</w:t>
      </w:r>
      <w:r>
        <w:rPr>
          <w:b w:val="0"/>
          <w:i w:val="0"/>
          <w:color w:val="7B3D00"/>
        </w:rPr>
        <w:br/>
        <w:t>__________________________________</w:t>
        <w:br/>
        <w:t xml:space="preserve">Analise através de IA quanto a este Comentario acima: </w:t>
        <w:br/>
        <w:br/>
        <w:br/>
        <w:t>A mulher viu com seus olhos mentais, como em Eclesiastes 1:17, "E com meu coração eu vi muita sabedoria". Uma exegese diferente dessas palavras: o verso deve ser reescrito como: "A mulher tomou do fruto e comeu; como resultado, ela percebeu que a árvore (seu fruto) era bom para comer, e ela também deu ao seu marido para compartilhá-lo e ele comeu".</w:t>
        <w:br/>
        <w:br/>
        <w:t>Isso nos mostra que, assim como a mulher e o homem tomaram da árvore do conhecimento do bem e do mal, devemos tomar decisões com sabedoria para que possamos viver de acordo com a vontade de Deus. Como diz em Colossenses 3:17, "E tudo o que fizerdes, seja em palavra ou em obra, fazei-o em nome do Senhor Jesus, dando por meio dele graças a Deus Pai". Devemos buscar a sabedoria de Deus para tomar decisões que sejam agradáveis a Ele. Como diz em Provérbios 3:5-6, "Confia no Senhor de todo o teu coração, e não te estribes no teu próprio entendimento. Reconhece-o em todos os teus caminhos, e ele endireitará as tuas veredas".</w:t>
        <w:br/>
        <w:t>_________________________________</w:t>
      </w:r>
    </w:p>
    <w:p>
      <w:pPr>
        <w:ind w:left="432"/>
      </w:pPr>
      <w:r>
        <w:t>Midrash: Midrash Aggadah, Genesis 3:6:1</w:t>
        <w:br/>
      </w:r>
      <w:r>
        <w:rPr>
          <w:b w:val="0"/>
          <w:i w:val="0"/>
          <w:color w:val="1E6A39"/>
        </w:rPr>
        <w:t>Job said (in Job 14:4), “Who can produce something clean out of something unclean, no one.” After the Holy One, blessed be He, permitted the cow and forbade the camel, who could declare clean or declare unclean? Who has done so? Is it not the One? Is it not the singular One of the world? Come and see: Originally at the creation of the world, everything was permitted, as stated (in Gen. 9:3), “as with the green grass, I have given you everything.” And it states (in Gen. 1:31), “And God saw everything that He had done, and behold, it was good.” Then after Israel stood by Mount Sinai, He increased Torah and commandments for them in order to give them a good reward. But if so, why did He not so command the first Adam? The Holy One, blessed be He, said, “When I ordained an easy commandment for him, he transgressed against it. How could he fulfill all these commandments? On the very day on which it was commanded, on that day he transgressed against it. He was unable to remain obedient to the command for a single hour. How did the Holy One, blessed be He, create Adam? R. Judah ben Pedayah said, “[Twelve hours make up the day.] In the first hour the first Adam arose in the thought of the Holy One, blessed be He, [with a view] to creation.45</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23:1; </w:t>
      </w:r>
      <w:r>
        <w:rPr>
          <w:b w:val="0"/>
          <w:i/>
          <w:color w:val="1E6A39"/>
        </w:rPr>
      </w:r>
      <w:r>
        <w:rPr>
          <w:b w:val="0"/>
          <w:i/>
          <w:color w:val="1E6A39"/>
        </w:rPr>
        <w:t>PR</w:t>
      </w:r>
      <w:r>
        <w:rPr>
          <w:b w:val="0"/>
          <w:i w:val="0"/>
          <w:color w:val="1E6A39"/>
        </w:rPr>
      </w:r>
      <w:r>
        <w:rPr>
          <w:b w:val="0"/>
          <w:i w:val="0"/>
          <w:color w:val="1E6A39"/>
        </w:rPr>
        <w:t xml:space="preserve"> 46:2; M. Pss. 92:3; Lev. R. 29:1; cf. </w:t>
      </w:r>
      <w:r>
        <w:rPr>
          <w:b w:val="0"/>
          <w:i/>
          <w:color w:val="1E6A39"/>
        </w:rPr>
      </w:r>
      <w:r>
        <w:rPr>
          <w:b w:val="0"/>
          <w:i/>
          <w:color w:val="1E6A39"/>
        </w:rPr>
        <w:t>Sanh</w:t>
      </w:r>
      <w:r>
        <w:rPr>
          <w:b w:val="0"/>
          <w:i w:val="0"/>
          <w:color w:val="1E6A39"/>
        </w:rPr>
      </w:r>
      <w:r>
        <w:rPr>
          <w:b w:val="0"/>
          <w:i w:val="0"/>
          <w:color w:val="1E6A39"/>
        </w:rPr>
        <w:t xml:space="preserve">. 38b; </w:t>
      </w:r>
      <w:r>
        <w:rPr>
          <w:b w:val="0"/>
          <w:i/>
          <w:color w:val="1E6A39"/>
        </w:rPr>
      </w:r>
      <w:r>
        <w:rPr>
          <w:b w:val="0"/>
          <w:i/>
          <w:color w:val="1E6A39"/>
        </w:rPr>
        <w:t>ARN</w:t>
      </w:r>
      <w:r>
        <w:rPr>
          <w:b w:val="0"/>
          <w:i w:val="0"/>
          <w:color w:val="1E6A39"/>
        </w:rPr>
      </w:r>
      <w:r>
        <w:rPr>
          <w:b w:val="0"/>
          <w:i w:val="0"/>
          <w:color w:val="1E6A39"/>
        </w:rPr>
        <w:t xml:space="preserve">, A, 1; </w:t>
      </w:r>
      <w:r>
        <w:rPr>
          <w:b w:val="0"/>
          <w:i/>
          <w:color w:val="1E6A39"/>
        </w:rPr>
      </w:r>
      <w:r>
        <w:rPr>
          <w:b w:val="0"/>
          <w:i/>
          <w:color w:val="1E6A39"/>
        </w:rPr>
        <w:t>PRE</w:t>
      </w:r>
      <w:r>
        <w:rPr>
          <w:b w:val="0"/>
          <w:i w:val="0"/>
          <w:color w:val="1E6A39"/>
        </w:rPr>
      </w:r>
      <w:r>
        <w:rPr>
          <w:b w:val="0"/>
          <w:i w:val="0"/>
          <w:color w:val="1E6A39"/>
        </w:rPr>
        <w:t xml:space="preserve"> 11.</w:t>
      </w:r>
      <w:r>
        <w:rPr>
          <w:b w:val="0"/>
          <w:i w:val="0"/>
          <w:color w:val="1E6A39"/>
        </w:rPr>
      </w:r>
      <w:r>
        <w:rPr>
          <w:b w:val="0"/>
          <w:i w:val="0"/>
          <w:color w:val="1E6A39"/>
        </w:rPr>
        <w:t xml:space="preserve"> In the second He consulted with the ministering angels and said (in Gen. 1:26), ‘Let us make man in our image.’ In the third He gathered his dust. In the fourth He kneaded him. In the fifth He shaped him. In the sixth He stood him up as a </w:t>
      </w:r>
      <w:r>
        <w:rPr>
          <w:b w:val="0"/>
          <w:i/>
          <w:color w:val="1E6A39"/>
        </w:rPr>
      </w:r>
      <w:r>
        <w:rPr>
          <w:b w:val="0"/>
          <w:i/>
          <w:color w:val="1E6A39"/>
        </w:rPr>
        <w:t>golem</w:t>
      </w:r>
      <w:r>
        <w:rPr>
          <w:b w:val="0"/>
          <w:i w:val="0"/>
          <w:color w:val="1E6A39"/>
        </w:rPr>
      </w:r>
      <w:r>
        <w:rPr>
          <w:b w:val="0"/>
          <w:i w:val="0"/>
          <w:color w:val="1E6A39"/>
        </w:rPr>
        <w:t>. In the seventh He blew breath into him. In the eighth He brought him into the Garden of Eden. In the ninth He commanded him, ‘Eat of this, and do not eat of that.’ In the tenth [Adam]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them!”46</w:t>
      </w:r>
      <w:r>
        <w:rPr>
          <w:b w:val="0"/>
          <w:i/>
          <w:color w:val="1E6A39"/>
        </w:rPr>
      </w:r>
      <w:r>
        <w:rPr>
          <w:b w:val="0"/>
          <w:i/>
          <w:color w:val="1E6A39"/>
        </w:rPr>
        <w:t>Gen. R. 21:7; cf. Lev. R. 25:2.</w:t>
      </w:r>
      <w:r>
        <w:rPr>
          <w:b w:val="0"/>
          <w:i w:val="0"/>
          <w:color w:val="1E6A39"/>
        </w:rPr>
      </w:r>
      <w:r>
        <w:rPr>
          <w:b w:val="0"/>
          <w:i w:val="0"/>
          <w:color w:val="1E6A39"/>
        </w:rPr>
        <w:t xml:space="preserve"> One of them rises to plant, till, weed, prune, take pains to irrigate, and see the fruits of his plantings when they produce first fruits. Then he folds his hands and does not taste them, in order to fulfill what is stated (in Lev. 19:23), “three years it shall be [forbidden] to you….” But in the case of the first Adam, it was told him, “Eat of this, and do not eat of that,” and he was not able to remain obedient to the commandment for a single hour. Instead (according to Gen. 3:6), “then she also gave some to her husband, and he ate,” but [when] your children were commanded to eat this and not to eat that, [they remained obedient to those commandments]. And [this obedience is] especially [evident] when someone from Israel takes a bovine, an ox, or a lamb, slaughters it ritually, skins it, washes it, and inspects its health. When it is found to be unfit, he holds back and does not eat it. Ergo (in II Sam. 22:31 = Ps. 18:31, cont.), “the word of the Lord is pure.” For that reason, the first Adam was not commanded, because it was revealed to the Holy One, blessed be He, that he could not remain obedient to many commandments; as behold, he was commanded [only] one commandment, and he did not persevere with it. But in the case of Israel, when the Holy One, blessed be He, gave them many commandments, they observed them. He therefore expanded the Torah and commandments for them, and said to them (in Lev. 11:2-7), “These are the creatures that you may eat…. These, however, you may not eat…: the camel […]; the rock badger […]; the hare […]; and the pig.” Another interpretation of (Lev. 11:4-7). The camel (rt.: </w:t>
      </w:r>
      <w:r>
        <w:rPr>
          <w:b w:val="0"/>
          <w:i/>
          <w:color w:val="1E6A39"/>
        </w:rPr>
      </w:r>
      <w:r>
        <w:rPr>
          <w:b w:val="0"/>
          <w:i/>
          <w:color w:val="1E6A39"/>
        </w:rPr>
        <w:t>gml</w:t>
      </w:r>
      <w:r>
        <w:rPr>
          <w:b w:val="0"/>
          <w:i w:val="0"/>
          <w:color w:val="1E6A39"/>
        </w:rPr>
      </w:r>
      <w:r>
        <w:rPr>
          <w:b w:val="0"/>
          <w:i w:val="0"/>
          <w:color w:val="1E6A39"/>
        </w:rPr>
        <w:t xml:space="preserve">) represents the kingdom of Babylon, since it is stated (in Ps. 137:8), “O Daughter of Babylon, who are to be destroyed, fortunate is the one who repays you the recompense (rt.: </w:t>
      </w:r>
      <w:r>
        <w:rPr>
          <w:b w:val="0"/>
          <w:i/>
          <w:color w:val="1E6A39"/>
        </w:rPr>
      </w:r>
      <w:r>
        <w:rPr>
          <w:b w:val="0"/>
          <w:i/>
          <w:color w:val="1E6A39"/>
        </w:rPr>
        <w:t>gml</w:t>
      </w:r>
      <w:r>
        <w:rPr>
          <w:b w:val="0"/>
          <w:i w:val="0"/>
          <w:color w:val="1E6A39"/>
        </w:rPr>
      </w:r>
      <w:r>
        <w:rPr>
          <w:b w:val="0"/>
          <w:i w:val="0"/>
          <w:color w:val="1E6A39"/>
        </w:rPr>
        <w:t xml:space="preserve">) [with which you recompensed (rt.: </w:t>
      </w:r>
      <w:r>
        <w:rPr>
          <w:b w:val="0"/>
          <w:i/>
          <w:color w:val="1E6A39"/>
        </w:rPr>
      </w:r>
      <w:r>
        <w:rPr>
          <w:b w:val="0"/>
          <w:i/>
          <w:color w:val="1E6A39"/>
        </w:rPr>
        <w:t>gml</w:t>
      </w:r>
      <w:r>
        <w:rPr>
          <w:b w:val="0"/>
          <w:i w:val="0"/>
          <w:color w:val="1E6A39"/>
        </w:rPr>
      </w:r>
      <w:r>
        <w:rPr>
          <w:b w:val="0"/>
          <w:i w:val="0"/>
          <w:color w:val="1E6A39"/>
        </w:rPr>
        <w:t>) us].” The rock badger represents the kingdom of Media, since it made Israel into a corner and ownerless (as in Esth. 3:6), “to exterminate, to kill and to destroy all [the Jews]…”;47</w:t>
      </w:r>
      <w:r>
        <w:rPr>
          <w:b w:val="0"/>
          <w:i/>
          <w:color w:val="1E6A39"/>
        </w:rPr>
      </w:r>
      <w:r>
        <w:rPr>
          <w:b w:val="0"/>
          <w:i/>
          <w:color w:val="1E6A39"/>
        </w:rPr>
        <w:t>The exact relation of the rock badger (</w:t>
      </w:r>
      <w:r>
        <w:rPr>
          <w:b w:val="0"/>
          <w:i/>
          <w:color w:val="1E6A39"/>
        </w:rPr>
      </w:r>
      <w:r>
        <w:rPr>
          <w:b w:val="0"/>
          <w:i/>
          <w:color w:val="1E6A39"/>
        </w:rPr>
        <w:t>ha’arnevet</w:t>
      </w:r>
      <w:r>
        <w:rPr>
          <w:b w:val="0"/>
          <w:i w:val="0"/>
          <w:color w:val="1E6A39"/>
        </w:rPr>
      </w:r>
      <w:r>
        <w:rPr>
          <w:b w:val="0"/>
          <w:i w:val="0"/>
          <w:color w:val="1E6A39"/>
        </w:rPr>
        <w:t>) to Media is unclear. One possibility is suggested by Lev. 11:6, according to which the rock badger has marks of both uncleanness and cleanness. Lev. R. 13:5 reports two versions of such an interpretation. The Rabbis interpreted this mix to mean that Media produced a righteous as well as a wicked person (perhaps Haman and Mordecai or Haman and Darius the Mede of Dan. 11:1). According to R. Judah b. R. Simon, the last Darius was clean on the side of his mother Esther and unclean on his father’s side.</w:t>
      </w:r>
      <w:r>
        <w:rPr>
          <w:b w:val="0"/>
          <w:i w:val="0"/>
          <w:color w:val="1E6A39"/>
        </w:rPr>
      </w:r>
      <w:r>
        <w:rPr>
          <w:b w:val="0"/>
          <w:i w:val="0"/>
          <w:color w:val="1E6A39"/>
        </w:rPr>
        <w:t xml:space="preserve"> and likewise, the name of Ptolemy’s wife was rock badger (</w:t>
      </w:r>
      <w:r>
        <w:rPr>
          <w:b w:val="0"/>
          <w:i/>
          <w:color w:val="1E6A39"/>
        </w:rPr>
      </w:r>
      <w:r>
        <w:rPr>
          <w:b w:val="0"/>
          <w:i/>
          <w:color w:val="1E6A39"/>
        </w:rPr>
        <w:t>arnevet</w:t>
      </w:r>
      <w:r>
        <w:rPr>
          <w:b w:val="0"/>
          <w:i w:val="0"/>
          <w:color w:val="1E6A39"/>
        </w:rPr>
      </w:r>
      <w:r>
        <w:rPr>
          <w:b w:val="0"/>
          <w:i w:val="0"/>
          <w:color w:val="1E6A39"/>
        </w:rPr>
        <w:t>). The hare alludes to Greece, since it brought low the Torah from the mouth of the prophets.48</w:t>
      </w:r>
      <w:r>
        <w:rPr>
          <w:b w:val="0"/>
          <w:i/>
          <w:color w:val="1E6A39"/>
        </w:rPr>
      </w:r>
      <w:r>
        <w:rPr>
          <w:b w:val="0"/>
          <w:i/>
          <w:color w:val="1E6A39"/>
        </w:rPr>
        <w:t xml:space="preserve">Probably because prophecy ceased under Greek rule; but according to Lev. R. 13:5, “hare” alludes to the Greek kingdom, because Ptolemy’s mother was named “Hare.” Cf. </w:t>
      </w:r>
      <w:r>
        <w:rPr>
          <w:b w:val="0"/>
          <w:i/>
          <w:color w:val="1E6A39"/>
        </w:rPr>
      </w:r>
      <w:r>
        <w:rPr>
          <w:b w:val="0"/>
          <w:i/>
          <w:color w:val="1E6A39"/>
        </w:rPr>
        <w:t>yMeg</w:t>
      </w:r>
      <w:r>
        <w:rPr>
          <w:b w:val="0"/>
          <w:i w:val="0"/>
          <w:color w:val="1E6A39"/>
        </w:rPr>
      </w:r>
      <w:r>
        <w:rPr>
          <w:b w:val="0"/>
          <w:i w:val="0"/>
          <w:color w:val="1E6A39"/>
        </w:rPr>
        <w:t xml:space="preserve">. 1:11 (71d), according to which the Greek translators of Lev. 11:6 emended “hare” to “short-legged one” for the same reason. Cf. also </w:t>
      </w:r>
      <w:r>
        <w:rPr>
          <w:b w:val="0"/>
          <w:i/>
          <w:color w:val="1E6A39"/>
        </w:rPr>
      </w:r>
      <w:r>
        <w:rPr>
          <w:b w:val="0"/>
          <w:i/>
          <w:color w:val="1E6A39"/>
        </w:rPr>
        <w:t>Meg</w:t>
      </w:r>
      <w:r>
        <w:rPr>
          <w:b w:val="0"/>
          <w:i w:val="0"/>
          <w:color w:val="1E6A39"/>
        </w:rPr>
      </w:r>
      <w:r>
        <w:rPr>
          <w:b w:val="0"/>
          <w:i w:val="0"/>
          <w:color w:val="1E6A39"/>
        </w:rPr>
        <w:t xml:space="preserve">. 90b, according to which it was Ptolemy’s wife who was named Hare. In actuality the person named “Hare” (Gk.: </w:t>
      </w:r>
      <w:r>
        <w:rPr>
          <w:b w:val="0"/>
          <w:i/>
          <w:color w:val="1E6A39"/>
        </w:rPr>
      </w:r>
      <w:r>
        <w:rPr>
          <w:b w:val="0"/>
          <w:i/>
          <w:color w:val="1E6A39"/>
        </w:rPr>
        <w:t>Lagos</w:t>
      </w:r>
      <w:r>
        <w:rPr>
          <w:b w:val="0"/>
          <w:i w:val="0"/>
          <w:color w:val="1E6A39"/>
        </w:rPr>
      </w:r>
      <w:r>
        <w:rPr>
          <w:b w:val="0"/>
          <w:i w:val="0"/>
          <w:color w:val="1E6A39"/>
        </w:rPr>
        <w:t>) was Ptolemy’s father.</w:t>
      </w:r>
      <w:r>
        <w:rPr>
          <w:b w:val="0"/>
          <w:i w:val="0"/>
          <w:color w:val="1E6A39"/>
        </w:rPr>
      </w:r>
      <w:r>
        <w:rPr>
          <w:b w:val="0"/>
          <w:i w:val="0"/>
          <w:color w:val="1E6A39"/>
        </w:rPr>
        <w:t xml:space="preserve"> As it is stated (in Amos 8:11), “Behold days are coming says the Lord, God, and I will send a hunger…”; and it is written (in Amos 8:12), “And they shall wander from sea to sea….” How is this? In the future to come the Holy One, blessed be He, will issue a proclamation: Whoever has been engaged in such and such a commandment may come and receive his reward. Then the gentiles also will say, “Give us our reward, for we have performed a commandment.” The Holy One, blessed be He, [however] has said, “Whoever has observed the [commandments of the] Torah may come and receive his reward.”</w:t>
      </w:r>
      <w:r>
        <w:br/>
        <w:t>__________________________________</w:t>
        <w:br/>
        <w:t xml:space="preserve">Analise através de IA quanto a este Comentario acima: </w:t>
        <w:br/>
        <w:br/>
        <w:br/>
        <w:t>Job disse (em Job 14:4): "Quem pode produzir algo limpo a partir de algo impuro, ninguém". Depois que o Santo, bendito seja Ele, permitiu a vaca e proibiu o camelo, quem poderia declarar limpo ou impuro? Quem fez isso? Não é o Único? Não é o Único singular do mundo? Vamos ver: Originalmente, na criação do mundo, tudo foi permitido, como dito (em Gênesis 9:3): "Como com a grama verde, eu te dei tudo". E diz (em Gênesis 1:31): "E Deus viu tudo o que fez, e eis que era bom". Então, depois que Israel se colocou no Monte Sinai, Ele aumentou a Torá e os mandamentos para eles, a fim de lhes dar uma boa recompensa. Mas, se assim for, por que Ele não comandou o primeiro Adão? O Santo, bendito seja Ele, disse: "Quando ordenei um mandamento fácil para ele, ele transgrediu contra ele. Como ele poderia cumprir todos esses mandamentos? No próprio dia em que foi comandado, nesse dia ele transgrediu contra ele. Ele não conseguiu permanecer obediente ao comando por uma única hora. Como o Santo, bendito seja Ele, criou Adão? R. Judah ben Pedayah disse: "[Doze horas compõem o dia]. Na primeira hora, o primeiro Adão surgiu na mente do Santo, bendito seja Ele, [com vista] à criação. Na segunda, Ele consultou os anjos ministradores e disse (em Gênesis 1:26): "Façamos o homem à nossa imagem". Na terceira, Ele reuniu sua poeira. Na quarta, Ele amassou-o. Na quinta, Ele o formou. Na sexta, Ele o levantou como um golem. Na sétima, Ele soprou o fôlego nele. Na oitava, Ele o trouxe para o Jardim do Éden. Na nona, Ele o comandou: "Come desta, e não comes daquela". Na décima, [Adão] pecou. Na décima primeira, ele foi julgado. Na décima segunda, ele foi expulso".</w:t>
        <w:br/>
        <w:br/>
        <w:t>Portanto, você deve concluir que ele não permaneceu obediente ao comando por nem mesmo uma única hora.</w:t>
        <w:br/>
        <w:br/>
        <w:t>Usando isso para falar do evangelho, podemos ver que Deus nos deu mandamentos para nos dar uma boa recompensa. No entanto, o primeiro Adão não conseguiu permanecer obediente ao comando por nem mesmo uma única hora. Mas, em contraste, o povo de Deus tem sido obediente aos mandamentos que lhes foram dados. Isso nos leva a concluir que a palavra de Deus é pura (II Samuel 22:31 = Salmos 18:31). Isso nos lembra que Deus nos deu o dom da salvação através de Jesus Cristo, que nos ensinou a amar a Deus acima de tudo e ao nosso próximo como a nós mesmos (Mateus 22:37-40). Ele nos ensinou que devemos servir a Deus com todo o nosso coração, alma e força (Deuteronômio 6:5). Ele nos ensinou a amar a Deus acima de tudo e ao nosso próximo como a nós mesmos (Mateus 22:37-40). Ele nos ensinou que devemos servir a Deus com todo o nosso coração, alma e força (Deuteronômio 6:5).</w:t>
        <w:br/>
        <w:t>_________________________________</w:t>
      </w:r>
      <w:r>
        <w:rPr>
          <w:b w:val="0"/>
          <w:i w:val="0"/>
          <w:color w:val="7B3D00"/>
        </w:rPr>
        <w:br/>
        <w:t>__________________________________</w:t>
        <w:br/>
        <w:t xml:space="preserve">Analise através de IA quanto a este Comentario acima: </w:t>
        <w:br/>
        <w:br/>
        <w:br/>
        <w:t>Job disse (em Job 14:4): "Quem pode produzir algo limpo a partir de algo impuro, ninguém". Depois que o Santo, bendito seja Ele, permitiu a vaca e proibiu o camelo, quem poderia declarar limpo ou impuro? Quem fez isso? Não é o Único? Não é o Único singular do mundo? Vamos ver: Originalmente, na criação do mundo, tudo foi permitido, como dito (em Gênesis 9:3): "Como com a grama verde, eu te dei tudo". E diz (em Gênesis 1:31): "E Deus viu tudo o que fez, e eis que era bom". Então, depois que Israel se colocou no Monte Sinai, Ele aumentou a Torá e os mandamentos para eles, a fim de lhes dar uma boa recompensa. Mas, se assim for, por que Ele não comandou o primeiro Adão? O Santo, bendito seja Ele, disse: "Quando ordenei um mandamento fácil para ele, ele transgrediu contra ele. Como ele poderia cumprir todos esses mandamentos? No próprio dia em que foi comandado, nesse dia ele transgrediu contra ele. Ele não conseguiu permanecer obediente ao comando por uma única hora. Como o Santo, bendito seja Ele, criou Adão? R. Judah ben Pedayah disse: "[Doze horas compõem o dia]. Na primeira hora, o primeiro Adão surgiu na mente do Santo, bendito seja Ele, [com vista] à criação. Na segunda, Ele consultou os anjos ministradores e disse (em Gênesis 1:26): "Façamos o homem à nossa imagem". Na terceira, Ele reuniu sua poeira. Na quarta, Ele amassou-o. Na quinta, Ele o formou. Na sexta, Ele o levantou como um golem. Na sétima, Ele soprou o fôlego nele. Na oitava, Ele o trouxe para o Jardim do Éden. Na nona, Ele o comandou: "Come desta, e não comes daquela". Na décima, [Adão] pecou. Na décima primeira, ele foi julgado. Na décima segunda, ele foi expulso".</w:t>
        <w:br/>
        <w:br/>
        <w:t>Portanto, você deve concluir que ele não permaneceu obediente ao comando por nem mesmo uma única hora.</w:t>
        <w:br/>
        <w:br/>
        <w:t>Usando isso para falar do evangelho, podemos ver que Deus nos deu mandamentos para nos dar uma boa recompensa. No entanto, o primeiro Adão não conseguiu permanecer obediente ao comando por nem mesmo uma única hora. Mas, em contraste, o povo de Deus tem sido obediente aos mandamentos que lhes foram dados. Isso nos leva a concluir que a palavra de Deus é pura (II Samuel 22:31 = Salmos 18:31). Isso nos lembra que Deus nos deu o dom da salvação através de Jesus Cristo, que nos ensinou a amar a Deus acima de tudo e ao nosso próximo como a nós mesmos (Mateus 22:37-40). Ele nos ensinou que devemos servir a Deus com todo o nosso coração, alma e força (Deuteronômio 6:5). Ele nos ensinou a amar a Deus acima de tudo e ao nosso próximo como a nós mesmos (Mateus 22:37-40). Ele nos ensinou que devemos servir a Deus com todo o nosso coração, alma e força (Deuteronômio 6:5).</w:t>
        <w:br/>
        <w:t>_________________________________</w:t>
      </w:r>
    </w:p>
    <w:p>
      <w:pPr>
        <w:ind w:left="432"/>
      </w:pPr>
      <w:r>
        <w:t>Midrash: Midrash Tanchuma, Shmini 8:3</w:t>
        <w:br/>
      </w:r>
      <w:r>
        <w:rPr>
          <w:b w:val="0"/>
          <w:i w:val="0"/>
          <w:color w:val="6B5E9B"/>
        </w:rPr>
        <w:t>Job said (in Job 14:4), “Who can produce something clean out of something unclean, no one.” After the Holy One, blessed be He, permitted the cow and forbade the camel, who could declare clean or declare unclean? Who has done so? Is it not the One? Is it not the singular One of the world? Come and see: Originally at the creation of the world, everything was permitted, as stated (in Gen. 9:3), “as with the green grass, I have given you everything.” And it states (in Gen. 1:31), “And God saw everything that He had done, and behold, it was good.” Then after Israel stood by Mount Sinai, He increased Torah and commandments for them in order to give them a good reward. But if so, why did He not so command the first Adam? The Holy One, blessed be He, said, “When I ordained an easy commandment for him, he transgressed against it. How could he fulfill all these commandments? On the very day on which it was commanded, on that day he transgressed against it. He was unable to remain obedient to the command for a single hour. How did the Holy One, blessed be He, create Adam? R. Judah ben Pedayah said, “[Twelve hours make up the day.] In the first hour the first Adam arose in the thought of the Holy One, blessed be He, [with a view] to creation.45</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23:1; </w:t>
      </w:r>
      <w:r>
        <w:rPr>
          <w:b w:val="0"/>
          <w:i/>
          <w:color w:val="6B5E9B"/>
        </w:rPr>
      </w:r>
      <w:r>
        <w:rPr>
          <w:b w:val="0"/>
          <w:i/>
          <w:color w:val="6B5E9B"/>
        </w:rPr>
        <w:t>PR</w:t>
      </w:r>
      <w:r>
        <w:rPr>
          <w:b w:val="0"/>
          <w:i w:val="0"/>
          <w:color w:val="6B5E9B"/>
        </w:rPr>
      </w:r>
      <w:r>
        <w:rPr>
          <w:b w:val="0"/>
          <w:i w:val="0"/>
          <w:color w:val="6B5E9B"/>
        </w:rPr>
        <w:t xml:space="preserve"> 46:2; M. Pss. 92:3; Lev. R. 29:1; cf. </w:t>
      </w:r>
      <w:r>
        <w:rPr>
          <w:b w:val="0"/>
          <w:i/>
          <w:color w:val="6B5E9B"/>
        </w:rPr>
      </w:r>
      <w:r>
        <w:rPr>
          <w:b w:val="0"/>
          <w:i/>
          <w:color w:val="6B5E9B"/>
        </w:rPr>
        <w:t>Sanh</w:t>
      </w:r>
      <w:r>
        <w:rPr>
          <w:b w:val="0"/>
          <w:i w:val="0"/>
          <w:color w:val="6B5E9B"/>
        </w:rPr>
      </w:r>
      <w:r>
        <w:rPr>
          <w:b w:val="0"/>
          <w:i w:val="0"/>
          <w:color w:val="6B5E9B"/>
        </w:rPr>
        <w:t xml:space="preserve">. 38b; </w:t>
      </w:r>
      <w:r>
        <w:rPr>
          <w:b w:val="0"/>
          <w:i/>
          <w:color w:val="6B5E9B"/>
        </w:rPr>
      </w:r>
      <w:r>
        <w:rPr>
          <w:b w:val="0"/>
          <w:i/>
          <w:color w:val="6B5E9B"/>
        </w:rPr>
        <w:t>ARN</w:t>
      </w:r>
      <w:r>
        <w:rPr>
          <w:b w:val="0"/>
          <w:i w:val="0"/>
          <w:color w:val="6B5E9B"/>
        </w:rPr>
      </w:r>
      <w:r>
        <w:rPr>
          <w:b w:val="0"/>
          <w:i w:val="0"/>
          <w:color w:val="6B5E9B"/>
        </w:rPr>
        <w:t xml:space="preserve">, A, 1; </w:t>
      </w:r>
      <w:r>
        <w:rPr>
          <w:b w:val="0"/>
          <w:i/>
          <w:color w:val="6B5E9B"/>
        </w:rPr>
      </w:r>
      <w:r>
        <w:rPr>
          <w:b w:val="0"/>
          <w:i/>
          <w:color w:val="6B5E9B"/>
        </w:rPr>
        <w:t>PRE</w:t>
      </w:r>
      <w:r>
        <w:rPr>
          <w:b w:val="0"/>
          <w:i w:val="0"/>
          <w:color w:val="6B5E9B"/>
        </w:rPr>
      </w:r>
      <w:r>
        <w:rPr>
          <w:b w:val="0"/>
          <w:i w:val="0"/>
          <w:color w:val="6B5E9B"/>
        </w:rPr>
        <w:t xml:space="preserve"> 11.</w:t>
      </w:r>
      <w:r>
        <w:rPr>
          <w:b w:val="0"/>
          <w:i w:val="0"/>
          <w:color w:val="6B5E9B"/>
        </w:rPr>
      </w:r>
      <w:r>
        <w:rPr>
          <w:b w:val="0"/>
          <w:i w:val="0"/>
          <w:color w:val="6B5E9B"/>
        </w:rPr>
        <w:t xml:space="preserve"> In the second He consulted with the ministering angels and said (in Gen. 1:26), ‘Let us make man in our image.’ In the third He gathered his dust. In the fourth He kneaded him. In the fifth He shaped him. In the sixth He stood him up as a </w:t>
      </w:r>
      <w:r>
        <w:rPr>
          <w:b w:val="0"/>
          <w:i/>
          <w:color w:val="6B5E9B"/>
        </w:rPr>
      </w:r>
      <w:r>
        <w:rPr>
          <w:b w:val="0"/>
          <w:i/>
          <w:color w:val="6B5E9B"/>
        </w:rPr>
        <w:t>golem</w:t>
      </w:r>
      <w:r>
        <w:rPr>
          <w:b w:val="0"/>
          <w:i w:val="0"/>
          <w:color w:val="6B5E9B"/>
        </w:rPr>
      </w:r>
      <w:r>
        <w:rPr>
          <w:b w:val="0"/>
          <w:i w:val="0"/>
          <w:color w:val="6B5E9B"/>
        </w:rPr>
        <w:t>. In the seventh He blew breath into him. In the eighth He brought him into the Garden of Eden. In the ninth He commanded him, ‘Eat of this, and do not eat of that.’ In the tenth [Adam]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them!”46</w:t>
      </w:r>
      <w:r>
        <w:rPr>
          <w:b w:val="0"/>
          <w:i/>
          <w:color w:val="6B5E9B"/>
        </w:rPr>
      </w:r>
      <w:r>
        <w:rPr>
          <w:b w:val="0"/>
          <w:i/>
          <w:color w:val="6B5E9B"/>
        </w:rPr>
        <w:t>Gen. R. 21:7; cf. Lev. R. 25:2.</w:t>
      </w:r>
      <w:r>
        <w:rPr>
          <w:b w:val="0"/>
          <w:i w:val="0"/>
          <w:color w:val="6B5E9B"/>
        </w:rPr>
      </w:r>
      <w:r>
        <w:rPr>
          <w:b w:val="0"/>
          <w:i w:val="0"/>
          <w:color w:val="6B5E9B"/>
        </w:rPr>
        <w:t xml:space="preserve"> One of them rises to plant, till, weed, prune, take pains to irrigate, and see the fruits of his plantings when they produce first fruits. Then he folds his hands and does not taste them, in order to fulfill what is stated (in Lev. 19:23), “three years it shall be [forbidden] to you….” But in the case of the first Adam, it was told him, “Eat of this, and do not eat of that,” and he was not able to remain obedient to the commandment for a single hour. Instead (according to Gen. 3:6), “then she also gave some to her husband, and he ate,” but [when] your children were commanded to eat this and not to eat that, [they remained obedient to those commandments]. And [this obedience is] especially [evident] when someone from Israel takes a bovine, an ox, or a lamb, slaughters it ritually, skins it, washes it, and inspects its health. When it is found to be unfit, he holds back and does not eat it. Ergo (in II Sam. 22:31 = Ps. 18:31, cont.), “the word of the Lord is pure.” For that reason, the first Adam was not commanded, because it was revealed to the Holy One, blessed be He, that he could not remain obedient to many commandments; as behold, he was commanded [only] one commandment, and he did not persevere with it. But in the case of Israel, when the Holy One, blessed be He, gave them many commandments, they observed them. He therefore expanded the Torah and commandments for them, and said to them (in Lev. 11:2-7), “These are the creatures that you may eat…. These, however, you may not eat…: the camel […]; the rock badger […]; the hare […]; and the pig.” Another interpretation of (Lev. 11:4-7). The camel (rt.: </w:t>
      </w:r>
      <w:r>
        <w:rPr>
          <w:b w:val="0"/>
          <w:i/>
          <w:color w:val="6B5E9B"/>
        </w:rPr>
      </w:r>
      <w:r>
        <w:rPr>
          <w:b w:val="0"/>
          <w:i/>
          <w:color w:val="6B5E9B"/>
        </w:rPr>
        <w:t>gml</w:t>
      </w:r>
      <w:r>
        <w:rPr>
          <w:b w:val="0"/>
          <w:i w:val="0"/>
          <w:color w:val="6B5E9B"/>
        </w:rPr>
      </w:r>
      <w:r>
        <w:rPr>
          <w:b w:val="0"/>
          <w:i w:val="0"/>
          <w:color w:val="6B5E9B"/>
        </w:rPr>
        <w:t xml:space="preserve">) represents the kingdom of Babylon, since it is stated (in Ps. 137:8), “O Daughter of Babylon, who are to be destroyed, fortunate is the one who repays you the recompense (rt.: </w:t>
      </w:r>
      <w:r>
        <w:rPr>
          <w:b w:val="0"/>
          <w:i/>
          <w:color w:val="6B5E9B"/>
        </w:rPr>
      </w:r>
      <w:r>
        <w:rPr>
          <w:b w:val="0"/>
          <w:i/>
          <w:color w:val="6B5E9B"/>
        </w:rPr>
        <w:t>gml</w:t>
      </w:r>
      <w:r>
        <w:rPr>
          <w:b w:val="0"/>
          <w:i w:val="0"/>
          <w:color w:val="6B5E9B"/>
        </w:rPr>
      </w:r>
      <w:r>
        <w:rPr>
          <w:b w:val="0"/>
          <w:i w:val="0"/>
          <w:color w:val="6B5E9B"/>
        </w:rPr>
        <w:t xml:space="preserve">) [with which you recompensed (rt.: </w:t>
      </w:r>
      <w:r>
        <w:rPr>
          <w:b w:val="0"/>
          <w:i/>
          <w:color w:val="6B5E9B"/>
        </w:rPr>
      </w:r>
      <w:r>
        <w:rPr>
          <w:b w:val="0"/>
          <w:i/>
          <w:color w:val="6B5E9B"/>
        </w:rPr>
        <w:t>gml</w:t>
      </w:r>
      <w:r>
        <w:rPr>
          <w:b w:val="0"/>
          <w:i w:val="0"/>
          <w:color w:val="6B5E9B"/>
        </w:rPr>
      </w:r>
      <w:r>
        <w:rPr>
          <w:b w:val="0"/>
          <w:i w:val="0"/>
          <w:color w:val="6B5E9B"/>
        </w:rPr>
        <w:t>) us].” The rock badger represents the kingdom of Media, since it made Israel into a corner and ownerless (as in Esth. 3:6), “to exterminate, to kill and to destroy all [the Jews]…”;47</w:t>
      </w:r>
      <w:r>
        <w:rPr>
          <w:b w:val="0"/>
          <w:i/>
          <w:color w:val="6B5E9B"/>
        </w:rPr>
      </w:r>
      <w:r>
        <w:rPr>
          <w:b w:val="0"/>
          <w:i/>
          <w:color w:val="6B5E9B"/>
        </w:rPr>
        <w:t>The exact relation of the rock badger (</w:t>
      </w:r>
      <w:r>
        <w:rPr>
          <w:b w:val="0"/>
          <w:i/>
          <w:color w:val="6B5E9B"/>
        </w:rPr>
      </w:r>
      <w:r>
        <w:rPr>
          <w:b w:val="0"/>
          <w:i/>
          <w:color w:val="6B5E9B"/>
        </w:rPr>
        <w:t>ha’arnevet</w:t>
      </w:r>
      <w:r>
        <w:rPr>
          <w:b w:val="0"/>
          <w:i w:val="0"/>
          <w:color w:val="6B5E9B"/>
        </w:rPr>
      </w:r>
      <w:r>
        <w:rPr>
          <w:b w:val="0"/>
          <w:i w:val="0"/>
          <w:color w:val="6B5E9B"/>
        </w:rPr>
        <w:t>) to Media is unclear. One possibility is suggested by Lev. 11:6, according to which the rock badger has marks of both uncleanness and cleanness. Lev. R. 13:5 reports two versions of such an interpretation. The Rabbis interpreted this mix to mean that Media produced a righteous as well as a wicked person (perhaps Haman and Mordecai or Haman and Darius the Mede of Dan. 11:1). According to R. Judah b. R. Simon, the last Darius was clean on the side of his mother Esther and unclean on his father’s side.</w:t>
      </w:r>
      <w:r>
        <w:rPr>
          <w:b w:val="0"/>
          <w:i w:val="0"/>
          <w:color w:val="6B5E9B"/>
        </w:rPr>
      </w:r>
      <w:r>
        <w:rPr>
          <w:b w:val="0"/>
          <w:i w:val="0"/>
          <w:color w:val="6B5E9B"/>
        </w:rPr>
        <w:t xml:space="preserve"> and likewise, the name of Ptolemy’s wife was rock badger (</w:t>
      </w:r>
      <w:r>
        <w:rPr>
          <w:b w:val="0"/>
          <w:i/>
          <w:color w:val="6B5E9B"/>
        </w:rPr>
      </w:r>
      <w:r>
        <w:rPr>
          <w:b w:val="0"/>
          <w:i/>
          <w:color w:val="6B5E9B"/>
        </w:rPr>
        <w:t>arnevet</w:t>
      </w:r>
      <w:r>
        <w:rPr>
          <w:b w:val="0"/>
          <w:i w:val="0"/>
          <w:color w:val="6B5E9B"/>
        </w:rPr>
      </w:r>
      <w:r>
        <w:rPr>
          <w:b w:val="0"/>
          <w:i w:val="0"/>
          <w:color w:val="6B5E9B"/>
        </w:rPr>
        <w:t>). The hare alludes to Greece, since it brought low the Torah from the mouth of the prophets.48</w:t>
      </w:r>
      <w:r>
        <w:rPr>
          <w:b w:val="0"/>
          <w:i/>
          <w:color w:val="6B5E9B"/>
        </w:rPr>
      </w:r>
      <w:r>
        <w:rPr>
          <w:b w:val="0"/>
          <w:i/>
          <w:color w:val="6B5E9B"/>
        </w:rPr>
        <w:t xml:space="preserve">Probably because prophecy ceased under Greek rule; but according to Lev. R. 13:5, “hare” alludes to the Greek kingdom, because Ptolemy’s mother was named “Hare.” Cf. </w:t>
      </w:r>
      <w:r>
        <w:rPr>
          <w:b w:val="0"/>
          <w:i/>
          <w:color w:val="6B5E9B"/>
        </w:rPr>
      </w:r>
      <w:r>
        <w:rPr>
          <w:b w:val="0"/>
          <w:i/>
          <w:color w:val="6B5E9B"/>
        </w:rPr>
        <w:t>yMeg</w:t>
      </w:r>
      <w:r>
        <w:rPr>
          <w:b w:val="0"/>
          <w:i w:val="0"/>
          <w:color w:val="6B5E9B"/>
        </w:rPr>
      </w:r>
      <w:r>
        <w:rPr>
          <w:b w:val="0"/>
          <w:i w:val="0"/>
          <w:color w:val="6B5E9B"/>
        </w:rPr>
        <w:t xml:space="preserve">. 1:11 (71d), according to which the Greek translators of Lev. 11:6 emended “hare” to “short-legged one” for the same reason. Cf. also </w:t>
      </w:r>
      <w:r>
        <w:rPr>
          <w:b w:val="0"/>
          <w:i/>
          <w:color w:val="6B5E9B"/>
        </w:rPr>
      </w:r>
      <w:r>
        <w:rPr>
          <w:b w:val="0"/>
          <w:i/>
          <w:color w:val="6B5E9B"/>
        </w:rPr>
        <w:t>Meg</w:t>
      </w:r>
      <w:r>
        <w:rPr>
          <w:b w:val="0"/>
          <w:i w:val="0"/>
          <w:color w:val="6B5E9B"/>
        </w:rPr>
      </w:r>
      <w:r>
        <w:rPr>
          <w:b w:val="0"/>
          <w:i w:val="0"/>
          <w:color w:val="6B5E9B"/>
        </w:rPr>
        <w:t xml:space="preserve">. 90b, according to which it was Ptolemy’s wife who was named Hare. In actuality the person named “Hare” (Gk.: </w:t>
      </w:r>
      <w:r>
        <w:rPr>
          <w:b w:val="0"/>
          <w:i/>
          <w:color w:val="6B5E9B"/>
        </w:rPr>
      </w:r>
      <w:r>
        <w:rPr>
          <w:b w:val="0"/>
          <w:i/>
          <w:color w:val="6B5E9B"/>
        </w:rPr>
        <w:t>Lagos</w:t>
      </w:r>
      <w:r>
        <w:rPr>
          <w:b w:val="0"/>
          <w:i w:val="0"/>
          <w:color w:val="6B5E9B"/>
        </w:rPr>
      </w:r>
      <w:r>
        <w:rPr>
          <w:b w:val="0"/>
          <w:i w:val="0"/>
          <w:color w:val="6B5E9B"/>
        </w:rPr>
        <w:t>) was Ptolemy’s father.</w:t>
      </w:r>
      <w:r>
        <w:rPr>
          <w:b w:val="0"/>
          <w:i w:val="0"/>
          <w:color w:val="6B5E9B"/>
        </w:rPr>
      </w:r>
      <w:r>
        <w:rPr>
          <w:b w:val="0"/>
          <w:i w:val="0"/>
          <w:color w:val="6B5E9B"/>
        </w:rPr>
        <w:t xml:space="preserve"> As it is stated (in Amos 8:11), “Behold days are coming says the Lord, God, and I will send a hunger…”; and it is written (in Amos 8:12), “And they shall wander from sea to sea….” How is this? In the future to come the Holy One, blessed be He, will issue a proclamation: Whoever has been engaged in such and such a commandment may come and receive his reward. Then the gentiles also will say, “Give us our reward, for we have performed a commandment.” The Holy One, blessed be He, [however] has said, “Whoever has observed the [commandments of the] Torah may come and receive his reward.”</w:t>
      </w:r>
      <w:r>
        <w:br/>
        <w:t>__________________________________</w:t>
        <w:br/>
        <w:t xml:space="preserve">Analise através de IA quanto a este Comentario acima: </w:t>
        <w:br/>
        <w:br/>
        <w:br/>
        <w:t>Job disse (em Job 14:4): "Quem pode produzir algo limpo a partir de algo sujo, ninguém". Depois que o Santo, bendito seja Ele, permitiu a vaca e proibiu o camelo, quem poderia declarar limpo ou sujo? Quem fez isso? Não é o Único? Não é o Único singular do mundo? Vamos ver: Originalmente, na criação do mundo, tudo foi permitido, como diz (em Gênesis 9:3): "Assim como a grama verde, eu te dei tudo". E diz (em Gênesis 1:31): "E Deus viu tudo o que fez, e eis que era bom". Então, depois que Israel ficou no Monte Sinai, Ele aumentou a Torá e os mandamentos para eles, a fim de lhes dar uma boa recompensa. Mas, se assim for, por que Ele não mandou assim ao primeiro Adão? O Santo, bendito seja Ele, disse: "Quando ordenei um mandamento fácil para ele, ele transgrediu contra ele. Como ele poderia cumprir todos esses mandamentos? No mesmo dia em que foi ordenado, nesse dia ele transgrediu contra ele. Ele não conseguiu permanecer obediente ao comando por uma única hora. Como o Santo, bendito seja Ele, criou Adão? R. Judah ben Pedayah disse: "[Doze horas compõem o dia]. Na primeira hora, o primeiro Adão surgiu na mente do Santo, bendito seja Ele, [com vista] à criação. Na segunda, Ele consultou os anjos ministradores e disse (em Gênesis 1:26): 'Façamos o homem à nossa imagem'. Na terceira, Ele reuniu sua poeira. Na quarta, Ele amassou-o. Na quinta, Ele o formou. Na sexta, Ele o ergueu como um golem. Na sétima, Ele soprou fôlego nele. Na oitava, Ele o trouxe para o Jardim do Éden. Na nona, Ele o mandou: 'Come deste, e não comas disso'. Na décima, [Adão] pecou. Na décima primeira, ele foi julgado. Na décima segunda, ele foi expulso".</w:t>
        <w:br/>
        <w:br/>
        <w:t>Portanto, você deve concluir que ele não permaneceu obediente ao mandamento por nem mesmo uma única hora.</w:t>
        <w:br/>
        <w:br/>
        <w:t>Como isso se relaciona ao evangelho? O primeiro Adão foi incapaz de permanecer obediente ao mandamento por uma única hora, enquanto os filhos dele estão cumprindo todos os mandamentos que lhes foram dados e perseverando neles. Isso nos lembra que, sem a ajuda de Deus, não somos capazes de nos manter obedientes aos Seus mandamentos. Como diz Romanos 3:23: "Porque todos pecaram e destituídos estão da glória de Deus". Mas, com a ajuda de Deus, podemos nos manter obedientes aos Seus mandamentos. Como diz Romanos 8:37: "Em tudo somos mais que vencedores, por meio daquele que nos amou".</w:t>
        <w:br/>
        <w:t>_________________________________</w:t>
      </w:r>
      <w:r>
        <w:rPr>
          <w:b w:val="0"/>
          <w:i w:val="0"/>
          <w:color w:val="7B3D00"/>
        </w:rPr>
        <w:br/>
        <w:t>__________________________________</w:t>
        <w:br/>
        <w:t xml:space="preserve">Analise através de IA quanto a este Comentario acima: </w:t>
        <w:br/>
        <w:br/>
        <w:br/>
        <w:t>Job disse (em Job 14:4): "Quem pode produzir algo limpo a partir de algo sujo, ninguém". Depois que o Santo, bendito seja Ele, permitiu a vaca e proibiu o camelo, quem poderia declarar limpo ou sujo? Quem fez isso? Não é o Único? Não é o Único singular do mundo? Vamos ver: Originalmente, na criação do mundo, tudo foi permitido, como diz (em Gênesis 9:3): "Assim como a grama verde, eu te dei tudo". E diz (em Gênesis 1:31): "E Deus viu tudo o que fez, e eis que era bom". Então, depois que Israel ficou no Monte Sinai, Ele aumentou a Torá e os mandamentos para eles, a fim de lhes dar uma boa recompensa. Mas, se assim for, por que Ele não mandou assim ao primeiro Adão? O Santo, bendito seja Ele, disse: "Quando ordenei um mandamento fácil para ele, ele transgrediu contra ele. Como ele poderia cumprir todos esses mandamentos? No mesmo dia em que foi ordenado, nesse dia ele transgrediu contra ele. Ele não conseguiu permanecer obediente ao comando por uma única hora. Como o Santo, bendito seja Ele, criou Adão? R. Judah ben Pedayah disse: "[Doze horas compõem o dia]. Na primeira hora, o primeiro Adão surgiu na mente do Santo, bendito seja Ele, [com vista] à criação. Na segunda, Ele consultou os anjos ministradores e disse (em Gênesis 1:26): 'Façamos o homem à nossa imagem'. Na terceira, Ele reuniu sua poeira. Na quarta, Ele amassou-o. Na quinta, Ele o formou. Na sexta, Ele o ergueu como um golem. Na sétima, Ele soprou fôlego nele. Na oitava, Ele o trouxe para o Jardim do Éden. Na nona, Ele o mandou: 'Come deste, e não comas disso'. Na décima, [Adão] pecou. Na décima primeira, ele foi julgado. Na décima segunda, ele foi expulso".</w:t>
        <w:br/>
        <w:br/>
        <w:t>Portanto, você deve concluir que ele não permaneceu obediente ao mandamento por nem mesmo uma única hora.</w:t>
        <w:br/>
        <w:br/>
        <w:t>Como isso se relaciona ao evangelho? O primeiro Adão foi incapaz de permanecer obediente ao mandamento por uma única hora, enquanto os filhos dele estão cumprindo todos os mandamentos que lhes foram dados e perseverando neles. Isso nos lembra que, sem a ajuda de Deus, não somos capazes de nos manter obedientes aos Seus mandamentos. Como diz Romanos 3:23: "Porque todos pecaram e destituídos estão da glória de Deus". Mas, com a ajuda de Deus, podemos nos manter obedientes aos Seus mandamentos. Como diz Romanos 8:37: "Em tudo somos mais que vencedores, por meio daquele que nos amou".</w:t>
        <w:br/>
        <w:t>_________________________________</w:t>
      </w:r>
      <w:r>
        <w:t>Job said (in &lt;a class ="refLink" href="/Job.14.4" data-ref="Job 14:4"&gt;Job 14:4&lt;/a&gt;), “Who can produce something clean out of something unclean, no one.” After the Holy One, blessed be He, permitted the cow and forbade the camel, who could declare clean or declare unclean? Who has done so? Is it not the One? Is it not the singular One of the world? Come and see: Originally at the creation of the world, everything was permitted, as stated (in &lt;a class ="refLink" href="/Genesis.9.3" data-ref="Genesis 9:3"&gt;Gen. 9:3&lt;/a&gt;), “as with the green grass, I have given you everything.” And it states (in &lt;a class ="refLink" href="/Genesis.1.31" data-ref="Genesis 1:31"&gt;Gen. 1:31&lt;/a&gt;), “And God saw everything that He had done, and behold, it was good.” Then after Israel stood by Mount Sinai, He increased Torah and commandments for them in order to give them a good reward. But if so, why did He not so command the first Adam? The Holy One, blessed be He, said, “When I ordained an easy commandment for him, he transgressed against it. How could he fulfill all these commandments? On the very day on which it was commanded, on that day he transgressed against it. He was unable to remain obedient to the command for a single hour. How did the Holy One, blessed be He, create Adam? R. Judah ben Pedayah said, “[Twelve hours make up the day.] In the first hour the first Adam arose in the thought of the Holy One, blessed be He, [with a view] to creation.&lt;sup class="footnote-marker"&gt;45&lt;/sup&gt;&lt;i class="footnote"&gt;&lt;i&gt;PRK&lt;/i&gt; 23:1; &lt;i&gt;PR&lt;/i&gt; 46:2; M. Pss. 92:3; &lt;a class ="refLink" href="/Vayikra_Rabbah.29.1" data-ref="Vayikra Rabbah 29:1"&gt;Lev. R. 29:1&lt;/a&gt;; cf. &lt;i&gt;Sanh&lt;/i&gt;. 38b; &lt;i&gt;ARN&lt;/i&gt;, A, 1; &lt;i&gt;PRE&lt;/i&gt; 11.&lt;/i&gt; In the second He consulted with the ministering angels and said (in &lt;a class ="refLink" href="/Genesis.1.26" data-ref="Genesis 1:26"&gt;Gen. 1:26&lt;/a&gt;), ‘Let us make man in our image.’ In the third He gathered his dust. In the fourth He kneaded him. In the fifth He shaped him. In the sixth He stood him up as a &lt;i&gt;golem&lt;/i&gt;. In the seventh He blew breath into him. In the eighth He brought him into the Garden of Eden. In the ninth He commanded him, ‘Eat of this, and do not eat of that.’ In the tenth [Adam]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them!”&lt;sup class="footnote-marker"&gt;46&lt;/sup&gt;&lt;i class="footnote"&gt;Gen. R. 21:7; cf. &lt;a class ="refLink" href="/Vayikra_Rabbah.25.2" data-ref="Vayikra Rabbah 25:2"&gt;Lev. R. 25:2&lt;/a&gt;.&lt;/i&gt; One of them rises to plant, till, weed, prune, take pains to irrigate, and see the fruits of his plantings when they produce first fruits. Then he folds his hands and does not taste them, in order to fulfill what is stated (in &lt;a class ="refLink" href="/Leviticus.19.23" data-ref="Leviticus 19:23"&gt;Lev. 19:23&lt;/a&gt;), “three years it shall be [forbidden] to you….” But in the case of the first Adam, it was told him, “Eat of this, and do not eat of that,” and he was not able to remain obedient to the commandment for a single hour. Instead (according to &lt;a class ="refLink" href="/Genesis.3.6" data-ref="Genesis 3:6"&gt;Gen. 3:6&lt;/a&gt;), “then she also gave some to her husband, and he ate,” but [when] your children were commanded to eat this and not to eat that, [they remained obedient to those commandments]. And [this obedience is] especially [evident] when someone from Israel takes a bovine, an ox, or a lamb, slaughters it ritually, skins it, washes it, and inspects its health. When it is found to be unfit, he holds back and does not eat it. Ergo (in &lt;a class ="refLink" href="/II_Samuel.22.31" data-ref="II Samuel 22:31"&gt;II Sam. 22:31&lt;/a&gt; = &lt;a class ="refLink" href="/Psalms.18.31" data-ref="Psalms 18:31"&gt;Ps. 18:31&lt;/a&gt;, cont.), “the word of the Lord is pure.” For that reason, the first Adam was not commanded, because it was revealed to the Holy One, blessed be He, that he could not remain obedient to many commandments; as behold, he was commanded [only] one commandment, and he did not persevere with it. But in the case of Israel, when the Holy One, blessed be He, gave them many commandments, they observed them. He therefore expanded the Torah and commandments for them, and said to them (in &lt;a class ="refLink" href="/Leviticus.11.2-7" data-ref="Leviticus 11:2-7"&gt;Lev. 11:2-7&lt;/a&gt;), “These are the creatures that you may eat…. These, however, you may not eat…: the camel […]; the rock badger […]; the hare […]; and the pig.” Another interpretation of (&lt;a class ="refLink" href="/Leviticus.11.4-7" data-ref="Leviticus 11:4-7"&gt;Lev. 11:4-7&lt;/a&gt;). The camel (rt.: &lt;i&gt;gml&lt;/i&gt;) represents the kingdom of Babylon, since it is stated (in &lt;a class ="refLink" href="/Psalms.137.8" data-ref="Psalms 137:8"&gt;Ps. 137:8&lt;/a&gt;), “O Daughter of Babylon, who are to be destroyed, fortunate is the one who repays you the recompense (rt.: &lt;i&gt;gml&lt;/i&gt;) [with which you recompensed (rt.: &lt;i&gt;gml&lt;/i&gt;) us].” The rock badger represents the kingdom of Media, since it made Israel into a corner and ownerless (as in &lt;a class ="refLink" href="/Esther.3.6" data-ref="Esther 3:6"&gt;Esth. 3:6&lt;/a&gt;), “to exterminate, to kill and to destroy all [the Jews]…”;&lt;sup class="footnote-marker"&gt;47&lt;/sup&gt;&lt;i class="footnote"&gt;The exact relation of the rock badger (&lt;i&gt;ha’arnevet&lt;/i&gt;) to Media is unclear. One possibility is suggested by &lt;a class ="refLink" href="/Leviticus.11.6" data-ref="Leviticus 11:6"&gt;Lev. 11:6&lt;/a&gt;, according to which the rock badger has marks of both uncleanness and cleanness. &lt;a class ="refLink" href="/Vayikra_Rabbah.13.5" data-ref="Vayikra Rabbah 13:5"&gt;Lev. R. 13:5&lt;/a&gt; reports two versions of such an interpretation. The Rabbis interpreted this mix to mean that Media produced a righteous as well as a wicked person (perhaps Haman and Mordecai or Haman and Darius the Mede of &lt;a class ="refLink" href="/Daniel.11.1" data-ref="Daniel 11:1"&gt;Dan. 11:1&lt;/a&gt;). According to R. Judah b. R. Simon, the last Darius was clean on the side of his mother Esther and unclean on his father’s side.&lt;/i&gt; and likewise, the name of Ptolemy’s wife was rock badger (&lt;i&gt;arnevet&lt;/i&gt;). The hare alludes to Greece, since it brought low the Torah from the mouth of the prophets.&lt;sup class="footnote-marker"&gt;48&lt;/sup&gt;&lt;i class="footnote"&gt;Probably because prophecy ceased under Greek rule; but according to &lt;a class ="refLink" href="/Vayikra_Rabbah.13.5" data-ref="Vayikra Rabbah 13:5"&gt;Lev. R. 13:5&lt;/a&gt;, “hare” alludes to the Greek kingdom, because Ptolemy’s mother was named “Hare.” Cf. &lt;i&gt;yMeg&lt;/i&gt;. 1:11 (71d), according to which the Greek translators of &lt;a class ="refLink" href="/Leviticus.11.6" data-ref="Leviticus 11:6"&gt;Lev. 11:6&lt;/a&gt; emended “hare” to “short-legged one” for the same reason. Cf. also &lt;i&gt;Meg&lt;/i&gt;. 90b, according to which it was Ptolemy’s wife who was named Hare. In actuality the person named “Hare” (Gk.: &lt;i&gt;Lagos&lt;/i&gt;) was Ptolemy’s father.&lt;/i&gt; As it is stated (in &lt;a class ="refLink" href="/Amos.8.11" data-ref="Amos 8:11"&gt;Amos 8:11&lt;/a&gt;), “Behold days are coming says the Lord, God, and I will send a hunger…”; and it is written (in &lt;a class ="refLink" href="/Amos.8.12" data-ref="Amos 8:12"&gt;Amos 8:12&lt;/a&gt;), “And they shall wander from sea to sea….” How is this? In the future to come the Holy One, blessed be He, will issue a proclamation: Whoever has been engaged in such and such a commandment may come and receive his reward. Then the gentiles also will say, “Give us our reward, for we have performed a commandment.” The Holy One, blessed be He, [however] has said, “Whoever has observed the [commandments of the] Torah may come and receive his reward.”</w:t>
      </w:r>
    </w:p>
    <w:p>
      <w:pPr>
        <w:ind w:left="432"/>
      </w:pPr>
      <w:r>
        <w:t>Midrash: Pirkei DeRabbi Eliezer 13:7</w:t>
        <w:br/>
      </w:r>
      <w:r>
        <w:rPr>
          <w:b w:val="0"/>
          <w:i w:val="0"/>
          <w:color w:val="1E6A39"/>
        </w:rPr>
        <w:t>The serpent went and said to the woman: Behold, I touched it, but I did not die; thou also mayest touch it, and thou wilt not die. The woman went and touched the tree, and she saw the angel of death coming towards her; she said: Woe is me ! I shall now die, and the Holy One, blessed be He, will make another woman and give her to Adam, but behold I will cause || him to eat with me; if we shall die, we shall both die, and if we shall live, we shall both live. And she took of the fruits of the tree, and ate thereof, and also gave (of its fruits) to her husband, so that he should eat with her, as it is said, "And she took of the fruit thereof, and did eat; and she gave also unto her husband with her" (Gen. 3:6). When Adam had eaten of the fruit of the tree, he saw that he was naked, and his eyes were opened, and his teeth were set on edge. He said to her: What is this that thou hast given me to eat, that my eyes should be opened and my teeth set on edge? Just as my teeth were set on edge, so shall the teeth of all generations be set on edge.</w:t>
      </w:r>
      <w:r>
        <w:br/>
        <w:t>__________________________________</w:t>
        <w:br/>
        <w:t xml:space="preserve">Analise através de IA quanto a este Comentario acima: </w:t>
        <w:br/>
        <w:br/>
        <w:br/>
        <w:t>Resumindo: A serpente disse à mulher que ela poderia tocar a árvore sem morrer, mas quando ela o fez, viu o anjo da morte vindo em sua direção. Ela então decidiu que, se morressem, morreriam juntos, e então ela comeu da fruta da árvore e deu a seu marido para que ele também comesse. Quando Adam comeu da fruta, ele percebeu que estava nu e seus olhos se abriram.</w:t>
        <w:br/>
        <w:br/>
        <w:t>Usando isso para falar do evangelho, podemos ver que a mulher e o homem tomaram a decisão de desobedecer a Deus, e isso trouxe consequências para eles. Isso nos lembra que devemos obedecer a Deus e seguir seus mandamentos. Como diz em Romanos 6:23: "Porque o salário do pecado é a morte, mas o dom gratuito de Deus é a vida eterna em Cristo Jesus, nosso Senhor".</w:t>
        <w:br/>
        <w:t>_________________________________</w:t>
      </w:r>
      <w:r>
        <w:rPr>
          <w:b w:val="0"/>
          <w:i w:val="0"/>
          <w:color w:val="7B3D00"/>
        </w:rPr>
        <w:br/>
        <w:t>__________________________________</w:t>
        <w:br/>
        <w:t xml:space="preserve">Analise através de IA quanto a este Comentario acima: </w:t>
        <w:br/>
        <w:br/>
        <w:br/>
        <w:t>Resumindo: A serpente disse à mulher que ela poderia tocar a árvore sem morrer, mas quando ela o fez, viu o anjo da morte vindo em sua direção. Ela então decidiu que, se morressem, morreriam juntos, e então ela comeu da fruta da árvore e deu a seu marido para que ele também comesse. Quando Adam comeu da fruta, ele percebeu que estava nu e seus olhos se abriram.</w:t>
        <w:br/>
        <w:br/>
        <w:t>Usando isso para falar do evangelho, podemos ver que a mulher e o homem tomaram a decisão de desobedecer a Deus, e isso trouxe consequências para eles. Isso nos lembra que devemos obedecer a Deus e seguir seus mandamentos. Como diz em Romanos 6:23: "Porque o salário do pecado é a morte, mas o dom gratuito de Deus é a vida eterna em Cristo Jesus, nosso Senhor".</w:t>
        <w:br/>
        <w:t>_________________________________</w:t>
      </w:r>
    </w:p>
    <w:p>
      <w:pPr>
        <w:ind w:left="432"/>
      </w:pPr>
      <w:r>
        <w:t>Midrash: Midrash Lekach Tov, Genesis 3:6:3</w:t>
        <w:br/>
      </w:r>
      <w:r>
        <w:rPr>
          <w:b w:val="0"/>
          <w:i w:val="0"/>
          <w:color w:val="1E6A39"/>
        </w:rPr>
        <w:t xml:space="preserve">תאזה rad. אזה verwandt mit עזה </w:t>
      </w:r>
      <w:r>
        <w:rPr>
          <w:b w:val="0"/>
          <w:i/>
          <w:color w:val="1E6A39"/>
        </w:rPr>
      </w:r>
      <w:r>
        <w:rPr>
          <w:b w:val="0"/>
          <w:i/>
          <w:color w:val="1E6A39"/>
        </w:rPr>
        <w:t>krumm</w:t>
      </w:r>
      <w:r>
        <w:rPr>
          <w:b w:val="0"/>
          <w:i w:val="0"/>
          <w:color w:val="1E6A39"/>
        </w:rPr>
      </w:r>
      <w:r>
        <w:rPr>
          <w:b w:val="0"/>
          <w:i w:val="0"/>
          <w:color w:val="1E6A39"/>
        </w:rPr>
        <w:t xml:space="preserve">,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w:t>
      </w:r>
      <w:r>
        <w:rPr>
          <w:b w:val="0"/>
          <w:i/>
          <w:color w:val="1E6A39"/>
        </w:rPr>
      </w:r>
      <w:r>
        <w:rPr>
          <w:b w:val="0"/>
          <w:i/>
          <w:color w:val="1E6A39"/>
        </w:rPr>
        <w:t>Bogenlinie</w:t>
      </w:r>
      <w:r>
        <w:rPr>
          <w:b w:val="0"/>
          <w:i w:val="0"/>
          <w:color w:val="1E6A39"/>
        </w:rPr>
      </w:r>
      <w:r>
        <w:rPr>
          <w:b w:val="0"/>
          <w:i w:val="0"/>
          <w:color w:val="1E6A39"/>
        </w:rPr>
        <w:t xml:space="preserve"> um mich zu beschreiben, suche die Grenzen meines Gebietes zu erweitern, mich zum Mittelpunkt eines größeren Kreises zu machen.</w:t>
      </w:r>
      <w:r>
        <w:br/>
        <w:t>__________________________________</w:t>
        <w:br/>
        <w:t xml:space="preserve">Analise através de IA quanto a este Comentario acima: </w:t>
        <w:br/>
        <w:br/>
        <w:br/>
        <w:t>Resumindo, o texto fala sobre a palavra hebraica "תאזה", que significa "curvo" ou "diferente da direção reta". O termo também se relaciona ao comportamento humano, onde "ישר" significa algo que está dentro de nossos limites e "מתאוה" significa algo que está fora de nossos limites, onde buscamos expandir nossos horizontes.</w:t>
        <w:br/>
        <w:br/>
        <w:t>Esse texto pode ser usado para falar sobre o evangelho, pois nos ensina que devemos buscar algo além de nossos limites, como nos ensina Filipenses 3:14 "Avançai para o alvo, para o prêmio da soberana vocação de Deus em Cristo Jesus". Além disso, devemos buscar a direção de Deus, como nos ensina Jeremias 29:13 "Vocês me buscarão e me acharão quando me buscarem de todo o seu coração".</w:t>
        <w:br/>
        <w:t>_________________________________</w:t>
      </w:r>
      <w:r>
        <w:rPr>
          <w:b w:val="0"/>
          <w:i w:val="0"/>
          <w:color w:val="7B3D00"/>
        </w:rPr>
        <w:br/>
        <w:t>__________________________________</w:t>
        <w:br/>
        <w:t xml:space="preserve">Analise através de IA quanto a este Comentario acima: </w:t>
        <w:br/>
        <w:br/>
        <w:br/>
        <w:t>Resumindo, o texto fala sobre a palavra hebraica "תאזה", que significa "curvo" ou "diferente da direção reta". O termo também se relaciona ao comportamento humano, onde "ישר" significa algo que está dentro de nossos limites e "מתאוה" significa algo que está fora de nossos limites, onde buscamos expandir nossos horizontes.</w:t>
        <w:br/>
        <w:br/>
        <w:t>Esse texto pode ser usado para falar sobre o evangelho, pois nos ensina que devemos buscar algo além de nossos limites, como nos ensina Filipenses 3:14 "Avançai para o alvo, para o prêmio da soberana vocação de Deus em Cristo Jesus". Além disso, devemos buscar a direção de Deus, como nos ensina Jeremias 29:13 "Vocês me buscarão e me acharão quando me buscarem de todo o seu coração".</w:t>
        <w:br/>
        <w:t>_________________________________</w:t>
      </w:r>
    </w:p>
    <w:p>
      <w:pPr>
        <w:ind w:left="432"/>
      </w:pPr>
      <w:r>
        <w:t>Midrash: Pirkei DeRabbi Eliezer 14:5</w:t>
        <w:br/>
      </w:r>
      <w:r>
        <w:rPr>
          <w:b w:val="0"/>
          <w:i w:val="0"/>
          <w:color w:val="6B5E9B"/>
        </w:rPr>
        <w:t>The serpent went and said to the woman: Behold, I touched it, but I did not die; thou also mayest touch it, and thou wilt not die. The woman went and touched the tree, and she saw the angel of death coming towards her; she said: Woe is me ! I shall now die, and the Holy One, blessed be He, will make another woman and give her to Adam, but behold I will cause || him to eat with me; if we shall die, we shall both die, and if we shall live, we shall both live. And she took of the fruits of the tree, and ate thereof, and also gave (of its fruits) to her husband, so that he should eat with her, as it is said, "And she took of the fruit thereof, and did eat; and she gave also unto her husband with her" (Gen. 3:6). When Adam had eaten of the fruit of the tree, he saw that he was naked, and his eyes were opened, and his teeth were set on edge. He said to her: What is this that thou hast given me to eat, that my eyes should be opened and my teeth set on edge? Just as my teeth were set on edge, so shall the teeth of all generations be set on edge.</w:t>
      </w:r>
      <w:r>
        <w:br/>
        <w:t>__________________________________</w:t>
        <w:br/>
        <w:t xml:space="preserve">Analise através de IA quanto a este Comentario acima: </w:t>
        <w:br/>
        <w:br/>
        <w:br/>
        <w:t>Resumindo, a serpente disse à mulher que ela poderia tocar na árvore sem morrer. Ela tocou e viu o anjo da morte vindo em sua direção, então ela disse que se eles morressem, morreriam juntos. Ela pegou frutas da árvore e deu para o marido comer também. Quando ele comeu, seus olhos se abriram e seus dentes ficaram aguçados.</w:t>
        <w:br/>
        <w:br/>
        <w:t>Falando do evangelho, isso nos mostra que o pecado nos afasta de Deus e nos deixa vulneráveis às consequências. Romanos 6:23 diz: "Porque o salário do pecado é a morte, mas o dom gratuito de Deus é a vida eterna em Cristo Jesus, nosso Senhor". Assim como Adão e Eva, todos nós pecamos e precisamos do sacrifício de Jesus para nos salvar. Romanos 5:8 diz: "Mas Deus prova o seu amor para conosco, em que Cristo morreu por nós, sendo nós ainda pecadores".</w:t>
        <w:br/>
        <w:t>_________________________________</w:t>
      </w:r>
      <w:r>
        <w:rPr>
          <w:b w:val="0"/>
          <w:i w:val="0"/>
          <w:color w:val="7B3D00"/>
        </w:rPr>
        <w:br/>
        <w:t>__________________________________</w:t>
        <w:br/>
        <w:t xml:space="preserve">Analise através de IA quanto a este Comentario acima: </w:t>
        <w:br/>
        <w:br/>
        <w:br/>
        <w:t>Resumindo, a serpente disse à mulher que ela poderia tocar na árvore sem morrer. Ela tocou e viu o anjo da morte vindo em sua direção, então ela disse que se eles morressem, morreriam juntos. Ela pegou frutas da árvore e deu para o marido comer também. Quando ele comeu, seus olhos se abriram e seus dentes ficaram aguçados.</w:t>
        <w:br/>
        <w:br/>
        <w:t>Falando do evangelho, isso nos mostra que o pecado nos afasta de Deus e nos deixa vulneráveis às consequências. Romanos 6:23 diz: "Porque o salário do pecado é a morte, mas o dom gratuito de Deus é a vida eterna em Cristo Jesus, nosso Senhor". Assim como Adão e Eva, todos nós pecamos e precisamos do sacrifício de Jesus para nos salvar. Romanos 5:8 diz: "Mas Deus prova o seu amor para conosco, em que Cristo morreu por nós, sendo nós ainda pecadores".</w:t>
        <w:br/>
        <w:t>_________________________________</w:t>
      </w:r>
      <w:r>
        <w:t>The serpent went and said to the woman: Behold, I touched it, but I did not die; thou also mayest touch it, and thou wilt not die. The woman went and touched the tree, and she saw the angel of death coming towards her; she said: Woe is me ! I shall now die, and the Holy One, blessed be He, will make another woman and give her to Adam, but behold I will cause || him to eat with me; if we shall die, we shall both die, and if we shall live, we shall both live. And she took of the fruits of the tree, and ate thereof, and also gave (of its fruits) to her husband, so that he should eat with her, as it is said, "And she took of the fruit thereof, and did eat; and she gave also unto her husband with her" (&lt;a class ="refLink" href="/Genesis.3.6" data-ref="Genesis 3:6"&gt;Gen. 3:6&lt;/a&gt;). When Adam had eaten of the fruit of the tree, he saw that he was naked, and his eyes were opened, and his teeth were set on edge. He said to her: What is this that thou hast given me to eat, that my eyes should be opened and my teeth set on edge? Just as my teeth were set on edge, so shall the teeth of all generations be set on edge.</w:t>
      </w:r>
    </w:p>
    <w:p>
      <w:pPr>
        <w:ind w:left="432"/>
      </w:pPr>
      <w:r>
        <w:t>Midrash: Midrash Tanchuma Buber, Lech Lecha 6:1</w:t>
        <w:br/>
      </w:r>
      <w:r>
        <w:rPr>
          <w:b w:val="0"/>
          <w:i w:val="0"/>
          <w:color w:val="6B5E9B"/>
        </w:rPr>
        <w:t xml:space="preserve">(Gen. 14:1:) </w:t>
      </w:r>
      <w:r>
        <w:rPr>
          <w:b w:val="0"/>
          <w:i w:val="0"/>
          <w:color w:val="6B5E9B"/>
        </w:rPr>
      </w:r>
      <w:r>
        <w:rPr>
          <w:b w:val="0"/>
          <w:i w:val="0"/>
          <w:color w:val="6B5E9B"/>
        </w:rPr>
        <w:t>NOW IT CAME TO PASS IN THE DAYS OF AMRAPHEL</w:t>
      </w:r>
      <w:r>
        <w:rPr>
          <w:b w:val="0"/>
          <w:i w:val="0"/>
          <w:color w:val="6B5E9B"/>
        </w:rPr>
      </w:r>
      <w:r>
        <w:rPr>
          <w:b w:val="0"/>
          <w:i w:val="0"/>
          <w:color w:val="6B5E9B"/>
        </w:rPr>
        <w:t xml:space="preserve">. Let our master instruct us: In regard to a proselyte who converts on the eve of Passover, how does he eat his paschal offering? Thus have our masters taught (in </w:t>
      </w:r>
      <w:r>
        <w:rPr>
          <w:b w:val="0"/>
          <w:i/>
          <w:color w:val="6B5E9B"/>
        </w:rPr>
      </w:r>
      <w:r>
        <w:rPr>
          <w:b w:val="0"/>
          <w:i/>
          <w:color w:val="6B5E9B"/>
        </w:rPr>
        <w:t>Pes.</w:t>
      </w:r>
      <w:r>
        <w:rPr>
          <w:b w:val="0"/>
          <w:i w:val="0"/>
          <w:color w:val="6B5E9B"/>
        </w:rPr>
      </w:r>
      <w:r>
        <w:rPr>
          <w:b w:val="0"/>
          <w:i w:val="0"/>
          <w:color w:val="6B5E9B"/>
        </w:rPr>
        <w:t xml:space="preserve"> 8:8)21</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Gen. 3:6.</w:t>
      </w:r>
      <w:r>
        <w:rPr>
          <w:b w:val="0"/>
          <w:i w:val="0"/>
          <w:color w:val="6B5E9B"/>
        </w:rPr>
      </w:r>
      <w:r>
        <w:rPr>
          <w:b w:val="0"/>
          <w:i w:val="0"/>
          <w:color w:val="6B5E9B"/>
        </w:rPr>
        <w:t xml:space="preserve"> </w:t>
      </w:r>
      <w:r>
        <w:rPr>
          <w:b w:val="0"/>
          <w:i w:val="0"/>
          <w:color w:val="6B5E9B"/>
        </w:rPr>
      </w:r>
      <w:r>
        <w:rPr>
          <w:b w:val="0"/>
          <w:i w:val="0"/>
          <w:color w:val="6B5E9B"/>
        </w:rPr>
        <w:t>THE BET SHAMMAY SAY: HE IMMERSES AND EATS HIS PASCHAL OFFERING ON THE EVE, BUT THE BET HILLEL SAY: ONE WHO TURNS ASIDE FROM A STATE OF UNCIRCUMCISION IS AS ONE WHO TURNS ASIDE FROM THE GRAVE</w:t>
      </w:r>
      <w:r>
        <w:rPr>
          <w:b w:val="0"/>
          <w:i w:val="0"/>
          <w:color w:val="6B5E9B"/>
        </w:rPr>
      </w:r>
      <w:r>
        <w:rPr>
          <w:b w:val="0"/>
          <w:i w:val="0"/>
          <w:color w:val="6B5E9B"/>
        </w:rPr>
        <w:t>.22</w:t>
      </w:r>
      <w:r>
        <w:rPr>
          <w:b w:val="0"/>
          <w:i/>
          <w:color w:val="6B5E9B"/>
        </w:rPr>
      </w:r>
      <w:r>
        <w:rPr>
          <w:b w:val="0"/>
          <w:i/>
          <w:color w:val="6B5E9B"/>
        </w:rPr>
        <w:t>Thus such a proselyte might not eat his paschal offering because he needed a far more elaborate purification than could be carried out in a single day or less.</w:t>
      </w:r>
      <w:r>
        <w:rPr>
          <w:b w:val="0"/>
          <w:i w:val="0"/>
          <w:color w:val="6B5E9B"/>
        </w:rPr>
      </w:r>
      <w:r>
        <w:rPr>
          <w:b w:val="0"/>
          <w:i w:val="0"/>
          <w:color w:val="6B5E9B"/>
        </w:rPr>
        <w:t xml:space="preserve"> Resh Laqish said: The proselyte who converts is more beloved than Israel when they stood at Mount Sinai. Why? Because, if they had not seen the thunder and lightning, the mountains trembling, and the noise of the trumpets, they would not have accepted the Torah. But this &amp;lt; proselyte &amp;gt;, who did not see one of them, came, resigned himself to the Holy One, and took upon himself the Kingdom of Heaven. Is there one of you more lovable than this one? Once upon a time Onqelos the Proselyte questioned a certain elder and said to him: How the Holy One loves the proselyte when he has stated (in Deut. 10:18 that one should) </w:t>
      </w:r>
      <w:r>
        <w:rPr>
          <w:b w:val="0"/>
          <w:i w:val="0"/>
          <w:color w:val="6B5E9B"/>
        </w:rPr>
      </w:r>
      <w:r>
        <w:rPr>
          <w:b w:val="0"/>
          <w:i w:val="0"/>
          <w:color w:val="6B5E9B"/>
        </w:rPr>
        <w:t>LOVE {THE} [a] PROSELYTE IN GIVING HIM FOOD AND CLOTHING</w:t>
      </w:r>
      <w:r>
        <w:rPr>
          <w:b w:val="0"/>
          <w:i w:val="0"/>
          <w:color w:val="6B5E9B"/>
        </w:rPr>
      </w:r>
      <w:r>
        <w:rPr>
          <w:b w:val="0"/>
          <w:i w:val="0"/>
          <w:color w:val="6B5E9B"/>
        </w:rPr>
        <w:t>!23</w:t>
      </w:r>
      <w:r>
        <w:rPr>
          <w:b w:val="0"/>
          <w:i/>
          <w:color w:val="6B5E9B"/>
        </w:rPr>
      </w:r>
      <w:r>
        <w:rPr>
          <w:b w:val="0"/>
          <w:i/>
          <w:color w:val="6B5E9B"/>
        </w:rPr>
        <w:t>Cf. Gen. R. 70:5; Exod. R. 19:4; Numb. R. 8:10; Eccl. R. 7:8:1.</w:t>
      </w:r>
      <w:r>
        <w:rPr>
          <w:b w:val="0"/>
          <w:i w:val="0"/>
          <w:color w:val="6B5E9B"/>
        </w:rPr>
      </w:r>
      <w:r>
        <w:rPr>
          <w:b w:val="0"/>
          <w:i w:val="0"/>
          <w:color w:val="6B5E9B"/>
        </w:rPr>
        <w:t xml:space="preserve"> Is that everything? </w:t>
      </w:r>
      <w:r>
        <w:rPr>
          <w:b w:val="0"/>
          <w:i w:val="0"/>
          <w:color w:val="6B5E9B"/>
        </w:rPr>
      </w:r>
      <w:r>
        <w:rPr>
          <w:b w:val="0"/>
          <w:i w:val="0"/>
          <w:color w:val="6B5E9B"/>
        </w:rPr>
        <w:t>FOOD AND CLOTHING</w:t>
      </w:r>
      <w:r>
        <w:rPr>
          <w:b w:val="0"/>
          <w:i w:val="0"/>
          <w:color w:val="6B5E9B"/>
        </w:rPr>
      </w:r>
      <w:r>
        <w:rPr>
          <w:b w:val="0"/>
          <w:i w:val="0"/>
          <w:color w:val="6B5E9B"/>
        </w:rPr>
        <w:t xml:space="preserve">? He said to him: But did not our father Jacob seek only this? Thus it is stated (in Gen. 28:20): </w:t>
      </w:r>
      <w:r>
        <w:rPr>
          <w:b w:val="0"/>
          <w:i w:val="0"/>
          <w:color w:val="6B5E9B"/>
        </w:rPr>
      </w:r>
      <w:r>
        <w:rPr>
          <w:b w:val="0"/>
          <w:i w:val="0"/>
          <w:color w:val="6B5E9B"/>
        </w:rPr>
        <w:t>AND &amp;lt; IF GOD &amp;gt; GIVES ME FOOD TO EAT AND CLOTHING TO PUT ON</w:t>
      </w:r>
      <w:r>
        <w:rPr>
          <w:b w:val="0"/>
          <w:i w:val="0"/>
          <w:color w:val="6B5E9B"/>
        </w:rPr>
      </w:r>
      <w:r>
        <w:rPr>
          <w:b w:val="0"/>
          <w:i w:val="0"/>
          <w:color w:val="6B5E9B"/>
        </w:rPr>
        <w:t xml:space="preserve"> &amp;lt; … &amp;gt;. Our masters have said: The proselyte is beloved because the Holy One had &amp;lt; the following &amp;gt; written about himself (in Jer. 14:8): </w:t>
      </w:r>
      <w:r>
        <w:rPr>
          <w:b w:val="0"/>
          <w:i w:val="0"/>
          <w:color w:val="6B5E9B"/>
        </w:rPr>
      </w:r>
      <w:r>
        <w:rPr>
          <w:b w:val="0"/>
          <w:i w:val="0"/>
          <w:color w:val="6B5E9B"/>
        </w:rPr>
        <w:t>WHY ARE YOU LIKE A PROSELYTE IN THE LAND</w:t>
      </w:r>
      <w:r>
        <w:rPr>
          <w:b w:val="0"/>
          <w:i w:val="0"/>
          <w:color w:val="6B5E9B"/>
        </w:rPr>
      </w:r>
      <w:r>
        <w:rPr>
          <w:b w:val="0"/>
          <w:i w:val="0"/>
          <w:color w:val="6B5E9B"/>
        </w:rPr>
        <w:t>? The Holy One said: Thus do I love the proselyte. Moreover, Abraham is the father of proselytes,24</w:t>
      </w:r>
      <w:r>
        <w:rPr>
          <w:b w:val="0"/>
          <w:i/>
          <w:color w:val="6B5E9B"/>
        </w:rPr>
      </w:r>
      <w:r>
        <w:rPr>
          <w:b w:val="0"/>
          <w:i/>
          <w:color w:val="6B5E9B"/>
        </w:rPr>
        <w:t xml:space="preserve">On Abraham being a proselyte, see </w:t>
      </w:r>
      <w:r>
        <w:rPr>
          <w:b w:val="0"/>
          <w:i/>
          <w:color w:val="6B5E9B"/>
        </w:rPr>
      </w:r>
      <w:r>
        <w:rPr>
          <w:b w:val="0"/>
          <w:i/>
          <w:color w:val="6B5E9B"/>
        </w:rPr>
        <w:t>Mekh. R. I., Neziqin</w:t>
      </w:r>
      <w:r>
        <w:rPr>
          <w:b w:val="0"/>
          <w:i w:val="0"/>
          <w:color w:val="6B5E9B"/>
        </w:rPr>
      </w:r>
      <w:r>
        <w:rPr>
          <w:b w:val="0"/>
          <w:i w:val="0"/>
          <w:color w:val="6B5E9B"/>
        </w:rPr>
        <w:t xml:space="preserve"> 18.</w:t>
      </w:r>
      <w:r>
        <w:rPr>
          <w:b w:val="0"/>
          <w:i w:val="0"/>
          <w:color w:val="6B5E9B"/>
        </w:rPr>
      </w:r>
      <w:r>
        <w:rPr>
          <w:b w:val="0"/>
          <w:i w:val="0"/>
          <w:color w:val="6B5E9B"/>
        </w:rPr>
        <w:t xml:space="preserve"> and these wicked ones have come to join &amp;lt; in battle &amp;gt; against him. Woe to them, for their end is to fall (</w:t>
      </w:r>
      <w:r>
        <w:rPr>
          <w:b w:val="0"/>
          <w:i/>
          <w:color w:val="6B5E9B"/>
        </w:rPr>
      </w:r>
      <w:r>
        <w:rPr>
          <w:b w:val="0"/>
          <w:i/>
          <w:color w:val="6B5E9B"/>
        </w:rPr>
        <w:t>PL</w:t>
      </w:r>
      <w:r>
        <w:rPr>
          <w:b w:val="0"/>
          <w:i w:val="0"/>
          <w:color w:val="6B5E9B"/>
        </w:rPr>
      </w:r>
      <w:r>
        <w:rPr>
          <w:b w:val="0"/>
          <w:i w:val="0"/>
          <w:color w:val="6B5E9B"/>
        </w:rPr>
        <w:t xml:space="preserve">) before him. Where is it shown? From what they read on the matter (in Gen. 14:1): </w:t>
      </w:r>
      <w:r>
        <w:rPr>
          <w:b w:val="0"/>
          <w:i w:val="0"/>
          <w:color w:val="6B5E9B"/>
        </w:rPr>
      </w:r>
      <w:r>
        <w:rPr>
          <w:b w:val="0"/>
          <w:i w:val="0"/>
          <w:color w:val="6B5E9B"/>
        </w:rPr>
        <w:t>NOW IT CAME TO PASS IN THE DAYS OF AMRAPHEL ('</w:t>
      </w:r>
      <w:r>
        <w:rPr>
          <w:b w:val="0"/>
          <w:i/>
          <w:color w:val="6B5E9B"/>
        </w:rPr>
      </w:r>
      <w:r>
        <w:rPr>
          <w:b w:val="0"/>
          <w:i/>
          <w:color w:val="6B5E9B"/>
        </w:rPr>
        <w:t>MRPL</w:t>
      </w:r>
      <w:r>
        <w:rPr>
          <w:b w:val="0"/>
          <w:i w:val="0"/>
          <w:color w:val="6B5E9B"/>
        </w:rPr>
      </w:r>
      <w:r>
        <w:rPr>
          <w:b w:val="0"/>
          <w:i w:val="0"/>
          <w:color w:val="6B5E9B"/>
        </w:rPr>
        <w:t>)</w:t>
      </w:r>
      <w:r>
        <w:rPr>
          <w:b w:val="0"/>
          <w:i w:val="0"/>
          <w:color w:val="6B5E9B"/>
        </w:rPr>
      </w:r>
      <w:r>
        <w:rPr>
          <w:b w:val="0"/>
          <w:i w:val="0"/>
          <w:color w:val="6B5E9B"/>
        </w:rPr>
        <w:t>.25</w:t>
      </w:r>
      <w:r>
        <w:rPr>
          <w:b w:val="0"/>
          <w:i/>
          <w:color w:val="6B5E9B"/>
        </w:rPr>
      </w:r>
      <w:r>
        <w:rPr>
          <w:b w:val="0"/>
          <w:i/>
          <w:color w:val="6B5E9B"/>
        </w:rPr>
        <w:t>The Hebrew letters can mean, “He said (’</w:t>
      </w:r>
      <w:r>
        <w:rPr>
          <w:b w:val="0"/>
          <w:i/>
          <w:color w:val="6B5E9B"/>
        </w:rPr>
      </w:r>
      <w:r>
        <w:rPr>
          <w:b w:val="0"/>
          <w:i/>
          <w:color w:val="6B5E9B"/>
        </w:rPr>
        <w:t>MR</w:t>
      </w:r>
      <w:r>
        <w:rPr>
          <w:b w:val="0"/>
          <w:i w:val="0"/>
          <w:color w:val="6B5E9B"/>
        </w:rPr>
      </w:r>
      <w:r>
        <w:rPr>
          <w:b w:val="0"/>
          <w:i w:val="0"/>
          <w:color w:val="6B5E9B"/>
        </w:rPr>
        <w:t>): Fall (</w:t>
      </w:r>
      <w:r>
        <w:rPr>
          <w:b w:val="0"/>
          <w:i/>
          <w:color w:val="6B5E9B"/>
        </w:rPr>
      </w:r>
      <w:r>
        <w:rPr>
          <w:b w:val="0"/>
          <w:i/>
          <w:color w:val="6B5E9B"/>
        </w:rPr>
        <w:t>PL</w:t>
      </w:r>
      <w:r>
        <w:rPr>
          <w:b w:val="0"/>
          <w:i w:val="0"/>
          <w:color w:val="6B5E9B"/>
        </w:rPr>
      </w:r>
      <w:r>
        <w:rPr>
          <w:b w:val="0"/>
          <w:i w:val="0"/>
          <w:color w:val="6B5E9B"/>
        </w:rPr>
        <w:t xml:space="preserve">).” For other interpretations of the name, see </w:t>
      </w:r>
      <w:r>
        <w:rPr>
          <w:b w:val="0"/>
          <w:i/>
          <w:color w:val="6B5E9B"/>
        </w:rPr>
      </w:r>
      <w:r>
        <w:rPr>
          <w:b w:val="0"/>
          <w:i/>
          <w:color w:val="6B5E9B"/>
        </w:rPr>
        <w:t>‘Eruv</w:t>
      </w:r>
      <w:r>
        <w:rPr>
          <w:b w:val="0"/>
          <w:i w:val="0"/>
          <w:color w:val="6B5E9B"/>
        </w:rPr>
      </w:r>
      <w:r>
        <w:rPr>
          <w:b w:val="0"/>
          <w:i w:val="0"/>
          <w:color w:val="6B5E9B"/>
        </w:rPr>
        <w:t>. 53a.</w:t>
      </w:r>
      <w:r>
        <w:rPr>
          <w:b w:val="0"/>
          <w:i w:val="0"/>
          <w:color w:val="6B5E9B"/>
        </w:rPr>
      </w:r>
      <w:r>
        <w:rPr>
          <w:b w:val="0"/>
          <w:i w:val="0"/>
          <w:color w:val="6B5E9B"/>
        </w:rPr>
      </w:r>
      <w:r>
        <w:br/>
        <w:t>__________________________________</w:t>
        <w:br/>
        <w:t xml:space="preserve">Analise através de IA quanto a este Comentario acima: </w:t>
        <w:br/>
        <w:br/>
        <w:br/>
        <w:t>Esse texto explica como o Senhor ama os prosélitos e como Abraão é o pai deles. Ele também discute como os prosélitos são mais amados do que os israelitas quando eles estavam no Monte Sinai.</w:t>
        <w:br/>
        <w:br/>
        <w:t>Podemos usar isso para falar do evangelho usando versículos como Mateus 28:19, onde Jesus nos manda a ir e fazer discípulos de todas as nações, e Atos 10:34-35, onde Pedro diz que Deus não faz acepção de pessoas e que todos os que o buscam são aceitos por Ele. Esses versículos mostram que Deus ama todas as pessoas, independentemente de sua origem, e que Ele os aceita quando eles se convertem.</w:t>
        <w:br/>
        <w:t>_________________________________</w:t>
      </w:r>
      <w:r>
        <w:rPr>
          <w:b w:val="0"/>
          <w:i w:val="0"/>
          <w:color w:val="7B3D00"/>
        </w:rPr>
        <w:br/>
        <w:t>__________________________________</w:t>
        <w:br/>
        <w:t xml:space="preserve">Analise através de IA quanto a este Comentario acima: </w:t>
        <w:br/>
        <w:br/>
        <w:br/>
        <w:t>Esse texto explica como o Senhor ama os prosélitos e como Abraão é o pai deles. Ele também discute como os prosélitos são mais amados do que os israelitas quando eles estavam no Monte Sinai.</w:t>
        <w:br/>
        <w:br/>
        <w:t>Podemos usar isso para falar do evangelho usando versículos como Mateus 28:19, onde Jesus nos manda a ir e fazer discípulos de todas as nações, e Atos 10:34-35, onde Pedro diz que Deus não faz acepção de pessoas e que todos os que o buscam são aceitos por Ele. Esses versículos mostram que Deus ama todas as pessoas, independentemente de sua origem, e que Ele os aceita quando eles se convertem.</w:t>
        <w:br/>
        <w:t>_________________________________</w:t>
      </w:r>
      <w:r>
        <w:t>(&lt;a class ="refLink" href="/Genesis.14.1" data-ref="Genesis 14:1"&gt;Gen. 14:1&lt;/a&gt;:) &lt;small&gt;NOW IT CAME TO PASS IN THE DAYS OF AMRAPHEL&lt;/small&gt;. Let our master instruct us: In regard to a proselyte who converts on the eve of Passover, how does he eat his paschal offering? Thus have our masters taught (in &lt;i&gt;Pes.&lt;/i&gt; 8:8)&lt;sup class="footnote-marker"&gt;21&lt;/sup&gt;&lt;i class="footnote"&gt;&lt;i&gt;Tanh&lt;/i&gt;., &lt;a class ="refLink" href="/Genesis.3.6" data-ref="Genesis 3:6"&gt;Gen. 3:6&lt;/a&gt;.&lt;/i&gt; &lt;small&gt;THE BET SHAMMAY SAY: HE IMMERSES AND EATS HIS PASCHAL OFFERING ON THE EVE, BUT THE BET HILLEL SAY: ONE WHO TURNS ASIDE FROM A STATE OF UNCIRCUMCISION IS AS ONE WHO TURNS ASIDE FROM THE GRAVE&lt;/small&gt;.&lt;sup class="footnote-marker"&gt;22&lt;/sup&gt;&lt;i class="footnote"&gt;Thus such a proselyte might not eat his paschal offering because he needed a far more elaborate purification than could be carried out in a single day or less.&lt;/i&gt; Resh Laqish said: The proselyte who converts is more beloved than Israel when they stood at Mount Sinai. Why? Because, if they had not seen the thunder and lightning, the mountains trembling, and the noise of the trumpets, they would not have accepted the Torah. But this &amp;lt; proselyte &amp;gt;, who did not see one of them, came, resigned himself to the Holy One, and took upon himself the Kingdom of Heaven. Is there one of you more lovable than this one? Once upon a time Onqelos the Proselyte questioned a certain elder and said to him: How the Holy One loves the proselyte when he has stated (in &lt;a class ="refLink" href="/Deuteronomy.10.18" data-ref="Deuteronomy 10:18"&gt;Deut. 10:18&lt;/a&gt; that one should) &lt;small&gt;LOVE {THE} [a] PROSELYTE IN GIVING HIM FOOD AND CLOTHING&lt;/small&gt;!&lt;sup class="footnote-marker"&gt;23&lt;/sup&gt;&lt;i class="footnote"&gt;Cf. &lt;a class ="refLink" href="/Bereishit_Rabbah.70.5" data-ref="Bereishit Rabbah 70:5"&gt;Gen. R. 70:5&lt;/a&gt;; &lt;a class ="refLink" href="/Shemot_Rabbah.19.4" data-ref="Shemot Rabbah 19:4"&gt;Exod. R. 19:4&lt;/a&gt;; &lt;a class ="refLink" href="/Bamidbar_Rabbah.8.10" data-ref="Bamidbar Rabbah 8:10"&gt;Numb. R. 8:10&lt;/a&gt;; &lt;a class ="refLink" href="/Kohelet_Rabbah.7.8.1" data-ref="Kohelet Rabbah 7:8:1"&gt;Eccl. R. 7:8:1&lt;/a&gt;.&lt;/i&gt; Is that everything? &lt;small&gt;FOOD AND CLOTHING&lt;/small&gt;? He said to him: But did not our father Jacob seek only this? Thus it is stated (in &lt;a class ="refLink" href="/Genesis.28.20" data-ref="Genesis 28:20"&gt;Gen. 28:20&lt;/a&gt;): &lt;small&gt;AND &amp;lt; IF GOD &amp;gt; GIVES ME FOOD TO EAT AND CLOTHING TO PUT ON&lt;/small&gt; &amp;lt; … &amp;gt;. Our masters have said: The proselyte is beloved because the Holy One had &amp;lt; the following &amp;gt; written about himself (in &lt;a class ="refLink" href="/Jeremiah.14.8" data-ref="Jeremiah 14:8"&gt;Jer. 14:8&lt;/a&gt;): &lt;small&gt;WHY ARE YOU LIKE A PROSELYTE IN THE LAND&lt;/small&gt;? The Holy One said: Thus do I love the proselyte. Moreover, Abraham is the father of proselytes,&lt;sup class="footnote-marker"&gt;24&lt;/sup&gt;&lt;i class="footnote"&gt;On Abraham being a proselyte, see &lt;i&gt;Mekh. R. I., Neziqin&lt;/i&gt; 18.&lt;/i&gt; and these wicked ones have come to join &amp;lt; in battle &amp;gt; against him. Woe to them, for their end is to fall (&lt;i&gt;PL&lt;/i&gt;) before him. Where is it shown? From what they read on the matter (in &lt;a class ="refLink" href="/Genesis.14.1" data-ref="Genesis 14:1"&gt;Gen. 14:1&lt;/a&gt;): &lt;small&gt;NOW IT CAME TO PASS IN THE DAYS OF AMRAPHEL ('&lt;i&gt;MRPL&lt;/i&gt;)&lt;/small&gt;.&lt;sup class="footnote-marker"&gt;25&lt;/sup&gt;&lt;i class="footnote"&gt;The Hebrew letters can mean, “He said (’&lt;i&gt;MR&lt;/i&gt;): Fall (&lt;i&gt;PL&lt;/i&gt;).” For other interpretations of the name, see &lt;i&gt;‘Eruv&lt;/i&gt;. 53a.&lt;/i&gt;</w:t>
      </w:r>
    </w:p>
    <w:p>
      <w:pPr>
        <w:ind w:left="432"/>
      </w:pPr>
      <w:r>
        <w:t>Midrash: Midrash Lekach Tov, Genesis 27:3:5</w:t>
        <w:br/>
      </w:r>
      <w:r>
        <w:rPr>
          <w:b w:val="0"/>
          <w:i w:val="0"/>
          <w:color w:val="6B5E9B"/>
        </w:rPr>
        <w:t xml:space="preserve">תאזה rad. אזה verwandt mit עזה </w:t>
      </w:r>
      <w:r>
        <w:rPr>
          <w:b w:val="0"/>
          <w:i/>
          <w:color w:val="6B5E9B"/>
        </w:rPr>
      </w:r>
      <w:r>
        <w:rPr>
          <w:b w:val="0"/>
          <w:i/>
          <w:color w:val="6B5E9B"/>
        </w:rPr>
        <w:t>krumm</w:t>
      </w:r>
      <w:r>
        <w:rPr>
          <w:b w:val="0"/>
          <w:i w:val="0"/>
          <w:color w:val="6B5E9B"/>
        </w:rPr>
      </w:r>
      <w:r>
        <w:rPr>
          <w:b w:val="0"/>
          <w:i w:val="0"/>
          <w:color w:val="6B5E9B"/>
        </w:rPr>
        <w:t xml:space="preserve">,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w:t>
      </w:r>
      <w:r>
        <w:rPr>
          <w:b w:val="0"/>
          <w:i/>
          <w:color w:val="6B5E9B"/>
        </w:rPr>
      </w:r>
      <w:r>
        <w:rPr>
          <w:b w:val="0"/>
          <w:i/>
          <w:color w:val="6B5E9B"/>
        </w:rPr>
        <w:t>Bogenlinie</w:t>
      </w:r>
      <w:r>
        <w:rPr>
          <w:b w:val="0"/>
          <w:i w:val="0"/>
          <w:color w:val="6B5E9B"/>
        </w:rPr>
      </w:r>
      <w:r>
        <w:rPr>
          <w:b w:val="0"/>
          <w:i w:val="0"/>
          <w:color w:val="6B5E9B"/>
        </w:rPr>
        <w:t xml:space="preserve"> um mich zu beschreiben, suche die Grenzen meines Gebietes zu erweitern, mich zum Mittelpunkt eines größeren Kreises zu machen.</w:t>
      </w:r>
      <w:r>
        <w:br/>
        <w:t>__________________________________</w:t>
        <w:br/>
        <w:t xml:space="preserve">Analise através de IA quanto a este Comentario acima: </w:t>
        <w:br/>
        <w:br/>
        <w:br/>
        <w:t>Resumidamente, este texto fala sobre a direção que as pessoas tomam em suas vidas. O termo "יָשָר" significa algo que está dentro do caminho certo, enquanto "מְתָאוֹה" significa sair desse caminho e buscar algo além.</w:t>
        <w:br/>
        <w:br/>
        <w:t>O evangelho ensina que devemos seguir o caminho de Deus e não nos desviar dele. Romanos 3:23 diz: "Porque todos pecaram e destituídos estão da glória de Deus". Isso significa que todos nós nos desviamos do caminho certo, mas Deus nos oferece a chance de voltar ao caminho certo através de Jesus Cristo. João 14:6 diz: "Eu sou o caminho, a verdade e a vida; ninguém vem ao Pai senão por mim". Jesus é o único caminho para a salvação eterna.</w:t>
        <w:br/>
        <w:t>_________________________________</w:t>
      </w:r>
      <w:r>
        <w:rPr>
          <w:b w:val="0"/>
          <w:i w:val="0"/>
          <w:color w:val="7B3D00"/>
        </w:rPr>
        <w:br/>
        <w:t>__________________________________</w:t>
        <w:br/>
        <w:t xml:space="preserve">Analise através de IA quanto a este Comentario acima: </w:t>
        <w:br/>
        <w:br/>
        <w:br/>
        <w:t>Resumidamente, este texto fala sobre a direção que as pessoas tomam em suas vidas. O termo "יָשָר" significa algo que está dentro do caminho certo, enquanto "מְתָאוֹה" significa sair desse caminho e buscar algo além.</w:t>
        <w:br/>
        <w:br/>
        <w:t>O evangelho ensina que devemos seguir o caminho de Deus e não nos desviar dele. Romanos 3:23 diz: "Porque todos pecaram e destituídos estão da glória de Deus". Isso significa que todos nós nos desviamos do caminho certo, mas Deus nos oferece a chance de voltar ao caminho certo através de Jesus Cristo. João 14:6 diz: "Eu sou o caminho, a verdade e a vida; ninguém vem ao Pai senão por mim". Jesus é o único caminho para a salvação eterna.</w:t>
        <w:br/>
        <w:t>_________________________________</w:t>
      </w:r>
      <w:r>
        <w:t>תאזה rad. אזה verwandt mit עזה &lt;i&gt;krumm&lt;/i&gt;,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&lt;i&gt;Bogenlinie&lt;/i&gt; um mich zu beschreiben, suche die Grenzen meines Gebietes zu erweitern, mich zum Mittelpunkt eines größeren Kreises zu machen.</w:t>
      </w:r>
    </w:p>
    <w:p>
      <w:pPr>
        <w:ind w:left="432"/>
      </w:pPr>
      <w:r>
        <w:t>Midrash: Bamidbar Rabbah 10:4</w:t>
        <w:br/>
      </w:r>
      <w:r>
        <w:rPr>
          <w:b w:val="0"/>
          <w:i w:val="0"/>
          <w:color w:val="6B5E9B"/>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Resumindo, a mulher viu com seus olhos mentais que o fruto era bom para comer, e ela o compartilhou com seu marido e ele também o comeu. Isso mostra que Deus criou o homem e a mulher com a capacidade de discernir o que é bom e o que é ruim. Podemos usar isso para falar do evangelho, lembrando que Deus nos deu o livre-arbítrio para escolher o que é bom para nós. Alguns versículos que mostram isso são: João 3:16 - "Porque Deus amou o mundo de tal maneira que deu o seu Filho unigênito, para que todo aquele que nele crê não pereça, mas tenha a vida eterna"; Romanos 6:23 - "Porque a salvação do pecado é a morte, mas a dádiva gratuita de Deus é a vida eterna em Cristo Jesus, nosso Senhor".</w:t>
        <w:br/>
        <w:t>_________________________________</w:t>
      </w:r>
      <w:r>
        <w:rPr>
          <w:b w:val="0"/>
          <w:i w:val="0"/>
          <w:color w:val="7B3D00"/>
        </w:rPr>
        <w:br/>
        <w:t>__________________________________</w:t>
        <w:br/>
        <w:t xml:space="preserve">Analise através de IA quanto a este Comentario acima: </w:t>
        <w:br/>
        <w:br/>
        <w:br/>
        <w:t>Resumindo, a mulher viu com seus olhos mentais que o fruto era bom para comer, e ela o compartilhou com seu marido e ele também o comeu. Isso mostra que Deus criou o homem e a mulher com a capacidade de discernir o que é bom e o que é ruim. Podemos usar isso para falar do evangelho, lembrando que Deus nos deu o livre-arbítrio para escolher o que é bom para nós. Alguns versículos que mostram isso são: João 3:16 - "Porque Deus amou o mundo de tal maneira que deu o seu Filho unigênito, para que todo aquele que nele crê não pereça, mas tenha a vida eterna"; Romanos 6:23 - "Porque a salvação do pecado é a morte, mas a dádiva gratuita de Deus é a vida eterna em Cristo Jesus, nosso Senhor".</w:t>
        <w:br/>
        <w:t>_________________________________</w:t>
      </w:r>
      <w:r>
        <w:t>ותרא האשה, “the woman saw,” with her mental eye; as in &lt;a class ="refLink" href="/Ecclesiastes.1.17" data-ref="Ecclesiastes 1:17"&gt;Kohelet 1,17&lt;/a&gt;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p>
    <w:p>
      <w:pPr>
        <w:ind w:left="432"/>
      </w:pPr>
      <w:r>
        <w:t>Midrash: Bamidbar Rabbah 10:2</w:t>
        <w:br/>
      </w:r>
      <w:r>
        <w:rPr>
          <w:b w:val="0"/>
          <w:i w:val="0"/>
          <w:color w:val="1E6A39"/>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Resumindo, a mulher viu, com seus olhos mentais, que o fruto era bom para comer. Ela o comeu e também deu para seu marido para que ele também o comesse.</w:t>
        <w:br/>
        <w:br/>
        <w:t>A partir disso, podemos ver que Deus nos deu o livre arbítrio para tomar decisões. Como diz em Romanos 14:23: "Tudo o que não é de fé é pecado". Portanto, devemos tomar decisões baseadas na fé, pois Deus nos dá a sabedoria para fazer escolhas certas. Como diz em Provérbios 3:5-6: "Confie no Senhor de todo o seu coração e não se apoie em seu próprio entendimento; reconheça-o em todos os seus caminhos, e ele endireitará as suas veredas."</w:t>
        <w:br/>
        <w:t>_________________________________</w:t>
      </w:r>
      <w:r>
        <w:rPr>
          <w:b w:val="0"/>
          <w:i w:val="0"/>
          <w:color w:val="7B3D00"/>
        </w:rPr>
        <w:br/>
        <w:t>__________________________________</w:t>
        <w:br/>
        <w:t xml:space="preserve">Analise através de IA quanto a este Comentario acima: </w:t>
        <w:br/>
        <w:br/>
        <w:br/>
        <w:t>Resumindo, a mulher viu, com seus olhos mentais, que o fruto era bom para comer. Ela o comeu e também deu para seu marido para que ele também o comesse.</w:t>
        <w:br/>
        <w:br/>
        <w:t>A partir disso, podemos ver que Deus nos deu o livre arbítrio para tomar decisões. Como diz em Romanos 14:23: "Tudo o que não é de fé é pecado". Portanto, devemos tomar decisões baseadas na fé, pois Deus nos dá a sabedoria para fazer escolhas certas. Como diz em Provérbios 3:5-6: "Confie no Senhor de todo o seu coração e não se apoie em seu próprio entendimento; reconheça-o em todos os seus caminhos, e ele endireitará as suas veredas."</w:t>
        <w:br/>
        <w:t>_________________________________</w:t>
      </w:r>
    </w:p>
    <w:p>
      <w:pPr>
        <w:ind w:left="432"/>
      </w:pPr>
      <w:r>
        <w:t>Midrash: Midrash Tanchuma Buber, Shmini 13:1</w:t>
        <w:br/>
      </w:r>
      <w:r>
        <w:rPr>
          <w:b w:val="0"/>
          <w:i w:val="0"/>
          <w:color w:val="1E6A39"/>
        </w:rPr>
        <w:t xml:space="preserve">Job said (in Job 14:4): </w:t>
      </w:r>
      <w:r>
        <w:rPr>
          <w:b w:val="0"/>
          <w:i w:val="0"/>
          <w:color w:val="1E6A39"/>
        </w:rPr>
      </w:r>
      <w:r>
        <w:rPr>
          <w:b w:val="0"/>
          <w:i w:val="0"/>
          <w:color w:val="1E6A39"/>
        </w:rPr>
        <w:t>WHO CAN PRODUCE SOMETHING CLEAN OUT OF SOMETHING UNCLEAN? NO ONE</w:t>
      </w:r>
      <w:r>
        <w:rPr>
          <w:b w:val="0"/>
          <w:i w:val="0"/>
          <w:color w:val="1E6A39"/>
        </w:rPr>
      </w:r>
      <w:r>
        <w:rPr>
          <w:b w:val="0"/>
          <w:i w:val="0"/>
          <w:color w:val="1E6A39"/>
        </w:rPr>
        <w:t>. After the Holy One permitted the cow and forbade the camel, who could declare clean or declare unclean?56</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Lev. 3:8.</w:t>
      </w:r>
      <w:r>
        <w:rPr>
          <w:b w:val="0"/>
          <w:i w:val="0"/>
          <w:color w:val="1E6A39"/>
        </w:rPr>
      </w:r>
      <w:r>
        <w:rPr>
          <w:b w:val="0"/>
          <w:i w:val="0"/>
          <w:color w:val="1E6A39"/>
        </w:rPr>
        <w:t xml:space="preserve"> Who has done so? No one. Not a single person in the world. Come and see: Originally at the creation of the world, everything was permitted, as stated (in Gen. 9:3): </w:t>
      </w:r>
      <w:r>
        <w:rPr>
          <w:b w:val="0"/>
          <w:i w:val="0"/>
          <w:color w:val="1E6A39"/>
        </w:rPr>
      </w:r>
      <w:r>
        <w:rPr>
          <w:b w:val="0"/>
          <w:i w:val="0"/>
          <w:color w:val="1E6A39"/>
        </w:rPr>
        <w:t>AS WITH THE GREEN GRASS, I HAVE GIVEN YOU EVERYTHING</w:t>
      </w:r>
      <w:r>
        <w:rPr>
          <w:b w:val="0"/>
          <w:i w:val="0"/>
          <w:color w:val="1E6A39"/>
        </w:rPr>
      </w:r>
      <w:r>
        <w:rPr>
          <w:b w:val="0"/>
          <w:i w:val="0"/>
          <w:color w:val="1E6A39"/>
        </w:rPr>
        <w:t>. Then after Israel stood by Mount Sinai, he increased Torah and commandments for them in order to give them a good reward. But if so, why did he not so command the first Adam? The Holy One said: When I ordained an easy commandment for him, he transgressed against it. How could he fulfill all these commandments? On the very day on which it was commanded, on that day he nullified and transgressed against them (sic).57</w:t>
      </w:r>
      <w:r>
        <w:rPr>
          <w:b w:val="0"/>
          <w:i/>
          <w:color w:val="1E6A39"/>
        </w:rPr>
      </w:r>
      <w:r>
        <w:rPr>
          <w:b w:val="0"/>
          <w:i/>
          <w:color w:val="1E6A39"/>
        </w:rPr>
        <w:t xml:space="preserve">Cf. the parallel in </w:t>
      </w:r>
      <w:r>
        <w:rPr>
          <w:b w:val="0"/>
          <w:i/>
          <w:color w:val="1E6A39"/>
        </w:rPr>
      </w:r>
      <w:r>
        <w:rPr>
          <w:b w:val="0"/>
          <w:i/>
          <w:color w:val="1E6A39"/>
        </w:rPr>
        <w:t>Tanh</w:t>
      </w:r>
      <w:r>
        <w:rPr>
          <w:b w:val="0"/>
          <w:i w:val="0"/>
          <w:color w:val="1E6A39"/>
        </w:rPr>
      </w:r>
      <w:r>
        <w:rPr>
          <w:b w:val="0"/>
          <w:i w:val="0"/>
          <w:color w:val="1E6A39"/>
        </w:rPr>
        <w:t>., Lev. 3:8, which reads here: “Transgressed against it.”</w:t>
      </w:r>
      <w:r>
        <w:rPr>
          <w:b w:val="0"/>
          <w:i w:val="0"/>
          <w:color w:val="1E6A39"/>
        </w:rPr>
      </w:r>
      <w:r>
        <w:rPr>
          <w:b w:val="0"/>
          <w:i w:val="0"/>
          <w:color w:val="1E6A39"/>
        </w:rPr>
        <w:t xml:space="preserve"> He was unable to remain obedient to the command for a single day. How &amp;lt; did his disobedience happen &amp;gt;?58</w:t>
      </w:r>
      <w:r>
        <w:rPr>
          <w:b w:val="0"/>
          <w:i/>
          <w:color w:val="1E6A39"/>
        </w:rPr>
      </w:r>
      <w:r>
        <w:rPr>
          <w:b w:val="0"/>
          <w:i/>
          <w:color w:val="1E6A39"/>
        </w:rPr>
        <w:t xml:space="preserve">Cf. the traditional </w:t>
      </w:r>
      <w:r>
        <w:rPr>
          <w:b w:val="0"/>
          <w:i/>
          <w:color w:val="1E6A39"/>
        </w:rPr>
      </w:r>
      <w:r>
        <w:rPr>
          <w:b w:val="0"/>
          <w:i/>
          <w:color w:val="1E6A39"/>
        </w:rPr>
        <w:t>Tanhuma</w:t>
      </w:r>
      <w:r>
        <w:rPr>
          <w:b w:val="0"/>
          <w:i w:val="0"/>
          <w:color w:val="1E6A39"/>
        </w:rPr>
      </w:r>
      <w:r>
        <w:rPr>
          <w:b w:val="0"/>
          <w:i w:val="0"/>
          <w:color w:val="1E6A39"/>
        </w:rPr>
        <w:t>, which reads: “How did the Holy One create the human?”</w:t>
      </w:r>
      <w:r>
        <w:rPr>
          <w:b w:val="0"/>
          <w:i w:val="0"/>
          <w:color w:val="1E6A39"/>
        </w:rPr>
      </w:r>
      <w:r>
        <w:rPr>
          <w:b w:val="0"/>
          <w:i w:val="0"/>
          <w:color w:val="1E6A39"/>
        </w:rPr>
        <w:t xml:space="preserve"> R. Judah ben Pedayah said: Twelve hours make up the day. In the first hour the first Adam arose in the thought of the Holy One &amp;lt; with a view &amp;gt; to creation.59</w:t>
      </w:r>
      <w:r>
        <w:rPr>
          <w:b w:val="0"/>
          <w:i/>
          <w:color w:val="1E6A39"/>
        </w:rPr>
      </w:r>
      <w:r>
        <w:rPr>
          <w:b w:val="0"/>
          <w:i/>
          <w:color w:val="1E6A39"/>
        </w:rPr>
      </w:r>
      <w:r>
        <w:rPr>
          <w:b w:val="0"/>
          <w:i/>
          <w:color w:val="1E6A39"/>
        </w:rPr>
      </w:r>
      <w:r>
        <w:rPr>
          <w:b w:val="0"/>
          <w:i/>
          <w:color w:val="1E6A39"/>
        </w:rPr>
        <w:t>PRK</w:t>
      </w:r>
      <w:r>
        <w:rPr>
          <w:b w:val="0"/>
          <w:i w:val="0"/>
          <w:color w:val="1E6A39"/>
        </w:rPr>
      </w:r>
      <w:r>
        <w:rPr>
          <w:b w:val="0"/>
          <w:i w:val="0"/>
          <w:color w:val="1E6A39"/>
        </w:rPr>
        <w:t xml:space="preserve"> 23:1; </w:t>
      </w:r>
      <w:r>
        <w:rPr>
          <w:b w:val="0"/>
          <w:i/>
          <w:color w:val="1E6A39"/>
        </w:rPr>
      </w:r>
      <w:r>
        <w:rPr>
          <w:b w:val="0"/>
          <w:i/>
          <w:color w:val="1E6A39"/>
        </w:rPr>
        <w:t>PR</w:t>
      </w:r>
      <w:r>
        <w:rPr>
          <w:b w:val="0"/>
          <w:i w:val="0"/>
          <w:color w:val="1E6A39"/>
        </w:rPr>
      </w:r>
      <w:r>
        <w:rPr>
          <w:b w:val="0"/>
          <w:i w:val="0"/>
          <w:color w:val="1E6A39"/>
        </w:rPr>
        <w:t xml:space="preserve"> 46:2; M. Pss. 92:3; Lev. R. 29:1; cf. </w:t>
      </w:r>
      <w:r>
        <w:rPr>
          <w:b w:val="0"/>
          <w:i/>
          <w:color w:val="1E6A39"/>
        </w:rPr>
      </w:r>
      <w:r>
        <w:rPr>
          <w:b w:val="0"/>
          <w:i/>
          <w:color w:val="1E6A39"/>
        </w:rPr>
        <w:t>Sanh</w:t>
      </w:r>
      <w:r>
        <w:rPr>
          <w:b w:val="0"/>
          <w:i w:val="0"/>
          <w:color w:val="1E6A39"/>
        </w:rPr>
      </w:r>
      <w:r>
        <w:rPr>
          <w:b w:val="0"/>
          <w:i w:val="0"/>
          <w:color w:val="1E6A39"/>
        </w:rPr>
        <w:t xml:space="preserve">. 38b; </w:t>
      </w:r>
      <w:r>
        <w:rPr>
          <w:b w:val="0"/>
          <w:i/>
          <w:color w:val="1E6A39"/>
        </w:rPr>
      </w:r>
      <w:r>
        <w:rPr>
          <w:b w:val="0"/>
          <w:i/>
          <w:color w:val="1E6A39"/>
        </w:rPr>
        <w:t>ARN</w:t>
      </w:r>
      <w:r>
        <w:rPr>
          <w:b w:val="0"/>
          <w:i w:val="0"/>
          <w:color w:val="1E6A39"/>
        </w:rPr>
      </w:r>
      <w:r>
        <w:rPr>
          <w:b w:val="0"/>
          <w:i w:val="0"/>
          <w:color w:val="1E6A39"/>
        </w:rPr>
        <w:t xml:space="preserve">, A, 1; </w:t>
      </w:r>
      <w:r>
        <w:rPr>
          <w:b w:val="0"/>
          <w:i/>
          <w:color w:val="1E6A39"/>
        </w:rPr>
      </w:r>
      <w:r>
        <w:rPr>
          <w:b w:val="0"/>
          <w:i/>
          <w:color w:val="1E6A39"/>
        </w:rPr>
        <w:t>PRE</w:t>
      </w:r>
      <w:r>
        <w:rPr>
          <w:b w:val="0"/>
          <w:i w:val="0"/>
          <w:color w:val="1E6A39"/>
        </w:rPr>
      </w:r>
      <w:r>
        <w:rPr>
          <w:b w:val="0"/>
          <w:i w:val="0"/>
          <w:color w:val="1E6A39"/>
        </w:rPr>
        <w:t xml:space="preserve"> 11.</w:t>
      </w:r>
      <w:r>
        <w:rPr>
          <w:b w:val="0"/>
          <w:i w:val="0"/>
          <w:color w:val="1E6A39"/>
        </w:rPr>
      </w:r>
      <w:r>
        <w:rPr>
          <w:b w:val="0"/>
          <w:i w:val="0"/>
          <w:color w:val="1E6A39"/>
        </w:rPr>
        <w:t xml:space="preserve"> In the second he consulted with the ministering angels. In the third he gathered his dust. In the fourth he kneaded him. In the fifth he shaped him. In the sixth he stood him up as a </w:t>
      </w:r>
      <w:r>
        <w:rPr>
          <w:b w:val="0"/>
          <w:i/>
          <w:color w:val="1E6A39"/>
        </w:rPr>
      </w:r>
      <w:r>
        <w:rPr>
          <w:b w:val="0"/>
          <w:i/>
          <w:color w:val="1E6A39"/>
        </w:rPr>
        <w:t>golem</w:t>
      </w:r>
      <w:r>
        <w:rPr>
          <w:b w:val="0"/>
          <w:i w:val="0"/>
          <w:color w:val="1E6A39"/>
        </w:rPr>
      </w:r>
      <w:r>
        <w:rPr>
          <w:b w:val="0"/>
          <w:i w:val="0"/>
          <w:color w:val="1E6A39"/>
        </w:rPr>
        <w:t xml:space="preserve">. In the seventh he blew breath into him, as stated (in Gen. 2:7): </w:t>
      </w:r>
      <w:r>
        <w:rPr>
          <w:b w:val="0"/>
          <w:i w:val="0"/>
          <w:color w:val="1E6A39"/>
        </w:rPr>
      </w:r>
      <w:r>
        <w:rPr>
          <w:b w:val="0"/>
          <w:i w:val="0"/>
          <w:color w:val="1E6A39"/>
        </w:rPr>
        <w:t>AND HE BLEW INTO HIS NOSTRILS THE BREATH OF LIFE</w:t>
      </w:r>
      <w:r>
        <w:rPr>
          <w:b w:val="0"/>
          <w:i w:val="0"/>
          <w:color w:val="1E6A39"/>
        </w:rPr>
      </w:r>
      <w:r>
        <w:rPr>
          <w:b w:val="0"/>
          <w:i w:val="0"/>
          <w:color w:val="1E6A39"/>
        </w:rPr>
        <w:t>. In the eighth he brought him into the Garden of Eden. In the ninth he commanded him: Eat of this, and do not eat of that. In the tenth he sinned. In the eleventh he was judged. In the twelfth he was expelled. Thus you must conclude that he did not remain obedient to the commandment for even a single hour. R. Judah ben Pedayah said: Would that someone remove the dust from your eyes, O First Adam, you who could not persevere in your temptation for even a single hour, while here your children are keeping all the commandments which were given to them and persevering in them!60</w:t>
      </w:r>
      <w:r>
        <w:rPr>
          <w:b w:val="0"/>
          <w:i/>
          <w:color w:val="1E6A39"/>
        </w:rPr>
      </w:r>
      <w:r>
        <w:rPr>
          <w:b w:val="0"/>
          <w:i/>
          <w:color w:val="1E6A39"/>
        </w:rPr>
        <w:t>Gen. R. 21:7; cf. Lev. R. 25:2.</w:t>
      </w:r>
      <w:r>
        <w:rPr>
          <w:b w:val="0"/>
          <w:i w:val="0"/>
          <w:color w:val="1E6A39"/>
        </w:rPr>
      </w:r>
      <w:r>
        <w:rPr>
          <w:b w:val="0"/>
          <w:i w:val="0"/>
          <w:color w:val="1E6A39"/>
        </w:rPr>
        <w:t xml:space="preserve"> One of them rises to plant, till, weed, prune, take pains to irrigate, and see the fruits of his plantings when they produce first fruits. Then he folds his hands and does not taste them, in order to fulfill what is stated (in Lev. 19:23): </w:t>
      </w:r>
      <w:r>
        <w:rPr>
          <w:b w:val="0"/>
          <w:i w:val="0"/>
          <w:color w:val="1E6A39"/>
        </w:rPr>
      </w:r>
      <w:r>
        <w:rPr>
          <w:b w:val="0"/>
          <w:i w:val="0"/>
          <w:color w:val="1E6A39"/>
        </w:rPr>
        <w:t>THREE YEARS &amp;lt; IT SHALL BE</w:t>
      </w:r>
      <w:r>
        <w:rPr>
          <w:b w:val="0"/>
          <w:i w:val="0"/>
          <w:color w:val="1E6A39"/>
        </w:rPr>
      </w:r>
      <w:r>
        <w:rPr>
          <w:b w:val="0"/>
          <w:i w:val="0"/>
          <w:color w:val="1E6A39"/>
        </w:rPr>
        <w:t xml:space="preserve">] </w:t>
      </w:r>
      <w:r>
        <w:rPr>
          <w:b w:val="0"/>
          <w:i w:val="0"/>
          <w:color w:val="1E6A39"/>
        </w:rPr>
      </w:r>
      <w:r>
        <w:rPr>
          <w:b w:val="0"/>
          <w:i w:val="0"/>
          <w:color w:val="1E6A39"/>
        </w:rPr>
        <w:t>FORBIDDEN</w:t>
      </w:r>
      <w:r>
        <w:rPr>
          <w:b w:val="0"/>
          <w:i w:val="0"/>
          <w:color w:val="1E6A39"/>
        </w:rPr>
      </w:r>
      <w:r>
        <w:rPr>
          <w:b w:val="0"/>
          <w:i w:val="0"/>
          <w:color w:val="1E6A39"/>
        </w:rPr>
        <w:t xml:space="preserve"> [</w:t>
      </w:r>
      <w:r>
        <w:rPr>
          <w:b w:val="0"/>
          <w:i w:val="0"/>
          <w:color w:val="1E6A39"/>
        </w:rPr>
      </w:r>
      <w:r>
        <w:rPr>
          <w:b w:val="0"/>
          <w:i w:val="0"/>
          <w:color w:val="1E6A39"/>
        </w:rPr>
        <w:t>TO YOU</w:t>
      </w:r>
      <w:r>
        <w:rPr>
          <w:b w:val="0"/>
          <w:i w:val="0"/>
          <w:color w:val="1E6A39"/>
        </w:rPr>
      </w:r>
      <w:r>
        <w:rPr>
          <w:b w:val="0"/>
          <w:i w:val="0"/>
          <w:color w:val="1E6A39"/>
        </w:rPr>
        <w:t xml:space="preserve">]…. But in the case of the first Adam, it was told him: Eat of this, and do not eat of that. [It is so stated (in Gen. 2:16–17): </w:t>
      </w:r>
      <w:r>
        <w:rPr>
          <w:b w:val="0"/>
          <w:i w:val="0"/>
          <w:color w:val="1E6A39"/>
        </w:rPr>
      </w:r>
      <w:r>
        <w:rPr>
          <w:b w:val="0"/>
          <w:i w:val="0"/>
          <w:color w:val="1E6A39"/>
        </w:rPr>
        <w:t>YOU MAY FREELY EAT OF ANY TREE IN THE GARDEN; BUT AS FOR THE TREE OF THE KNOWLEDGE &amp;lt; OF GOOD AND EVIL, YOU MAY NOT EAT OF IT</w:t>
      </w:r>
      <w:r>
        <w:rPr>
          <w:b w:val="0"/>
          <w:i w:val="0"/>
          <w:color w:val="1E6A39"/>
        </w:rPr>
      </w:r>
      <w:r>
        <w:rPr>
          <w:b w:val="0"/>
          <w:i w:val="0"/>
          <w:color w:val="1E6A39"/>
        </w:rPr>
        <w:t xml:space="preserve"> &amp;gt;…. ] He did not remain obedient to the commandment for a single hour. [Instead (according to Gen. 3:6), </w:t>
      </w:r>
      <w:r>
        <w:rPr>
          <w:b w:val="0"/>
          <w:i w:val="0"/>
          <w:color w:val="1E6A39"/>
        </w:rPr>
      </w:r>
      <w:r>
        <w:rPr>
          <w:b w:val="0"/>
          <w:i w:val="0"/>
          <w:color w:val="1E6A39"/>
        </w:rPr>
        <w:t>THEN SHE ALSO GAVE SOME TO HER HUSBAND, AND HE ATE</w:t>
      </w:r>
      <w:r>
        <w:rPr>
          <w:b w:val="0"/>
          <w:i w:val="0"/>
          <w:color w:val="1E6A39"/>
        </w:rPr>
      </w:r>
      <w:r>
        <w:rPr>
          <w:b w:val="0"/>
          <w:i w:val="0"/>
          <w:color w:val="1E6A39"/>
        </w:rPr>
        <w:t xml:space="preserve">.] But [when] your children were commanded to eat this and not to eat that, [they remained obedient to those &amp;lt; commandments &amp;gt;]. And &amp;lt; this obedience is &amp;gt; especially &amp;lt; evident &amp;gt; when someone from Israel takes a bovine, an ox, or a lamb, slaughters it ritually, skins it, washes it, and inspects its health. When it is found to be unfit, he holds back and does not eat it. Ergo (in II Sam. 22:31 = Ps. 18:31 [30], cont.): </w:t>
      </w:r>
      <w:r>
        <w:rPr>
          <w:b w:val="0"/>
          <w:i w:val="0"/>
          <w:color w:val="1E6A39"/>
        </w:rPr>
      </w:r>
      <w:r>
        <w:rPr>
          <w:b w:val="0"/>
          <w:i w:val="0"/>
          <w:color w:val="1E6A39"/>
        </w:rPr>
        <w:t>THE WORD OF THE LORD IS PURE</w:t>
      </w:r>
      <w:r>
        <w:rPr>
          <w:b w:val="0"/>
          <w:i w:val="0"/>
          <w:color w:val="1E6A39"/>
        </w:rPr>
      </w:r>
      <w:r>
        <w:rPr>
          <w:b w:val="0"/>
          <w:i w:val="0"/>
          <w:color w:val="1E6A39"/>
        </w:rPr>
        <w:t xml:space="preserve">. [For that reason, the first Adam was not given commandments, because it was revealed to the Holy One that he could not remain obedient to them; but in the case of Israel, when the Holy One gave them many commandments, they accepted them and said (in Exod. 24:7): </w:t>
      </w:r>
      <w:r>
        <w:rPr>
          <w:b w:val="0"/>
          <w:i w:val="0"/>
          <w:color w:val="1E6A39"/>
        </w:rPr>
      </w:r>
      <w:r>
        <w:rPr>
          <w:b w:val="0"/>
          <w:i w:val="0"/>
          <w:color w:val="1E6A39"/>
        </w:rPr>
        <w:t>ALL THAT THE LORD HAS SPOKEN WE WILL CARRY OUT AND OBEY</w:t>
      </w:r>
      <w:r>
        <w:rPr>
          <w:b w:val="0"/>
          <w:i w:val="0"/>
          <w:color w:val="1E6A39"/>
        </w:rPr>
      </w:r>
      <w:r>
        <w:rPr>
          <w:b w:val="0"/>
          <w:i w:val="0"/>
          <w:color w:val="1E6A39"/>
        </w:rPr>
        <w:t xml:space="preserve">. He therefore warned them (in Lev. 11:2–4:) </w:t>
      </w:r>
      <w:r>
        <w:rPr>
          <w:b w:val="0"/>
          <w:i w:val="0"/>
          <w:color w:val="1E6A39"/>
        </w:rPr>
      </w:r>
      <w:r>
        <w:rPr>
          <w:b w:val="0"/>
          <w:i w:val="0"/>
          <w:color w:val="1E6A39"/>
        </w:rPr>
        <w:t>THESE ARE THE CREATURES THAT YOU MAY EAT</w:t>
      </w:r>
      <w:r>
        <w:rPr>
          <w:b w:val="0"/>
          <w:i w:val="0"/>
          <w:color w:val="1E6A39"/>
        </w:rPr>
      </w:r>
      <w:r>
        <w:rPr>
          <w:b w:val="0"/>
          <w:i w:val="0"/>
          <w:color w:val="1E6A39"/>
        </w:rPr>
        <w:t xml:space="preserve">…. </w:t>
      </w:r>
      <w:r>
        <w:rPr>
          <w:b w:val="0"/>
          <w:i w:val="0"/>
          <w:color w:val="1E6A39"/>
        </w:rPr>
      </w:r>
      <w:r>
        <w:rPr>
          <w:b w:val="0"/>
          <w:i w:val="0"/>
          <w:color w:val="1E6A39"/>
        </w:rPr>
        <w:t>THESE, HOWEVER, YOU MAY NOT EAT</w:t>
      </w:r>
      <w:r>
        <w:rPr>
          <w:b w:val="0"/>
          <w:i w:val="0"/>
          <w:color w:val="1E6A39"/>
        </w:rPr>
      </w:r>
      <w:r>
        <w:rPr>
          <w:b w:val="0"/>
          <w:i w:val="0"/>
          <w:color w:val="1E6A39"/>
        </w:rPr>
        <w:t>.]</w:t>
      </w:r>
      <w:r>
        <w:br/>
        <w:t>__________________________________</w:t>
        <w:br/>
        <w:t xml:space="preserve">Analise através de IA quanto a este Comentario acima: </w:t>
        <w:br/>
        <w:br/>
        <w:br/>
        <w:t>Resumindo, este texto fala sobre como o primeiro homem, Adão, não conseguiu obedecer ao comando de Deus por apenas uma hora, enquanto os filhos de Israel são capazes de obedecer a todos os mandamentos dados a eles. Isso mostra que Deus é puro e que Ele nos dá a capacidade de obedecer a Ele. Podemos usar isso para falar do evangelho, lembrando que Jesus nos deu a capacidade de obedecer a Deus, como diz em Romanos 5:19: "Porque, assim como pela desobediência de um só homem muitos foram constituídos pecadores, assim também pela obediência de um só muitos serão constituídos justos".</w:t>
        <w:br/>
        <w:t>_________________________________</w:t>
      </w:r>
      <w:r>
        <w:rPr>
          <w:b w:val="0"/>
          <w:i w:val="0"/>
          <w:color w:val="7B3D00"/>
        </w:rPr>
        <w:br/>
        <w:t>__________________________________</w:t>
        <w:br/>
        <w:t xml:space="preserve">Analise através de IA quanto a este Comentario acima: </w:t>
        <w:br/>
        <w:br/>
        <w:br/>
        <w:t>Resumindo, este texto fala sobre como o primeiro homem, Adão, não conseguiu obedecer ao comando de Deus por apenas uma hora, enquanto os filhos de Israel são capazes de obedecer a todos os mandamentos dados a eles. Isso mostra que Deus é puro e que Ele nos dá a capacidade de obedecer a Ele. Podemos usar isso para falar do evangelho, lembrando que Jesus nos deu a capacidade de obedecer a Deus, como diz em Romanos 5:19: "Porque, assim como pela desobediência de um só homem muitos foram constituídos pecadores, assim também pela obediência de um só muitos serão constituídos justos".</w:t>
        <w:br/>
        <w:t>_________________________________</w:t>
      </w:r>
    </w:p>
    <w:p>
      <w:pPr>
        <w:ind w:left="432"/>
      </w:pPr>
      <w:r>
        <w:t>Midrash: Esther Rabbah 3:9</w:t>
        <w:br/>
      </w:r>
      <w:r>
        <w:rPr>
          <w:b w:val="0"/>
          <w:i w:val="0"/>
          <w:color w:val="6B5E9B"/>
        </w:rPr>
        <w:t xml:space="preserve">Another interpretation: “Also, Vashti the queen made a women’s banquet.” Why did Scripture see fit to publicize the banquet of Vashti? Rabbi Yehoshua ben Korḥa said: Why to that extent? It is to inform you of the [degree] of luxury to which Esther was entering. Rabbi Meir said: If it is so for those who anger Him, all the more so for those who perform His will. </w:t>
      </w:r>
      <w:r>
        <w:rPr>
          <w:b w:val="0"/>
          <w:i w:val="0"/>
          <w:color w:val="6B5E9B"/>
        </w:rPr>
        <w:br/>
      </w:r>
      <w:r>
        <w:rPr>
          <w:b w:val="0"/>
          <w:i w:val="0"/>
          <w:color w:val="6B5E9B"/>
        </w:rPr>
        <w:t>Alternatively, “Also [</w:t>
      </w:r>
      <w:r>
        <w:rPr>
          <w:b w:val="0"/>
          <w:i/>
          <w:color w:val="6B5E9B"/>
        </w:rPr>
      </w:r>
      <w:r>
        <w:rPr>
          <w:b w:val="0"/>
          <w:i/>
          <w:color w:val="6B5E9B"/>
        </w:rPr>
        <w:t>gam</w:t>
      </w:r>
      <w:r>
        <w:rPr>
          <w:b w:val="0"/>
          <w:i w:val="0"/>
          <w:color w:val="6B5E9B"/>
        </w:rPr>
      </w:r>
      <w:r>
        <w:rPr>
          <w:b w:val="0"/>
          <w:i w:val="0"/>
          <w:color w:val="6B5E9B"/>
        </w:rPr>
        <w:t>], Vashti the queen” – also [</w:t>
      </w:r>
      <w:r>
        <w:rPr>
          <w:b w:val="0"/>
          <w:i/>
          <w:color w:val="6B5E9B"/>
        </w:rPr>
      </w:r>
      <w:r>
        <w:rPr>
          <w:b w:val="0"/>
          <w:i/>
          <w:color w:val="6B5E9B"/>
        </w:rPr>
        <w:t>gam</w:t>
      </w:r>
      <w:r>
        <w:rPr>
          <w:b w:val="0"/>
          <w:i w:val="0"/>
          <w:color w:val="6B5E9B"/>
        </w:rPr>
      </w:r>
      <w:r>
        <w:rPr>
          <w:b w:val="0"/>
          <w:i w:val="0"/>
          <w:color w:val="6B5E9B"/>
        </w:rPr>
        <w:t>] is nothing but an amplification. Just as that one [Aḥashverosh’s banquet] was with six treasures, so was this one [Vashti’s banquet] with six treasures. Just as that one was with a great variety of expenditures, so was this one with a great variety of expenditures. Just as that one was a feast of the Land of Israel, so was this one a feast of the Land of Israel. Just as that one was with the vestments of the High Priest, so was this one with the vestments of the High Priest. Rabbi Berekhya said: Like that raven that flaunts both what is its own and what is not its own.</w:t>
      </w:r>
      <w:r>
        <w:rPr>
          <w:b w:val="0"/>
          <w:i w:val="0"/>
          <w:color w:val="6B5E9B"/>
        </w:rPr>
        <w:br/>
      </w:r>
      <w:r>
        <w:rPr>
          <w:b w:val="0"/>
          <w:i w:val="0"/>
          <w:color w:val="6B5E9B"/>
        </w:rPr>
        <w:t>Another interpretation: “Also, Vashti the queen.” “Also” [</w:t>
      </w:r>
      <w:r>
        <w:rPr>
          <w:b w:val="0"/>
          <w:i/>
          <w:color w:val="6B5E9B"/>
        </w:rPr>
      </w:r>
      <w:r>
        <w:rPr>
          <w:b w:val="0"/>
          <w:i/>
          <w:color w:val="6B5E9B"/>
        </w:rPr>
        <w:t>gam</w:t>
      </w:r>
      <w:r>
        <w:rPr>
          <w:b w:val="0"/>
          <w:i w:val="0"/>
          <w:color w:val="6B5E9B"/>
        </w:rPr>
      </w:r>
      <w:r>
        <w:rPr>
          <w:b w:val="0"/>
          <w:i w:val="0"/>
          <w:color w:val="6B5E9B"/>
        </w:rPr>
        <w:t>] – also the time had arrived for the foundation [</w:t>
      </w:r>
      <w:r>
        <w:rPr>
          <w:b w:val="0"/>
          <w:i/>
          <w:color w:val="6B5E9B"/>
        </w:rPr>
      </w:r>
      <w:r>
        <w:rPr>
          <w:b w:val="0"/>
          <w:i/>
          <w:color w:val="6B5E9B"/>
        </w:rPr>
        <w:t>mashtota</w:t>
      </w:r>
      <w:r>
        <w:rPr>
          <w:b w:val="0"/>
          <w:i w:val="0"/>
          <w:color w:val="6B5E9B"/>
        </w:rPr>
      </w:r>
      <w:r>
        <w:rPr>
          <w:b w:val="0"/>
          <w:i w:val="0"/>
          <w:color w:val="6B5E9B"/>
        </w:rPr>
        <w:t>] of Vashti9</w:t>
      </w:r>
      <w:r>
        <w:rPr>
          <w:b w:val="0"/>
          <w:i/>
          <w:color w:val="6B5E9B"/>
        </w:rPr>
      </w:r>
      <w:r>
        <w:rPr>
          <w:b w:val="0"/>
          <w:i/>
          <w:color w:val="6B5E9B"/>
        </w:rPr>
        <w:t xml:space="preserve">The play on words is between Vashti and </w:t>
      </w:r>
      <w:r>
        <w:rPr>
          <w:b w:val="0"/>
          <w:i/>
          <w:color w:val="6B5E9B"/>
        </w:rPr>
      </w:r>
      <w:r>
        <w:rPr>
          <w:b w:val="0"/>
          <w:i/>
          <w:color w:val="6B5E9B"/>
        </w:rPr>
        <w:t>mashtota</w:t>
      </w:r>
      <w:r>
        <w:rPr>
          <w:b w:val="0"/>
          <w:i w:val="0"/>
          <w:color w:val="6B5E9B"/>
        </w:rPr>
      </w:r>
      <w:r>
        <w:rPr>
          <w:b w:val="0"/>
          <w:i w:val="0"/>
          <w:color w:val="6B5E9B"/>
        </w:rPr>
        <w:t>.</w:t>
      </w:r>
      <w:r>
        <w:rPr>
          <w:b w:val="0"/>
          <w:i w:val="0"/>
          <w:color w:val="6B5E9B"/>
        </w:rPr>
      </w:r>
      <w:r>
        <w:rPr>
          <w:b w:val="0"/>
          <w:i w:val="0"/>
          <w:color w:val="6B5E9B"/>
        </w:rPr>
        <w:t xml:space="preserve"> [to be overturned]. The time had come for Vashti to be cut down [</w:t>
      </w:r>
      <w:r>
        <w:rPr>
          <w:b w:val="0"/>
          <w:i/>
          <w:color w:val="6B5E9B"/>
        </w:rPr>
      </w:r>
      <w:r>
        <w:rPr>
          <w:b w:val="0"/>
          <w:i/>
          <w:color w:val="6B5E9B"/>
        </w:rPr>
        <w:t>ligamem</w:t>
      </w:r>
      <w:r>
        <w:rPr>
          <w:b w:val="0"/>
          <w:i w:val="0"/>
          <w:color w:val="6B5E9B"/>
        </w:rPr>
      </w:r>
      <w:r>
        <w:rPr>
          <w:b w:val="0"/>
          <w:i w:val="0"/>
          <w:color w:val="6B5E9B"/>
        </w:rPr>
        <w:t>].10</w:t>
      </w:r>
      <w:r>
        <w:rPr>
          <w:b w:val="0"/>
          <w:i/>
          <w:color w:val="6B5E9B"/>
        </w:rPr>
      </w:r>
      <w:r>
        <w:rPr>
          <w:b w:val="0"/>
          <w:i/>
          <w:color w:val="6B5E9B"/>
        </w:rPr>
        <w:t xml:space="preserve">A play on </w:t>
      </w:r>
      <w:r>
        <w:rPr>
          <w:b w:val="0"/>
          <w:i/>
          <w:color w:val="6B5E9B"/>
        </w:rPr>
      </w:r>
      <w:r>
        <w:rPr>
          <w:b w:val="0"/>
          <w:i/>
          <w:color w:val="6B5E9B"/>
        </w:rPr>
        <w:t>gam</w:t>
      </w:r>
      <w:r>
        <w:rPr>
          <w:b w:val="0"/>
          <w:i w:val="0"/>
          <w:color w:val="6B5E9B"/>
        </w:rPr>
      </w:r>
      <w:r>
        <w:rPr>
          <w:b w:val="0"/>
          <w:i w:val="0"/>
          <w:color w:val="6B5E9B"/>
        </w:rPr>
        <w:t>.</w:t>
      </w:r>
      <w:r>
        <w:rPr>
          <w:b w:val="0"/>
          <w:i w:val="0"/>
          <w:color w:val="6B5E9B"/>
        </w:rPr>
      </w:r>
      <w:r>
        <w:rPr>
          <w:b w:val="0"/>
          <w:i w:val="0"/>
          <w:color w:val="6B5E9B"/>
        </w:rPr>
        <w:t xml:space="preserve"> The time had come for Vashti to be harvested. The time had come for Vashti to be trampled [like a grape].11</w:t>
      </w:r>
      <w:r>
        <w:rPr>
          <w:b w:val="0"/>
          <w:i/>
          <w:color w:val="6B5E9B"/>
        </w:rPr>
      </w:r>
      <w:r>
        <w:rPr>
          <w:b w:val="0"/>
          <w:i/>
          <w:color w:val="6B5E9B"/>
        </w:rPr>
        <w:t xml:space="preserve">The association of Vashti with the harvesting or trampling of grapes is a play on the word </w:t>
      </w:r>
      <w:r>
        <w:rPr>
          <w:b w:val="0"/>
          <w:i/>
          <w:color w:val="6B5E9B"/>
        </w:rPr>
      </w:r>
      <w:r>
        <w:rPr>
          <w:b w:val="0"/>
          <w:i/>
          <w:color w:val="6B5E9B"/>
        </w:rPr>
        <w:t>gam</w:t>
      </w:r>
      <w:r>
        <w:rPr>
          <w:b w:val="0"/>
          <w:i w:val="0"/>
          <w:color w:val="6B5E9B"/>
        </w:rPr>
      </w:r>
      <w:r>
        <w:rPr>
          <w:b w:val="0"/>
          <w:i w:val="0"/>
          <w:color w:val="6B5E9B"/>
        </w:rPr>
        <w:t xml:space="preserve">, which sounds similar to </w:t>
      </w:r>
      <w:r>
        <w:rPr>
          <w:b w:val="0"/>
          <w:i/>
          <w:color w:val="6B5E9B"/>
        </w:rPr>
      </w:r>
      <w:r>
        <w:rPr>
          <w:b w:val="0"/>
          <w:i/>
          <w:color w:val="6B5E9B"/>
        </w:rPr>
        <w:t xml:space="preserve">guma, </w:t>
      </w:r>
      <w:r>
        <w:rPr>
          <w:b w:val="0"/>
          <w:i w:val="0"/>
          <w:color w:val="6B5E9B"/>
        </w:rPr>
      </w:r>
      <w:r>
        <w:rPr>
          <w:b w:val="0"/>
          <w:i w:val="0"/>
          <w:color w:val="6B5E9B"/>
        </w:rPr>
        <w:t>the pit or depression in which grapes were pressed.</w:t>
      </w:r>
      <w:r>
        <w:rPr>
          <w:b w:val="0"/>
          <w:i w:val="0"/>
          <w:color w:val="6B5E9B"/>
        </w:rPr>
      </w:r>
      <w:r>
        <w:rPr>
          <w:b w:val="0"/>
          <w:i w:val="0"/>
          <w:color w:val="6B5E9B"/>
        </w:rPr>
        <w:t xml:space="preserve"> Rabbi Huna said: Her time had arrived to die; that is what you say: “She took of its fruit12</w:t>
      </w:r>
      <w:r>
        <w:rPr>
          <w:b w:val="0"/>
          <w:i/>
          <w:color w:val="6B5E9B"/>
        </w:rPr>
      </w:r>
      <w:r>
        <w:rPr>
          <w:b w:val="0"/>
          <w:i/>
          <w:color w:val="6B5E9B"/>
        </w:rPr>
        <w:t>The tree of knowledge of good and evil.</w:t>
      </w:r>
      <w:r>
        <w:rPr>
          <w:b w:val="0"/>
          <w:i w:val="0"/>
          <w:color w:val="6B5E9B"/>
        </w:rPr>
      </w:r>
      <w:r>
        <w:rPr>
          <w:b w:val="0"/>
          <w:i w:val="0"/>
          <w:color w:val="6B5E9B"/>
        </w:rPr>
        <w:t xml:space="preserve"> and ate and she also [</w:t>
      </w:r>
      <w:r>
        <w:rPr>
          <w:b w:val="0"/>
          <w:i/>
          <w:color w:val="6B5E9B"/>
        </w:rPr>
      </w:r>
      <w:r>
        <w:rPr>
          <w:b w:val="0"/>
          <w:i/>
          <w:color w:val="6B5E9B"/>
        </w:rPr>
        <w:t>gam</w:t>
      </w:r>
      <w:r>
        <w:rPr>
          <w:b w:val="0"/>
          <w:i w:val="0"/>
          <w:color w:val="6B5E9B"/>
        </w:rPr>
      </w:r>
      <w:r>
        <w:rPr>
          <w:b w:val="0"/>
          <w:i w:val="0"/>
          <w:color w:val="6B5E9B"/>
        </w:rPr>
        <w:t>] gave to her husband…” (Genesis 3:6).</w:t>
      </w:r>
      <w:r>
        <w:br/>
        <w:t>__________________________________</w:t>
        <w:br/>
        <w:t xml:space="preserve">Analise através de IA quanto a este Comentario acima: </w:t>
        <w:br/>
        <w:br/>
        <w:br/>
        <w:t>Resumindo: O texto fala sobre o banquete de Vashti, a rainha, e como ele foi tão grandioso quanto o banquete de Ahasuerus. Os rabinos discutem sobre a importância de se destacar o banquete de Vashti e o que isso significa para aqueles que cumprem a vontade de Deus.</w:t>
        <w:br/>
        <w:br/>
        <w:t>Usando isso para falar do evangelho, podemos ver como Deus nos chama para nos unirmos a Ele e ao Seu plano. A Bíblia nos diz que "Todas as coisas cooperam para o bem daqueles que amam a Deus" (Romanos 8:28). Deus nos chama para nos unirmos a Ele e ao Seu plano, e isso nos ajuda a viver uma vida abençoada. Também podemos ver em João 15:5 que "Eu sou a videira, vocês são os ramos. Quem permanece em mim, e eu nele, esse dá muito fruto; porque sem mim nada podeis fazer". Assim, podemos ver que Deus nos chama para nos unirmos a Ele e ao Seu plano, e isso nos ajuda a viver uma vida abençoada.</w:t>
        <w:br/>
        <w:t>_________________________________</w:t>
      </w:r>
      <w:r>
        <w:rPr>
          <w:b w:val="0"/>
          <w:i w:val="0"/>
          <w:color w:val="7B3D00"/>
        </w:rPr>
        <w:br/>
        <w:t>__________________________________</w:t>
        <w:br/>
        <w:t xml:space="preserve">Analise através de IA quanto a este Comentario acima: </w:t>
        <w:br/>
        <w:br/>
        <w:br/>
        <w:t>Resumindo: O texto fala sobre o banquete de Vashti, a rainha, e como ele foi tão grandioso quanto o banquete de Ahasuerus. Os rabinos discutem sobre a importância de se destacar o banquete de Vashti e o que isso significa para aqueles que cumprem a vontade de Deus.</w:t>
        <w:br/>
        <w:br/>
        <w:t>Usando isso para falar do evangelho, podemos ver como Deus nos chama para nos unirmos a Ele e ao Seu plano. A Bíblia nos diz que "Todas as coisas cooperam para o bem daqueles que amam a Deus" (Romanos 8:28). Deus nos chama para nos unirmos a Ele e ao Seu plano, e isso nos ajuda a viver uma vida abençoada. Também podemos ver em João 15:5 que "Eu sou a videira, vocês são os ramos. Quem permanece em mim, e eu nele, esse dá muito fruto; porque sem mim nada podeis fazer". Assim, podemos ver que Deus nos chama para nos unirmos a Ele e ao Seu plano, e isso nos ajuda a viver uma vida abençoada.</w:t>
        <w:br/>
        <w:t>_________________________________</w:t>
      </w:r>
      <w:r>
        <w:t>Another interpretation: “Also, Vashti the queen made a women’s banquet.” Why did Scripture see fit to publicize the banquet of Vashti? Rabbi Yehoshua ben Korḥa said: Why to that extent? It is to inform you of the [degree] of luxury to which Esther was entering. Rabbi Meir said: If it is so for those who anger Him, all the more so for those who perform His will. &lt;br&gt;Alternatively, “Also [&lt;i&gt;gam&lt;/i&gt;], Vashti the queen” – also [&lt;i&gt;gam&lt;/i&gt;] is nothing but an amplification. Just as that one [Aḥashverosh’s banquet] was with six treasures, so was this one [Vashti’s banquet] with six treasures. Just as that one was with a great variety of expenditures, so was this one with a great variety of expenditures. Just as that one was a feast of the Land of Israel, so was this one a feast of the Land of Israel. Just as that one was with the vestments of the High Priest, so was this one with the vestments of the High Priest. Rabbi Berekhya said: Like that raven that flaunts both what is its own and what is not its own.&lt;br&gt;Another interpretation: “Also, Vashti the queen.” “Also” [&lt;i&gt;gam&lt;/i&gt;] – also the time had arrived for the foundation [&lt;i&gt;mashtota&lt;/i&gt;] of Vashti&lt;sup class="footnote-marker"&gt;9&lt;/sup&gt;&lt;i class="footnote"&gt;The play on words is between Vashti and &lt;i&gt;mashtota&lt;/i&gt;.&lt;/i&gt; [to be overturned]. The time had come for Vashti to be cut down [&lt;i&gt;ligamem&lt;/i&gt;].&lt;sup class="footnote-marker"&gt;10&lt;/sup&gt;&lt;i class="footnote"&gt;A play on &lt;i&gt;gam&lt;/i&gt;.&lt;/i&gt; The time had come for Vashti to be harvested. The time had come for Vashti to be trampled [like a grape].&lt;sup class="footnote-marker"&gt;11&lt;/sup&gt;&lt;i class="footnote"&gt;The association of Vashti with the harvesting or trampling of grapes is a play on the word &lt;i&gt;gam&lt;/i&gt;, which sounds similar to &lt;i&gt;guma, &lt;/i&gt;the pit or depression in which grapes were pressed.&lt;/i&gt; Rabbi Huna said: Her time had arrived to die; that is what you say: “She took of its fruit&lt;sup class="footnote-marker"&gt;12&lt;/sup&gt;&lt;i class="footnote"&gt;The tree of knowledge of good and evil.&lt;/i&gt; and ate and she also [&lt;i&gt;gam&lt;/i&gt;] gave to her husband…” (&lt;a class ="refLink" href="/Genesis.3.6" data-ref="Genesis 3:6"&gt;Genesis 3:6&lt;/a&gt;).</w:t>
      </w:r>
    </w:p>
    <w:p>
      <w:pPr>
        <w:ind w:left="432"/>
      </w:pPr>
      <w:r>
        <w:t>Midrash: Bereishit Rabbah 65:13</w:t>
        <w:br/>
      </w:r>
      <w:r>
        <w:rPr>
          <w:b w:val="0"/>
          <w:i w:val="0"/>
          <w:color w:val="6B5E9B"/>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Resumindo, esta passagem descreve a mulher que comeu do fruto do árvore e percebeu que era bom para comer. Ela também deu ao seu marido para que ele também comesse. Isso nos mostra que a Palavra de Deus é boa para seguir e compartilhar com outras pessoas. Como diz em Romanos 10:17: "A fé vem pela ouvir, e o ouvir pela Palavra de Deus". É importante ler a Palavra de Deus, compreender o que ela diz e compartilhar o Evangelho com outras pessoas. Como diz em Mateus 28:19: "Portanto, ide e fazei discípulos de todas as nações, batizando-os em nome do Pai, e do Filho, e do Espírito Santo".</w:t>
        <w:br/>
        <w:t>_________________________________</w:t>
      </w:r>
      <w:r>
        <w:rPr>
          <w:b w:val="0"/>
          <w:i w:val="0"/>
          <w:color w:val="7B3D00"/>
        </w:rPr>
        <w:br/>
        <w:t>__________________________________</w:t>
        <w:br/>
        <w:t xml:space="preserve">Analise através de IA quanto a este Comentario acima: </w:t>
        <w:br/>
        <w:br/>
        <w:br/>
        <w:t>Resumindo, esta passagem descreve a mulher que comeu do fruto do árvore e percebeu que era bom para comer. Ela também deu ao seu marido para que ele também comesse. Isso nos mostra que a Palavra de Deus é boa para seguir e compartilhar com outras pessoas. Como diz em Romanos 10:17: "A fé vem pela ouvir, e o ouvir pela Palavra de Deus". É importante ler a Palavra de Deus, compreender o que ela diz e compartilhar o Evangelho com outras pessoas. Como diz em Mateus 28:19: "Portanto, ide e fazei discípulos de todas as nações, batizando-os em nome do Pai, e do Filho, e do Espírito Santo".</w:t>
        <w:br/>
        <w:t>_________________________________</w:t>
      </w:r>
      <w:r>
        <w:t>ותרא האשה, “the woman saw,” with her mental eye; as in &lt;a class ="refLink" href="/Ecclesiastes.1.17" data-ref="Ecclesiastes 1:17"&gt;Kohelet 1,17&lt;/a&gt;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p>
    <w:p>
      <w:pPr>
        <w:ind w:left="432"/>
      </w:pPr>
      <w:r>
        <w:t>Midrash: Bereishit Rabbah 45:5</w:t>
        <w:br/>
      </w:r>
      <w:r>
        <w:rPr>
          <w:b w:val="0"/>
          <w:i w:val="0"/>
          <w:color w:val="1E6A39"/>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Resumindo, a mulher viu com seus olhos mentais que o fruto era bom para comer, e ela o deu para o marido para compartilhar e ele também o comeu.</w:t>
        <w:br/>
        <w:br/>
        <w:t>Podemos usar isso para falar do evangelho, pois como diz em João 6:35, Jesus disse: "Eu sou o pão da vida; quem vem a mim nunca terá fome, e quem crê em mim nunca terá sede". Assim como a mulher viu que o fruto era bom para comer, assim também quem crê em Jesus encontrará a vida eterna.</w:t>
        <w:br/>
        <w:t>_________________________________</w:t>
      </w:r>
      <w:r>
        <w:rPr>
          <w:b w:val="0"/>
          <w:i w:val="0"/>
          <w:color w:val="7B3D00"/>
        </w:rPr>
        <w:br/>
        <w:t>__________________________________</w:t>
        <w:br/>
        <w:t xml:space="preserve">Analise através de IA quanto a este Comentario acima: </w:t>
        <w:br/>
        <w:br/>
        <w:br/>
        <w:t>Resumindo, a mulher viu com seus olhos mentais que o fruto era bom para comer, e ela o deu para o marido para compartilhar e ele também o comeu.</w:t>
        <w:br/>
        <w:br/>
        <w:t>Podemos usar isso para falar do evangelho, pois como diz em João 6:35, Jesus disse: "Eu sou o pão da vida; quem vem a mim nunca terá fome, e quem crê em mim nunca terá sede". Assim como a mulher viu que o fruto era bom para comer, assim também quem crê em Jesus encontrará a vida eterna.</w:t>
        <w:br/>
        <w:t>_________________________________</w:t>
      </w:r>
    </w:p>
    <w:p>
      <w:pPr>
        <w:ind w:left="432"/>
      </w:pPr>
      <w:r>
        <w:t>Midrash: Bereishit Rabbah 19:4</w:t>
        <w:br/>
      </w:r>
      <w:r>
        <w:rPr>
          <w:b w:val="0"/>
          <w:i w:val="0"/>
          <w:color w:val="6B5E9B"/>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A mulher viu com seus olhos mentais, como diz em Kohelet 1:17 "E meu coração viu muita sabedoria". Ela percebeu que o fruto era bom para comer e deu para seu marido para que ele também o comesse.</w:t>
        <w:br/>
        <w:br/>
        <w:t>Esse texto pode ser usado para falar do evangelho, pois nos mostra que Deus nos dá o conhecimento para discernir o que é bom e o que é ruim. Como diz em Romanos 12:2 "E não vos conformeis com este século, mas transformai-vos pela renovação do vosso entendimento, para que experimenteis qual seja a boa, agradável, e perfeita vontade de Deus". Deus nos dá o discernimento para entender o que é bom, e nos chama a segui-lo e aproveitar o que é bom.</w:t>
        <w:br/>
        <w:t>_________________________________</w:t>
      </w:r>
      <w:r>
        <w:rPr>
          <w:b w:val="0"/>
          <w:i w:val="0"/>
          <w:color w:val="7B3D00"/>
        </w:rPr>
        <w:br/>
        <w:t>__________________________________</w:t>
        <w:br/>
        <w:t xml:space="preserve">Analise através de IA quanto a este Comentario acima: </w:t>
        <w:br/>
        <w:br/>
        <w:br/>
        <w:t>A mulher viu com seus olhos mentais, como diz em Kohelet 1:17 "E meu coração viu muita sabedoria". Ela percebeu que o fruto era bom para comer e deu para seu marido para que ele também o comesse.</w:t>
        <w:br/>
        <w:br/>
        <w:t>Esse texto pode ser usado para falar do evangelho, pois nos mostra que Deus nos dá o conhecimento para discernir o que é bom e o que é ruim. Como diz em Romanos 12:2 "E não vos conformeis com este século, mas transformai-vos pela renovação do vosso entendimento, para que experimenteis qual seja a boa, agradável, e perfeita vontade de Deus". Deus nos dá o discernimento para entender o que é bom, e nos chama a segui-lo e aproveitar o que é bom.</w:t>
        <w:br/>
        <w:t>_________________________________</w:t>
      </w:r>
      <w:r>
        <w:t>ותרא האשה, “the woman saw,” with her mental eye; as in &lt;a class ="refLink" href="/Ecclesiastes.1.17" data-ref="Ecclesiastes 1:17"&gt;Kohelet 1,17&lt;/a&gt;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p>
    <w:p>
      <w:pPr>
        <w:ind w:left="432"/>
      </w:pPr>
      <w:r>
        <w:t>Midrash: Bereishit Rabbah 15:7</w:t>
        <w:br/>
      </w:r>
      <w:r>
        <w:rPr>
          <w:b w:val="0"/>
          <w:i w:val="0"/>
          <w:color w:val="1E6A39"/>
        </w:rPr>
        <w:t>ותרא האשה, “the woman saw,” with her mental eye; as in Kohelet 1,17 ולבי ראה הרבה חכמה, “and with my heart I saw a great deal of wisdom.”A different exegesis of these words: the verse must be rephrased as: “the woman took from the fruit and ate; as a result she realised that the tree (its fruit) was good to eat, and she also gave to her husband to share it and he ate.” [The problem was that one can taste that something is good, but one cannot know by looking at it that something tastes good. Ed.]</w:t>
      </w:r>
      <w:r>
        <w:br/>
        <w:t>__________________________________</w:t>
        <w:br/>
        <w:t xml:space="preserve">Analise através de IA quanto a este Comentario acima: </w:t>
        <w:br/>
        <w:br/>
        <w:br/>
        <w:t>Resumindo: A mulher viu com seus olhos mentais que o fruto era bom para comer e compartilhou com seu marido, que também o comeu.</w:t>
        <w:br/>
        <w:br/>
        <w:t>Usando isso para falar do evangelho, podemos ver que Deus nos dá oportunidades para experimentar a boa vontade Dele. Como diz em Romanos 12:2: "E não sede conformados com este mundo, mas sede transformados pela renovação do vosso entendimento, para que experimenteis qual seja a boa, agradável, e perfeita vontade de Deus". Assim como a mulher experimentou o fruto e descobriu que era bom, nós também podemos experimentar a boa vontade de Deus para nós e descobrir que é boa, agradável e perfeita.</w:t>
        <w:br/>
        <w:t>_________________________________</w:t>
      </w:r>
      <w:r>
        <w:rPr>
          <w:b w:val="0"/>
          <w:i w:val="0"/>
          <w:color w:val="7B3D00"/>
        </w:rPr>
        <w:br/>
        <w:t>__________________________________</w:t>
        <w:br/>
        <w:t xml:space="preserve">Analise através de IA quanto a este Comentario acima: </w:t>
        <w:br/>
        <w:br/>
        <w:br/>
        <w:t>Resumindo: A mulher viu com seus olhos mentais que o fruto era bom para comer e compartilhou com seu marido, que também o comeu.</w:t>
        <w:br/>
        <w:br/>
        <w:t>Usando isso para falar do evangelho, podemos ver que Deus nos dá oportunidades para experimentar a boa vontade Dele. Como diz em Romanos 12:2: "E não sede conformados com este mundo, mas sede transformados pela renovação do vosso entendimento, para que experimenteis qual seja a boa, agradável, e perfeita vontade de Deus". Assim como a mulher experimentou o fruto e descobriu que era bom, nós também podemos experimentar a boa vontade de Deus para nós e descobrir que é boa, agradável e perfeita.</w:t>
        <w:br/>
        <w:t>_________________________________</w:t>
      </w:r>
    </w:p>
    <w:p>
      <w:pPr>
        <w:ind w:left="432"/>
      </w:pPr>
      <w:r>
        <w:t>Midrash: Midrash Tanchuma Buber, Tazria 10:1</w:t>
        <w:br/>
      </w:r>
      <w:r>
        <w:rPr>
          <w:b w:val="0"/>
          <w:i w:val="0"/>
          <w:color w:val="6B5E9B"/>
        </w:rPr>
        <w:t xml:space="preserve">(Lev. 13:2:) </w:t>
      </w:r>
      <w:r>
        <w:rPr>
          <w:b w:val="0"/>
          <w:i w:val="0"/>
          <w:color w:val="6B5E9B"/>
        </w:rPr>
      </w:r>
      <w:r>
        <w:rPr>
          <w:b w:val="0"/>
          <w:i w:val="0"/>
          <w:color w:val="6B5E9B"/>
        </w:rPr>
        <w:t>WHEN ANYONE HAS ON THE SKIN OF HIS FLESH</w:t>
      </w:r>
      <w:r>
        <w:rPr>
          <w:b w:val="0"/>
          <w:i w:val="0"/>
          <w:color w:val="6B5E9B"/>
        </w:rPr>
      </w:r>
      <w:r>
        <w:rPr>
          <w:b w:val="0"/>
          <w:i w:val="0"/>
          <w:color w:val="6B5E9B"/>
        </w:rPr>
        <w:t xml:space="preserve">…. This text is related (to Hab. 1:7): </w:t>
      </w:r>
      <w:r>
        <w:rPr>
          <w:b w:val="0"/>
          <w:i w:val="0"/>
          <w:color w:val="6B5E9B"/>
        </w:rPr>
      </w:r>
      <w:r>
        <w:rPr>
          <w:b w:val="0"/>
          <w:i w:val="0"/>
          <w:color w:val="6B5E9B"/>
        </w:rPr>
        <w:t>TERRIBLE AND DREADFUL IS THAT ONE</w:t>
      </w:r>
      <w:r>
        <w:rPr>
          <w:b w:val="0"/>
          <w:i w:val="0"/>
          <w:color w:val="6B5E9B"/>
        </w:rPr>
      </w:r>
      <w:r>
        <w:rPr>
          <w:b w:val="0"/>
          <w:i w:val="0"/>
          <w:color w:val="6B5E9B"/>
        </w:rPr>
        <w:t>.37</w:t>
      </w:r>
      <w:r>
        <w:rPr>
          <w:b w:val="0"/>
          <w:i/>
          <w:color w:val="6B5E9B"/>
        </w:rPr>
      </w:r>
      <w:r>
        <w:rPr>
          <w:b w:val="0"/>
          <w:i/>
          <w:color w:val="6B5E9B"/>
        </w:rPr>
        <w:t xml:space="preserve">In the biblical context </w:t>
      </w:r>
      <w:r>
        <w:rPr>
          <w:b w:val="0"/>
          <w:i/>
          <w:color w:val="6B5E9B"/>
        </w:rPr>
      </w:r>
      <w:r>
        <w:rPr>
          <w:b w:val="0"/>
          <w:i/>
          <w:color w:val="6B5E9B"/>
        </w:rPr>
        <w:t>THAT ONE</w:t>
      </w:r>
      <w:r>
        <w:rPr>
          <w:b w:val="0"/>
          <w:i/>
          <w:color w:val="6B5E9B"/>
        </w:rPr>
      </w:r>
      <w:r>
        <w:rPr>
          <w:b w:val="0"/>
          <w:i/>
          <w:color w:val="6B5E9B"/>
        </w:rPr>
        <w:t xml:space="preserve"> is the nation of the Chaldeans.</w:t>
      </w:r>
      <w:r>
        <w:rPr>
          <w:b w:val="0"/>
          <w:i w:val="0"/>
          <w:color w:val="6B5E9B"/>
        </w:rPr>
      </w:r>
      <w:r>
        <w:rPr>
          <w:b w:val="0"/>
          <w:i w:val="0"/>
          <w:color w:val="6B5E9B"/>
        </w:rPr>
        <w:t xml:space="preserve"> This verse is speaking about the first Adam, about Pharaoh, about Edom, [about Sennacherib, about Nebuchadnezzar,] and about the children of Adam &amp;lt; in general &amp;gt;.38</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Lev. 4:8; cf. Lev. R. 18:2.</w:t>
      </w:r>
      <w:r>
        <w:rPr>
          <w:b w:val="0"/>
          <w:i w:val="0"/>
          <w:color w:val="6B5E9B"/>
        </w:rPr>
      </w:r>
      <w:r>
        <w:rPr>
          <w:b w:val="0"/>
          <w:i w:val="0"/>
          <w:color w:val="6B5E9B"/>
        </w:rPr>
        <w:t xml:space="preserve"> How does it concern the first Adam? When the Holy One created {the world with} the first Adam, R. Abba bar Kahana said: He created him in his likeness, as stated (in Gen. 1:27): </w:t>
      </w:r>
      <w:r>
        <w:rPr>
          <w:b w:val="0"/>
          <w:i w:val="0"/>
          <w:color w:val="6B5E9B"/>
        </w:rPr>
      </w:r>
      <w:r>
        <w:rPr>
          <w:b w:val="0"/>
          <w:i w:val="0"/>
          <w:color w:val="6B5E9B"/>
        </w:rPr>
        <w:t>AND GOD CREATED THE HUMAN</w:t>
      </w:r>
      <w:r>
        <w:rPr>
          <w:b w:val="0"/>
          <w:i w:val="0"/>
          <w:color w:val="6B5E9B"/>
        </w:rPr>
      </w:r>
      <w:r>
        <w:rPr>
          <w:b w:val="0"/>
          <w:i w:val="0"/>
          <w:color w:val="6B5E9B"/>
        </w:rPr>
        <w:t xml:space="preserve"> (</w:t>
      </w:r>
      <w:r>
        <w:rPr>
          <w:b w:val="0"/>
          <w:i/>
          <w:color w:val="6B5E9B"/>
        </w:rPr>
      </w:r>
      <w:r>
        <w:rPr>
          <w:b w:val="0"/>
          <w:i/>
          <w:color w:val="6B5E9B"/>
        </w:rPr>
        <w:t>adam</w:t>
      </w:r>
      <w:r>
        <w:rPr>
          <w:b w:val="0"/>
          <w:i w:val="0"/>
          <w:color w:val="6B5E9B"/>
        </w:rPr>
      </w:r>
      <w:r>
        <w:rPr>
          <w:b w:val="0"/>
          <w:i w:val="0"/>
          <w:color w:val="6B5E9B"/>
        </w:rPr>
        <w:t xml:space="preserve">) </w:t>
      </w:r>
      <w:r>
        <w:rPr>
          <w:b w:val="0"/>
          <w:i w:val="0"/>
          <w:color w:val="6B5E9B"/>
        </w:rPr>
      </w:r>
      <w:r>
        <w:rPr>
          <w:b w:val="0"/>
          <w:i w:val="0"/>
          <w:color w:val="6B5E9B"/>
        </w:rPr>
        <w:t>IN HIS OWN IMAGE</w:t>
      </w:r>
      <w:r>
        <w:rPr>
          <w:b w:val="0"/>
          <w:i w:val="0"/>
          <w:color w:val="6B5E9B"/>
        </w:rPr>
      </w:r>
      <w:r>
        <w:rPr>
          <w:b w:val="0"/>
          <w:i w:val="0"/>
          <w:color w:val="6B5E9B"/>
        </w:rPr>
        <w:t xml:space="preserve">…. He created him &amp;lt; to extend &amp;gt; from the one end of world to the other, as stated (in Deut. 4:32): </w:t>
      </w:r>
      <w:r>
        <w:rPr>
          <w:b w:val="0"/>
          <w:i w:val="0"/>
          <w:color w:val="6B5E9B"/>
        </w:rPr>
      </w:r>
      <w:r>
        <w:rPr>
          <w:b w:val="0"/>
          <w:i w:val="0"/>
          <w:color w:val="6B5E9B"/>
        </w:rPr>
        <w:t>SO PLEASE ASK ABOUT THE FORMER DAYS WHICH CAME BEFORE YOU, EVER SINCE THE DAY THAT GOD CREATED ADAM UPON THE EARTH, EVEN FROM ONE END OF HEAVEN TO THE OTHER</w:t>
      </w:r>
      <w:r>
        <w:rPr>
          <w:b w:val="0"/>
          <w:i w:val="0"/>
          <w:color w:val="6B5E9B"/>
        </w:rPr>
      </w:r>
      <w:r>
        <w:rPr>
          <w:b w:val="0"/>
          <w:i w:val="0"/>
          <w:color w:val="6B5E9B"/>
        </w:rPr>
        <w:t>.39</w:t>
      </w:r>
      <w:r>
        <w:rPr>
          <w:b w:val="0"/>
          <w:i/>
          <w:color w:val="6B5E9B"/>
        </w:rPr>
      </w:r>
      <w:r>
        <w:rPr>
          <w:b w:val="0"/>
          <w:i/>
          <w:color w:val="6B5E9B"/>
        </w:rPr>
        <w:t>Cf. Gen. R. 8:1.</w:t>
      </w:r>
      <w:r>
        <w:rPr>
          <w:b w:val="0"/>
          <w:i w:val="0"/>
          <w:color w:val="6B5E9B"/>
        </w:rPr>
      </w:r>
      <w:r>
        <w:rPr>
          <w:b w:val="0"/>
          <w:i w:val="0"/>
          <w:color w:val="6B5E9B"/>
        </w:rPr>
        <w:t xml:space="preserve"> Now he ruled over the whole earth, as stated (in Gen. 1:28): </w:t>
      </w:r>
      <w:r>
        <w:rPr>
          <w:b w:val="0"/>
          <w:i w:val="0"/>
          <w:color w:val="6B5E9B"/>
        </w:rPr>
      </w:r>
      <w:r>
        <w:rPr>
          <w:b w:val="0"/>
          <w:i w:val="0"/>
          <w:color w:val="6B5E9B"/>
        </w:rPr>
        <w:t>&amp;lt; FILL THE EARTH AND SUBDUE IT; &amp;gt; AND RULE OVER THE FISH OF THE SEA</w:t>
      </w:r>
      <w:r>
        <w:rPr>
          <w:b w:val="0"/>
          <w:i w:val="0"/>
          <w:color w:val="6B5E9B"/>
        </w:rPr>
      </w:r>
      <w:r>
        <w:rPr>
          <w:b w:val="0"/>
          <w:i w:val="0"/>
          <w:color w:val="6B5E9B"/>
        </w:rPr>
        <w:t xml:space="preserve"> … It also says (in Gen. 9:2): </w:t>
      </w:r>
      <w:r>
        <w:rPr>
          <w:b w:val="0"/>
          <w:i w:val="0"/>
          <w:color w:val="6B5E9B"/>
        </w:rPr>
      </w:r>
      <w:r>
        <w:rPr>
          <w:b w:val="0"/>
          <w:i w:val="0"/>
          <w:color w:val="6B5E9B"/>
        </w:rPr>
        <w:t>MOREOVER, THE DREAD OF YOU AND THE FEAR OF YOU SHALL BE UPON EVERY BEAST OF THE EARTH</w:t>
      </w:r>
      <w:r>
        <w:rPr>
          <w:b w:val="0"/>
          <w:i w:val="0"/>
          <w:color w:val="6B5E9B"/>
        </w:rPr>
      </w:r>
      <w:r>
        <w:rPr>
          <w:b w:val="0"/>
          <w:i w:val="0"/>
          <w:color w:val="6B5E9B"/>
        </w:rPr>
        <w:t xml:space="preserve">. It is therefore stated (in Hab. 1:7): </w:t>
      </w:r>
      <w:r>
        <w:rPr>
          <w:b w:val="0"/>
          <w:i w:val="0"/>
          <w:color w:val="6B5E9B"/>
        </w:rPr>
      </w:r>
      <w:r>
        <w:rPr>
          <w:b w:val="0"/>
          <w:i w:val="0"/>
          <w:color w:val="6B5E9B"/>
        </w:rPr>
        <w:t>TERRIBLE AND DREADFUL</w:t>
      </w:r>
      <w:r>
        <w:rPr>
          <w:b w:val="0"/>
          <w:i w:val="0"/>
          <w:color w:val="6B5E9B"/>
        </w:rPr>
      </w:r>
      <w:r>
        <w:rPr>
          <w:b w:val="0"/>
          <w:i w:val="0"/>
          <w:color w:val="6B5E9B"/>
        </w:rPr>
        <w:t>. This refers to the first Adam.40</w:t>
      </w:r>
      <w:r>
        <w:rPr>
          <w:b w:val="0"/>
          <w:i/>
          <w:color w:val="6B5E9B"/>
        </w:rPr>
      </w:r>
      <w:r>
        <w:rPr>
          <w:b w:val="0"/>
          <w:i/>
          <w:color w:val="6B5E9B"/>
        </w:rPr>
        <w:t xml:space="preserve">The present translation ignores Buber punctuation. Following his punctuation, the translation would read: “It is therefore stated (in Hab. 1:7): </w:t>
      </w:r>
      <w:r>
        <w:rPr>
          <w:b w:val="0"/>
          <w:i/>
          <w:color w:val="6B5E9B"/>
        </w:rPr>
      </w:r>
      <w:r>
        <w:rPr>
          <w:b w:val="0"/>
          <w:i/>
          <w:color w:val="6B5E9B"/>
        </w:rPr>
        <w:t>TERRIBLE</w:t>
      </w:r>
      <w:r>
        <w:rPr>
          <w:b w:val="0"/>
          <w:i/>
          <w:color w:val="6B5E9B"/>
        </w:rPr>
      </w:r>
      <w:r>
        <w:rPr>
          <w:b w:val="0"/>
          <w:i/>
          <w:color w:val="6B5E9B"/>
        </w:rPr>
        <w:t xml:space="preserve"> (Ibid., cont.:) </w:t>
      </w:r>
      <w:r>
        <w:rPr>
          <w:b w:val="0"/>
          <w:i/>
          <w:color w:val="6B5E9B"/>
        </w:rPr>
      </w:r>
      <w:r>
        <w:rPr>
          <w:b w:val="0"/>
          <w:i/>
          <w:color w:val="6B5E9B"/>
        </w:rPr>
        <w:t>AND DREADFUL</w:t>
      </w:r>
      <w:r>
        <w:rPr>
          <w:b w:val="0"/>
          <w:i/>
          <w:color w:val="6B5E9B"/>
        </w:rPr>
      </w:r>
      <w:r>
        <w:rPr>
          <w:b w:val="0"/>
          <w:i/>
          <w:color w:val="6B5E9B"/>
        </w:rPr>
        <w:t>. This refers to the first Adam….“</w:t>
      </w:r>
      <w:r>
        <w:rPr>
          <w:b w:val="0"/>
          <w:i w:val="0"/>
          <w:color w:val="6B5E9B"/>
        </w:rPr>
      </w:r>
      <w:r>
        <w:rPr>
          <w:b w:val="0"/>
          <w:i w:val="0"/>
          <w:color w:val="6B5E9B"/>
        </w:rPr>
        <w:t xml:space="preserve"> (Ibid., cont.:) </w:t>
      </w:r>
      <w:r>
        <w:rPr>
          <w:b w:val="0"/>
          <w:i w:val="0"/>
          <w:color w:val="6B5E9B"/>
        </w:rPr>
      </w:r>
      <w:r>
        <w:rPr>
          <w:b w:val="0"/>
          <w:i w:val="0"/>
          <w:color w:val="6B5E9B"/>
        </w:rPr>
        <w:t>HIS JUSTICE AND HIS DIGNITY PROCEED FROM HIMSELF</w:t>
      </w:r>
      <w:r>
        <w:rPr>
          <w:b w:val="0"/>
          <w:i w:val="0"/>
          <w:color w:val="6B5E9B"/>
        </w:rPr>
      </w:r>
      <w:r>
        <w:rPr>
          <w:b w:val="0"/>
          <w:i w:val="0"/>
          <w:color w:val="6B5E9B"/>
        </w:rPr>
        <w:t>.41</w:t>
      </w:r>
      <w:r>
        <w:rPr>
          <w:b w:val="0"/>
          <w:i/>
          <w:color w:val="6B5E9B"/>
        </w:rPr>
      </w:r>
      <w:r>
        <w:rPr>
          <w:b w:val="0"/>
          <w:i/>
          <w:color w:val="6B5E9B"/>
        </w:rPr>
        <w:t xml:space="preserve">The midrash requires such a literal translation. In the biblical context a more normal translation would read with reference to the Chaldeans: </w:t>
      </w:r>
      <w:r>
        <w:rPr>
          <w:b w:val="0"/>
          <w:i/>
          <w:color w:val="6B5E9B"/>
        </w:rPr>
      </w:r>
      <w:r>
        <w:rPr>
          <w:b w:val="0"/>
          <w:i/>
          <w:color w:val="6B5E9B"/>
        </w:rPr>
        <w:t>THEIR JUSTICE AND THEIR DIGNITY PROCEED FROM THEMSELVES</w:t>
      </w:r>
      <w:r>
        <w:rPr>
          <w:b w:val="0"/>
          <w:i/>
          <w:color w:val="6B5E9B"/>
        </w:rPr>
      </w:r>
      <w:r>
        <w:rPr>
          <w:b w:val="0"/>
          <w:i/>
          <w:color w:val="6B5E9B"/>
        </w:rPr>
        <w:t>.</w:t>
      </w:r>
      <w:r>
        <w:rPr>
          <w:b w:val="0"/>
          <w:i w:val="0"/>
          <w:color w:val="6B5E9B"/>
        </w:rPr>
      </w:r>
      <w:r>
        <w:rPr>
          <w:b w:val="0"/>
          <w:i w:val="0"/>
          <w:color w:val="6B5E9B"/>
        </w:rPr>
        <w:t xml:space="preserve"> This refers to Eve, since she came out of him and caused him to die, [as stated] (in Gen. 3:6): </w:t>
      </w:r>
      <w:r>
        <w:rPr>
          <w:b w:val="0"/>
          <w:i w:val="0"/>
          <w:color w:val="6B5E9B"/>
        </w:rPr>
      </w:r>
      <w:r>
        <w:rPr>
          <w:b w:val="0"/>
          <w:i w:val="0"/>
          <w:color w:val="6B5E9B"/>
        </w:rPr>
        <w:t>THEN SHE ALSO GAVE SOME TO HER HUSBAND, AND HE ATE</w:t>
      </w:r>
      <w:r>
        <w:rPr>
          <w:b w:val="0"/>
          <w:i w:val="0"/>
          <w:color w:val="6B5E9B"/>
        </w:rPr>
      </w:r>
      <w:r>
        <w:rPr>
          <w:b w:val="0"/>
          <w:i w:val="0"/>
          <w:color w:val="6B5E9B"/>
        </w:rPr>
        <w:t xml:space="preserve">. [And where is it shown that she came out of him? Where it is so written (in Gen. 2:23): </w:t>
      </w:r>
      <w:r>
        <w:rPr>
          <w:b w:val="0"/>
          <w:i w:val="0"/>
          <w:color w:val="6B5E9B"/>
        </w:rPr>
      </w:r>
      <w:r>
        <w:rPr>
          <w:b w:val="0"/>
          <w:i w:val="0"/>
          <w:color w:val="6B5E9B"/>
        </w:rPr>
        <w:t>BONE OUT OF MY BONE AND FLESH OUT OF MY FLESH, &amp;lt; THIS ONE SHALL BE CALLED WOMAN, BECAUSE SHE WAS TAKEN OUT OF MAN &amp;gt;</w:t>
      </w:r>
      <w:r>
        <w:rPr>
          <w:b w:val="0"/>
          <w:i w:val="0"/>
          <w:color w:val="6B5E9B"/>
        </w:rPr>
      </w:r>
      <w:r>
        <w:rPr>
          <w:b w:val="0"/>
          <w:i w:val="0"/>
          <w:color w:val="6B5E9B"/>
        </w:rPr>
        <w:t xml:space="preserve">.] Ergo (in Hab. 1:7): </w:t>
      </w:r>
      <w:r>
        <w:rPr>
          <w:b w:val="0"/>
          <w:i w:val="0"/>
          <w:color w:val="6B5E9B"/>
        </w:rPr>
      </w:r>
      <w:r>
        <w:rPr>
          <w:b w:val="0"/>
          <w:i w:val="0"/>
          <w:color w:val="6B5E9B"/>
        </w:rPr>
        <w:t>TERRIBLE AND DREADFUL IS THAT ONE</w:t>
      </w:r>
      <w:r>
        <w:rPr>
          <w:b w:val="0"/>
          <w:i w:val="0"/>
          <w:color w:val="6B5E9B"/>
        </w:rPr>
      </w:r>
      <w:r>
        <w:rPr>
          <w:b w:val="0"/>
          <w:i w:val="0"/>
          <w:color w:val="6B5E9B"/>
        </w:rPr>
        <w:t xml:space="preserve">. [Another interpretation of] </w:t>
      </w:r>
      <w:r>
        <w:rPr>
          <w:b w:val="0"/>
          <w:i w:val="0"/>
          <w:color w:val="6B5E9B"/>
        </w:rPr>
      </w:r>
      <w:r>
        <w:rPr>
          <w:b w:val="0"/>
          <w:i w:val="0"/>
          <w:color w:val="6B5E9B"/>
        </w:rPr>
        <w:t>TERRIBLE AND DREADFUL IS THAT ONE</w:t>
      </w:r>
      <w:r>
        <w:rPr>
          <w:b w:val="0"/>
          <w:i w:val="0"/>
          <w:color w:val="6B5E9B"/>
        </w:rPr>
      </w:r>
      <w:r>
        <w:rPr>
          <w:b w:val="0"/>
          <w:i w:val="0"/>
          <w:color w:val="6B5E9B"/>
        </w:rPr>
        <w:t>. This refers to Pharaoh, when he was world ruler,42</w:t>
      </w:r>
      <w:r>
        <w:rPr>
          <w:b w:val="0"/>
          <w:i/>
          <w:color w:val="6B5E9B"/>
        </w:rPr>
      </w:r>
      <w:r>
        <w:rPr>
          <w:b w:val="0"/>
          <w:i/>
          <w:color w:val="6B5E9B"/>
        </w:rPr>
        <w:t xml:space="preserve">Gk.: </w:t>
      </w:r>
      <w:r>
        <w:rPr>
          <w:b w:val="0"/>
          <w:i/>
          <w:color w:val="6B5E9B"/>
        </w:rPr>
      </w:r>
      <w:r>
        <w:rPr>
          <w:b w:val="0"/>
          <w:i/>
          <w:color w:val="6B5E9B"/>
        </w:rPr>
        <w:t>Kosmokraton</w:t>
      </w:r>
      <w:r>
        <w:rPr>
          <w:b w:val="0"/>
          <w:i w:val="0"/>
          <w:color w:val="6B5E9B"/>
        </w:rPr>
      </w:r>
      <w:r>
        <w:rPr>
          <w:b w:val="0"/>
          <w:i w:val="0"/>
          <w:color w:val="6B5E9B"/>
        </w:rPr>
        <w:t>.</w:t>
      </w:r>
      <w:r>
        <w:rPr>
          <w:b w:val="0"/>
          <w:i w:val="0"/>
          <w:color w:val="6B5E9B"/>
        </w:rPr>
      </w:r>
      <w:r>
        <w:rPr>
          <w:b w:val="0"/>
          <w:i w:val="0"/>
          <w:color w:val="6B5E9B"/>
        </w:rPr>
        <w:t xml:space="preserve"> as stated (concerning him in Ps. 105:20): </w:t>
      </w:r>
      <w:r>
        <w:rPr>
          <w:b w:val="0"/>
          <w:i w:val="0"/>
          <w:color w:val="6B5E9B"/>
        </w:rPr>
      </w:r>
      <w:r>
        <w:rPr>
          <w:b w:val="0"/>
          <w:i w:val="0"/>
          <w:color w:val="6B5E9B"/>
        </w:rPr>
        <w:t>THE RULER OF PEOPLES RELEASED HIM</w:t>
      </w:r>
      <w:r>
        <w:rPr>
          <w:b w:val="0"/>
          <w:i w:val="0"/>
          <w:color w:val="6B5E9B"/>
        </w:rPr>
      </w:r>
      <w:r>
        <w:rPr>
          <w:b w:val="0"/>
          <w:i w:val="0"/>
          <w:color w:val="6B5E9B"/>
        </w:rPr>
        <w:t xml:space="preserve"> (i.e., Joseph). (Hab. 1:7, cont.): </w:t>
      </w:r>
      <w:r>
        <w:rPr>
          <w:b w:val="0"/>
          <w:i w:val="0"/>
          <w:color w:val="6B5E9B"/>
        </w:rPr>
      </w:r>
      <w:r>
        <w:rPr>
          <w:b w:val="0"/>
          <w:i w:val="0"/>
          <w:color w:val="6B5E9B"/>
        </w:rPr>
        <w:t>HIS JUSTICE AND HIS DIGNITY PROCEED FROM HIMSELF</w:t>
      </w:r>
      <w:r>
        <w:rPr>
          <w:b w:val="0"/>
          <w:i w:val="0"/>
          <w:color w:val="6B5E9B"/>
        </w:rPr>
      </w:r>
      <w:r>
        <w:rPr>
          <w:b w:val="0"/>
          <w:i w:val="0"/>
          <w:color w:val="6B5E9B"/>
        </w:rPr>
        <w:t xml:space="preserve">. This refers to Moses, since he was reared within that one's house, so that he believed that he &amp;lt; actually &amp;gt; was a child of his house, as stated (in Exod. 2:10): </w:t>
      </w:r>
      <w:r>
        <w:rPr>
          <w:b w:val="0"/>
          <w:i w:val="0"/>
          <w:color w:val="6B5E9B"/>
        </w:rPr>
      </w:r>
      <w:r>
        <w:rPr>
          <w:b w:val="0"/>
          <w:i w:val="0"/>
          <w:color w:val="6B5E9B"/>
        </w:rPr>
        <w:t>WHEN THE BOY HAD GROWN UP, SHE BROUGHT HIM TO PHARAOH'S DAUGHTER; AND HE BECAME HER SON</w:t>
      </w:r>
      <w:r>
        <w:rPr>
          <w:b w:val="0"/>
          <w:i w:val="0"/>
          <w:color w:val="6B5E9B"/>
        </w:rPr>
      </w:r>
      <w:r>
        <w:rPr>
          <w:b w:val="0"/>
          <w:i w:val="0"/>
          <w:color w:val="6B5E9B"/>
        </w:rPr>
        <w:t>. Then he arose and brought ten plagues upon him, as stated (in Exod. 3:10): [</w:t>
      </w:r>
      <w:r>
        <w:rPr>
          <w:b w:val="0"/>
          <w:i w:val="0"/>
          <w:color w:val="6B5E9B"/>
        </w:rPr>
      </w:r>
      <w:r>
        <w:rPr>
          <w:b w:val="0"/>
          <w:i w:val="0"/>
          <w:color w:val="6B5E9B"/>
        </w:rPr>
        <w:t>SO COME NOW, I WILL SEND YOU UNTO PHARAOH</w:t>
      </w:r>
      <w:r>
        <w:rPr>
          <w:b w:val="0"/>
          <w:i w:val="0"/>
          <w:color w:val="6B5E9B"/>
        </w:rPr>
      </w:r>
      <w:r>
        <w:rPr>
          <w:b w:val="0"/>
          <w:i w:val="0"/>
          <w:color w:val="6B5E9B"/>
        </w:rPr>
        <w:t xml:space="preserve">.] (Exod. 4:17): </w:t>
      </w:r>
      <w:r>
        <w:rPr>
          <w:b w:val="0"/>
          <w:i w:val="0"/>
          <w:color w:val="6B5E9B"/>
        </w:rPr>
      </w:r>
      <w:r>
        <w:rPr>
          <w:b w:val="0"/>
          <w:i w:val="0"/>
          <w:color w:val="6B5E9B"/>
        </w:rPr>
        <w:t>AND YOU SHALL TAKE IN YOUR HAND THIS ROD, &amp;lt; WITH WHICH YOU SHALL PERFORM THE SIGNS</w:t>
      </w:r>
      <w:r>
        <w:rPr>
          <w:b w:val="0"/>
          <w:i w:val="0"/>
          <w:color w:val="6B5E9B"/>
        </w:rPr>
      </w:r>
      <w:r>
        <w:rPr>
          <w:b w:val="0"/>
          <w:i w:val="0"/>
          <w:color w:val="6B5E9B"/>
        </w:rPr>
        <w:t>. R. Judah said: The rod had a weight of forty seahs and was &amp;lt; made &amp;gt; of sapphire43</w:t>
      </w:r>
      <w:r>
        <w:rPr>
          <w:b w:val="0"/>
          <w:i/>
          <w:color w:val="6B5E9B"/>
        </w:rPr>
      </w:r>
      <w:r>
        <w:rPr>
          <w:b w:val="0"/>
          <w:i/>
          <w:color w:val="6B5E9B"/>
        </w:rPr>
        <w:t xml:space="preserve">Gk.: </w:t>
      </w:r>
      <w:r>
        <w:rPr>
          <w:b w:val="0"/>
          <w:i/>
          <w:color w:val="6B5E9B"/>
        </w:rPr>
      </w:r>
      <w:r>
        <w:rPr>
          <w:b w:val="0"/>
          <w:i/>
          <w:color w:val="6B5E9B"/>
        </w:rPr>
        <w:t>sappheirinon</w:t>
      </w:r>
      <w:r>
        <w:rPr>
          <w:b w:val="0"/>
          <w:i w:val="0"/>
          <w:color w:val="6B5E9B"/>
        </w:rPr>
      </w:r>
      <w:r>
        <w:rPr>
          <w:b w:val="0"/>
          <w:i w:val="0"/>
          <w:color w:val="6B5E9B"/>
        </w:rPr>
        <w:t>, an adj. meaning “of sapphire,” or “of lapsis lazuli.”</w:t>
      </w:r>
      <w:r>
        <w:rPr>
          <w:b w:val="0"/>
          <w:i w:val="0"/>
          <w:color w:val="6B5E9B"/>
        </w:rPr>
      </w:r>
      <w:r>
        <w:rPr>
          <w:b w:val="0"/>
          <w:i w:val="0"/>
          <w:color w:val="6B5E9B"/>
        </w:rPr>
        <w:t xml:space="preserve"> It also had ten plagues (</w:t>
      </w:r>
      <w:r>
        <w:rPr>
          <w:b w:val="0"/>
          <w:i/>
          <w:color w:val="6B5E9B"/>
        </w:rPr>
      </w:r>
      <w:r>
        <w:rPr>
          <w:b w:val="0"/>
          <w:i/>
          <w:color w:val="6B5E9B"/>
        </w:rPr>
        <w:t>makkot</w:t>
      </w:r>
      <w:r>
        <w:rPr>
          <w:b w:val="0"/>
          <w:i w:val="0"/>
          <w:color w:val="6B5E9B"/>
        </w:rPr>
      </w:r>
      <w:r>
        <w:rPr>
          <w:b w:val="0"/>
          <w:i w:val="0"/>
          <w:color w:val="6B5E9B"/>
        </w:rPr>
        <w:t>) inscribed upon it with the acronym44</w:t>
      </w:r>
      <w:r>
        <w:rPr>
          <w:b w:val="0"/>
          <w:i/>
          <w:color w:val="6B5E9B"/>
        </w:rPr>
      </w:r>
      <w:r>
        <w:rPr>
          <w:b w:val="0"/>
          <w:i/>
          <w:color w:val="6B5E9B"/>
        </w:rPr>
      </w:r>
      <w:r>
        <w:rPr>
          <w:b w:val="0"/>
          <w:i/>
          <w:color w:val="6B5E9B"/>
        </w:rPr>
      </w:r>
      <w:r>
        <w:rPr>
          <w:b w:val="0"/>
          <w:i/>
          <w:color w:val="6B5E9B"/>
        </w:rPr>
        <w:t>notarikon.</w:t>
      </w:r>
      <w:r>
        <w:rPr>
          <w:b w:val="0"/>
          <w:i w:val="0"/>
          <w:color w:val="6B5E9B"/>
        </w:rPr>
      </w:r>
      <w:r>
        <w:rPr>
          <w:b w:val="0"/>
          <w:i w:val="0"/>
          <w:color w:val="6B5E9B"/>
        </w:rPr>
      </w:r>
      <w:r>
        <w:rPr>
          <w:b w:val="0"/>
          <w:i w:val="0"/>
          <w:color w:val="6B5E9B"/>
        </w:rPr>
      </w:r>
      <w:r>
        <w:rPr>
          <w:b w:val="0"/>
          <w:i w:val="0"/>
          <w:color w:val="6B5E9B"/>
        </w:rPr>
        <w:t xml:space="preserve"> </w:t>
      </w:r>
      <w:r>
        <w:rPr>
          <w:b w:val="0"/>
          <w:i/>
          <w:color w:val="6B5E9B"/>
        </w:rPr>
      </w:r>
      <w:r>
        <w:rPr>
          <w:b w:val="0"/>
          <w:i/>
          <w:color w:val="6B5E9B"/>
        </w:rPr>
      </w:r>
      <w:r>
        <w:rPr>
          <w:b w:val="0"/>
          <w:i/>
          <w:color w:val="6B5E9B"/>
        </w:rPr>
      </w:r>
      <w:r>
        <w:rPr>
          <w:b w:val="0"/>
          <w:i/>
          <w:color w:val="6B5E9B"/>
        </w:rPr>
        <w:t>DTsK 'DSh B'HB</w:t>
      </w:r>
      <w:r>
        <w:rPr>
          <w:b w:val="0"/>
          <w:i/>
          <w:color w:val="6B5E9B"/>
        </w:rPr>
      </w:r>
      <w:r>
        <w:rPr>
          <w:b w:val="0"/>
          <w:i/>
          <w:color w:val="6B5E9B"/>
        </w:rPr>
      </w:r>
      <w:r>
        <w:rPr>
          <w:b w:val="0"/>
          <w:i w:val="0"/>
          <w:color w:val="6B5E9B"/>
        </w:rPr>
      </w:r>
      <w:r>
        <w:rPr>
          <w:b w:val="0"/>
          <w:i w:val="0"/>
          <w:color w:val="6B5E9B"/>
        </w:rPr>
        <w:t>.45</w:t>
      </w:r>
      <w:r>
        <w:rPr>
          <w:b w:val="0"/>
          <w:i/>
          <w:color w:val="6B5E9B"/>
        </w:rPr>
      </w:r>
      <w:r>
        <w:rPr>
          <w:b w:val="0"/>
          <w:i/>
          <w:color w:val="6B5E9B"/>
        </w:rPr>
        <w:t xml:space="preserve">D = </w:t>
      </w:r>
      <w:r>
        <w:rPr>
          <w:b w:val="0"/>
          <w:i/>
          <w:color w:val="6B5E9B"/>
        </w:rPr>
      </w:r>
      <w:r>
        <w:rPr>
          <w:b w:val="0"/>
          <w:i/>
          <w:color w:val="6B5E9B"/>
        </w:rPr>
        <w:t>dam</w:t>
      </w:r>
      <w:r>
        <w:rPr>
          <w:b w:val="0"/>
          <w:i w:val="0"/>
          <w:color w:val="6B5E9B"/>
        </w:rPr>
      </w:r>
      <w:r>
        <w:rPr>
          <w:b w:val="0"/>
          <w:i w:val="0"/>
          <w:color w:val="6B5E9B"/>
        </w:rPr>
        <w:t xml:space="preserve"> (“blood”), </w:t>
      </w:r>
      <w:r>
        <w:rPr>
          <w:b w:val="0"/>
          <w:i/>
          <w:color w:val="6B5E9B"/>
        </w:rPr>
      </w:r>
      <w:r>
        <w:rPr>
          <w:b w:val="0"/>
          <w:i/>
          <w:color w:val="6B5E9B"/>
        </w:rPr>
        <w:t>Ts</w:t>
      </w:r>
      <w:r>
        <w:rPr>
          <w:b w:val="0"/>
          <w:i w:val="0"/>
          <w:color w:val="6B5E9B"/>
        </w:rPr>
      </w:r>
      <w:r>
        <w:rPr>
          <w:b w:val="0"/>
          <w:i w:val="0"/>
          <w:color w:val="6B5E9B"/>
        </w:rPr>
        <w:t xml:space="preserve"> = </w:t>
      </w:r>
      <w:r>
        <w:rPr>
          <w:b w:val="0"/>
          <w:i/>
          <w:color w:val="6B5E9B"/>
        </w:rPr>
      </w:r>
      <w:r>
        <w:rPr>
          <w:b w:val="0"/>
          <w:i/>
          <w:color w:val="6B5E9B"/>
        </w:rPr>
        <w:t>Tsefardia</w:t>
      </w:r>
      <w:r>
        <w:rPr>
          <w:b w:val="0"/>
          <w:i w:val="0"/>
          <w:color w:val="6B5E9B"/>
        </w:rPr>
      </w:r>
      <w:r>
        <w:rPr>
          <w:b w:val="0"/>
          <w:i w:val="0"/>
          <w:color w:val="6B5E9B"/>
        </w:rPr>
        <w:t xml:space="preserve">‘ (“frogs”), K= </w:t>
      </w:r>
      <w:r>
        <w:rPr>
          <w:b w:val="0"/>
          <w:i/>
          <w:color w:val="6B5E9B"/>
        </w:rPr>
      </w:r>
      <w:r>
        <w:rPr>
          <w:b w:val="0"/>
          <w:i/>
          <w:color w:val="6B5E9B"/>
        </w:rPr>
        <w:t>kinnim</w:t>
      </w:r>
      <w:r>
        <w:rPr>
          <w:b w:val="0"/>
          <w:i w:val="0"/>
          <w:color w:val="6B5E9B"/>
        </w:rPr>
      </w:r>
      <w:r>
        <w:rPr>
          <w:b w:val="0"/>
          <w:i w:val="0"/>
          <w:color w:val="6B5E9B"/>
        </w:rPr>
        <w:t xml:space="preserve"> (“gnats”), ‘ = ‘</w:t>
      </w:r>
      <w:r>
        <w:rPr>
          <w:b w:val="0"/>
          <w:i/>
          <w:color w:val="6B5E9B"/>
        </w:rPr>
      </w:r>
      <w:r>
        <w:rPr>
          <w:b w:val="0"/>
          <w:i/>
          <w:color w:val="6B5E9B"/>
        </w:rPr>
        <w:t>arov</w:t>
      </w:r>
      <w:r>
        <w:rPr>
          <w:b w:val="0"/>
          <w:i w:val="0"/>
          <w:color w:val="6B5E9B"/>
        </w:rPr>
      </w:r>
      <w:r>
        <w:rPr>
          <w:b w:val="0"/>
          <w:i w:val="0"/>
          <w:color w:val="6B5E9B"/>
        </w:rPr>
        <w:t xml:space="preserve"> (“flies”), </w:t>
      </w:r>
      <w:r>
        <w:rPr>
          <w:b w:val="0"/>
          <w:i/>
          <w:color w:val="6B5E9B"/>
        </w:rPr>
      </w:r>
      <w:r>
        <w:rPr>
          <w:b w:val="0"/>
          <w:i/>
          <w:color w:val="6B5E9B"/>
        </w:rPr>
        <w:t>D</w:t>
      </w:r>
      <w:r>
        <w:rPr>
          <w:b w:val="0"/>
          <w:i w:val="0"/>
          <w:color w:val="6B5E9B"/>
        </w:rPr>
      </w:r>
      <w:r>
        <w:rPr>
          <w:b w:val="0"/>
          <w:i w:val="0"/>
          <w:color w:val="6B5E9B"/>
        </w:rPr>
        <w:t xml:space="preserve"> = </w:t>
      </w:r>
      <w:r>
        <w:rPr>
          <w:b w:val="0"/>
          <w:i/>
          <w:color w:val="6B5E9B"/>
        </w:rPr>
      </w:r>
      <w:r>
        <w:rPr>
          <w:b w:val="0"/>
          <w:i/>
          <w:color w:val="6B5E9B"/>
        </w:rPr>
        <w:t>dever</w:t>
      </w:r>
      <w:r>
        <w:rPr>
          <w:b w:val="0"/>
          <w:i w:val="0"/>
          <w:color w:val="6B5E9B"/>
        </w:rPr>
      </w:r>
      <w:r>
        <w:rPr>
          <w:b w:val="0"/>
          <w:i w:val="0"/>
          <w:color w:val="6B5E9B"/>
        </w:rPr>
        <w:t xml:space="preserve"> (“cattle pestilence”), </w:t>
      </w:r>
      <w:r>
        <w:rPr>
          <w:b w:val="0"/>
          <w:i/>
          <w:color w:val="6B5E9B"/>
        </w:rPr>
      </w:r>
      <w:r>
        <w:rPr>
          <w:b w:val="0"/>
          <w:i/>
          <w:color w:val="6B5E9B"/>
        </w:rPr>
        <w:t>Sh</w:t>
      </w:r>
      <w:r>
        <w:rPr>
          <w:b w:val="0"/>
          <w:i w:val="0"/>
          <w:color w:val="6B5E9B"/>
        </w:rPr>
      </w:r>
      <w:r>
        <w:rPr>
          <w:b w:val="0"/>
          <w:i w:val="0"/>
          <w:color w:val="6B5E9B"/>
        </w:rPr>
        <w:t xml:space="preserve"> = </w:t>
      </w:r>
      <w:r>
        <w:rPr>
          <w:b w:val="0"/>
          <w:i/>
          <w:color w:val="6B5E9B"/>
        </w:rPr>
      </w:r>
      <w:r>
        <w:rPr>
          <w:b w:val="0"/>
          <w:i/>
          <w:color w:val="6B5E9B"/>
        </w:rPr>
        <w:t>shehin</w:t>
      </w:r>
      <w:r>
        <w:rPr>
          <w:b w:val="0"/>
          <w:i w:val="0"/>
          <w:color w:val="6B5E9B"/>
        </w:rPr>
      </w:r>
      <w:r>
        <w:rPr>
          <w:b w:val="0"/>
          <w:i w:val="0"/>
          <w:color w:val="6B5E9B"/>
        </w:rPr>
        <w:t xml:space="preserve"> (“boils”), </w:t>
      </w:r>
      <w:r>
        <w:rPr>
          <w:b w:val="0"/>
          <w:i/>
          <w:color w:val="6B5E9B"/>
        </w:rPr>
      </w:r>
      <w:r>
        <w:rPr>
          <w:b w:val="0"/>
          <w:i/>
          <w:color w:val="6B5E9B"/>
        </w:rPr>
        <w:t>B</w:t>
      </w:r>
      <w:r>
        <w:rPr>
          <w:b w:val="0"/>
          <w:i w:val="0"/>
          <w:color w:val="6B5E9B"/>
        </w:rPr>
      </w:r>
      <w:r>
        <w:rPr>
          <w:b w:val="0"/>
          <w:i w:val="0"/>
          <w:color w:val="6B5E9B"/>
        </w:rPr>
        <w:t xml:space="preserve"> = </w:t>
      </w:r>
      <w:r>
        <w:rPr>
          <w:b w:val="0"/>
          <w:i/>
          <w:color w:val="6B5E9B"/>
        </w:rPr>
      </w:r>
      <w:r>
        <w:rPr>
          <w:b w:val="0"/>
          <w:i/>
          <w:color w:val="6B5E9B"/>
        </w:rPr>
        <w:t>barad</w:t>
      </w:r>
      <w:r>
        <w:rPr>
          <w:b w:val="0"/>
          <w:i w:val="0"/>
          <w:color w:val="6B5E9B"/>
        </w:rPr>
      </w:r>
      <w:r>
        <w:rPr>
          <w:b w:val="0"/>
          <w:i w:val="0"/>
          <w:color w:val="6B5E9B"/>
        </w:rPr>
        <w:t xml:space="preserve"> (“hail”), ‘ = ‘</w:t>
      </w:r>
      <w:r>
        <w:rPr>
          <w:b w:val="0"/>
          <w:i/>
          <w:color w:val="6B5E9B"/>
        </w:rPr>
      </w:r>
      <w:r>
        <w:rPr>
          <w:b w:val="0"/>
          <w:i/>
          <w:color w:val="6B5E9B"/>
        </w:rPr>
        <w:t>arbeh</w:t>
      </w:r>
      <w:r>
        <w:rPr>
          <w:b w:val="0"/>
          <w:i w:val="0"/>
          <w:color w:val="6B5E9B"/>
        </w:rPr>
      </w:r>
      <w:r>
        <w:rPr>
          <w:b w:val="0"/>
          <w:i w:val="0"/>
          <w:color w:val="6B5E9B"/>
        </w:rPr>
        <w:t xml:space="preserve"> (“locusts”), </w:t>
      </w:r>
      <w:r>
        <w:rPr>
          <w:b w:val="0"/>
          <w:i/>
          <w:color w:val="6B5E9B"/>
        </w:rPr>
      </w:r>
      <w:r>
        <w:rPr>
          <w:b w:val="0"/>
          <w:i/>
          <w:color w:val="6B5E9B"/>
        </w:rPr>
        <w:t>H</w:t>
      </w:r>
      <w:r>
        <w:rPr>
          <w:b w:val="0"/>
          <w:i w:val="0"/>
          <w:color w:val="6B5E9B"/>
        </w:rPr>
      </w:r>
      <w:r>
        <w:rPr>
          <w:b w:val="0"/>
          <w:i w:val="0"/>
          <w:color w:val="6B5E9B"/>
        </w:rPr>
        <w:t xml:space="preserve"> = </w:t>
      </w:r>
      <w:r>
        <w:rPr>
          <w:b w:val="0"/>
          <w:i/>
          <w:color w:val="6B5E9B"/>
        </w:rPr>
      </w:r>
      <w:r>
        <w:rPr>
          <w:b w:val="0"/>
          <w:i/>
          <w:color w:val="6B5E9B"/>
        </w:rPr>
        <w:t>hoshekh</w:t>
      </w:r>
      <w:r>
        <w:rPr>
          <w:b w:val="0"/>
          <w:i w:val="0"/>
          <w:color w:val="6B5E9B"/>
        </w:rPr>
      </w:r>
      <w:r>
        <w:rPr>
          <w:b w:val="0"/>
          <w:i w:val="0"/>
          <w:color w:val="6B5E9B"/>
        </w:rPr>
        <w:t xml:space="preserve"> (“darkness”), </w:t>
      </w:r>
      <w:r>
        <w:rPr>
          <w:b w:val="0"/>
          <w:i/>
          <w:color w:val="6B5E9B"/>
        </w:rPr>
      </w:r>
      <w:r>
        <w:rPr>
          <w:b w:val="0"/>
          <w:i/>
          <w:color w:val="6B5E9B"/>
        </w:rPr>
        <w:t>B</w:t>
      </w:r>
      <w:r>
        <w:rPr>
          <w:b w:val="0"/>
          <w:i w:val="0"/>
          <w:color w:val="6B5E9B"/>
        </w:rPr>
      </w:r>
      <w:r>
        <w:rPr>
          <w:b w:val="0"/>
          <w:i w:val="0"/>
          <w:color w:val="6B5E9B"/>
        </w:rPr>
        <w:t xml:space="preserve"> = </w:t>
      </w:r>
      <w:r>
        <w:rPr>
          <w:b w:val="0"/>
          <w:i/>
          <w:color w:val="6B5E9B"/>
        </w:rPr>
      </w:r>
      <w:r>
        <w:rPr>
          <w:b w:val="0"/>
          <w:i/>
          <w:color w:val="6B5E9B"/>
        </w:rPr>
        <w:t>bekhorot</w:t>
      </w:r>
      <w:r>
        <w:rPr>
          <w:b w:val="0"/>
          <w:i w:val="0"/>
          <w:color w:val="6B5E9B"/>
        </w:rPr>
      </w:r>
      <w:r>
        <w:rPr>
          <w:b w:val="0"/>
          <w:i w:val="0"/>
          <w:color w:val="6B5E9B"/>
        </w:rPr>
        <w:t xml:space="preserve"> (“first-born”).</w:t>
      </w:r>
      <w:r>
        <w:rPr>
          <w:b w:val="0"/>
          <w:i w:val="0"/>
          <w:color w:val="6B5E9B"/>
        </w:rPr>
      </w:r>
      <w:r>
        <w:rPr>
          <w:b w:val="0"/>
          <w:i w:val="0"/>
          <w:color w:val="6B5E9B"/>
        </w:rPr>
        <w:t xml:space="preserve"> Then Moses, when he had looked at the rod and seen the punishment (</w:t>
      </w:r>
      <w:r>
        <w:rPr>
          <w:b w:val="0"/>
          <w:i/>
          <w:color w:val="6B5E9B"/>
        </w:rPr>
      </w:r>
      <w:r>
        <w:rPr>
          <w:b w:val="0"/>
          <w:i/>
          <w:color w:val="6B5E9B"/>
        </w:rPr>
        <w:t>makkah</w:t>
      </w:r>
      <w:r>
        <w:rPr>
          <w:b w:val="0"/>
          <w:i w:val="0"/>
          <w:color w:val="6B5E9B"/>
        </w:rPr>
      </w:r>
      <w:r>
        <w:rPr>
          <w:b w:val="0"/>
          <w:i w:val="0"/>
          <w:color w:val="6B5E9B"/>
        </w:rPr>
        <w:t xml:space="preserve">) which had been appointed to come, brought it upon Pharaoh. Ergo (in Hab. 1:7): </w:t>
      </w:r>
      <w:r>
        <w:rPr>
          <w:b w:val="0"/>
          <w:i w:val="0"/>
          <w:color w:val="6B5E9B"/>
        </w:rPr>
      </w:r>
      <w:r>
        <w:rPr>
          <w:b w:val="0"/>
          <w:i w:val="0"/>
          <w:color w:val="6B5E9B"/>
        </w:rPr>
        <w:t>TERRIBLE AND DREADFUL &amp;lt; IS THAT ONE &amp;gt;</w:t>
      </w:r>
      <w:r>
        <w:rPr>
          <w:b w:val="0"/>
          <w:i w:val="0"/>
          <w:color w:val="6B5E9B"/>
        </w:rPr>
      </w:r>
      <w:r>
        <w:rPr>
          <w:b w:val="0"/>
          <w:i w:val="0"/>
          <w:color w:val="6B5E9B"/>
        </w:rPr>
        <w:t>.</w:t>
      </w:r>
      <w:r>
        <w:br/>
        <w:t>__________________________________</w:t>
        <w:br/>
        <w:t xml:space="preserve">Analise através de IA quanto a este Comentario acima: </w:t>
        <w:br/>
        <w:br/>
        <w:br/>
        <w:t>Este texto fala sobre o primeiro Adão, Faraó, Edom, Sennacheribe, Nabucodonosor e os filhos de Adão em geral. O primeiro Adão foi criado à imagem de Deus e governou sobre toda a terra. Eva foi criada a partir dele e causou sua morte. Faraó foi um governante terrível e temível. Moisés foi criado na casa de Faraó, mas depois trouxe dez pragas sobre ele.</w:t>
        <w:br/>
        <w:br/>
        <w:t>Podemos usar isso para falar do evangelho, citando versículos como Levítico 13:2: "Quando alguém tiver na pele de sua carne...", que nos lembra que Deus é o único que tem o poder de nos salvar. Ele é o único que pode nos libertar do pecado e nos dar a vida eterna. Romanos 6:23 diz: "Porque o salário do pecado é a morte, mas o dom gratuito de Deus é a vida eterna em Cristo Jesus, nosso Senhor".</w:t>
        <w:br/>
        <w:t>_________________________________</w:t>
      </w:r>
      <w:r>
        <w:rPr>
          <w:b w:val="0"/>
          <w:i w:val="0"/>
          <w:color w:val="7B3D00"/>
        </w:rPr>
        <w:br/>
        <w:t>__________________________________</w:t>
        <w:br/>
        <w:t xml:space="preserve">Analise através de IA quanto a este Comentario acima: </w:t>
        <w:br/>
        <w:br/>
        <w:br/>
        <w:t>Este texto fala sobre o primeiro Adão, Faraó, Edom, Sennacheribe, Nabucodonosor e os filhos de Adão em geral. O primeiro Adão foi criado à imagem de Deus e governou sobre toda a terra. Eva foi criada a partir dele e causou sua morte. Faraó foi um governante terrível e temível. Moisés foi criado na casa de Faraó, mas depois trouxe dez pragas sobre ele.</w:t>
        <w:br/>
        <w:br/>
        <w:t>Podemos usar isso para falar do evangelho, citando versículos como Levítico 13:2: "Quando alguém tiver na pele de sua carne...", que nos lembra que Deus é o único que tem o poder de nos salvar. Ele é o único que pode nos libertar do pecado e nos dar a vida eterna. Romanos 6:23 diz: "Porque o salário do pecado é a morte, mas o dom gratuito de Deus é a vida eterna em Cristo Jesus, nosso Senhor".</w:t>
        <w:br/>
        <w:t>_________________________________</w:t>
      </w:r>
      <w:r>
        <w:t>(&lt;a class ="refLink" href="/Leviticus.13.2" data-ref="Leviticus 13:2"&gt;Lev. 13:2&lt;/a&gt;:) &lt;small&gt;WHEN ANYONE HAS ON THE SKIN OF HIS FLESH&lt;/small&gt;…. This text is related (to &lt;a class ="refLink" href="/Habakkuk.1.7" data-ref="Habakkuk 1:7"&gt;Hab. 1:7&lt;/a&gt;): &lt;small&gt;TERRIBLE AND DREADFUL IS THAT ONE&lt;/small&gt;.&lt;sup class="footnote-marker"&gt;37&lt;/sup&gt;&lt;i class="footnote"&gt;In the biblical context &lt;small&gt;THAT ONE&lt;/small&gt; is the nation of the Chaldeans.&lt;/i&gt; This verse is speaking about the first Adam, about Pharaoh, about Edom, [about Sennacherib, about Nebuchadnezzar,] and about the children of Adam &amp;lt; in general &amp;gt;.&lt;sup class="footnote-marker"&gt;38&lt;/sup&gt;&lt;i class="footnote"&gt;&lt;i&gt;Tanh&lt;/i&gt;., &lt;a class ="refLink" href="/Leviticus.4.8" data-ref="Leviticus 4:8"&gt;Lev. 4:8&lt;/a&gt;; cf. &lt;a class ="refLink" href="/Vayikra_Rabbah.18.2" data-ref="Vayikra Rabbah 18:2"&gt;Lev. R. 18:2&lt;/a&gt;.&lt;/i&gt; How does it concern the first Adam? When the Holy One created {the world with} the first Adam, R. Abba bar Kahana said: He created him in his likeness, as stated (in &lt;a class ="refLink" href="/Genesis.1.27" data-ref="Genesis 1:27"&gt;Gen. 1:27&lt;/a&gt;): &lt;small&gt;AND GOD CREATED THE HUMAN&lt;/small&gt; (&lt;i&gt;adam&lt;/i&gt;) &lt;small&gt;IN HIS OWN IMAGE&lt;/small&gt;…. He created him &amp;lt; to extend &amp;gt; from the one end of world to the other, as stated (in &lt;a class ="refLink" href="/Deuteronomy.4.32" data-ref="Deuteronomy 4:32"&gt;Deut. 4:32&lt;/a&gt;): &lt;small&gt;SO PLEASE ASK ABOUT THE FORMER DAYS WHICH CAME BEFORE YOU, EVER SINCE THE DAY THAT GOD CREATED ADAM UPON THE EARTH, EVEN FROM ONE END OF HEAVEN TO THE OTHER&lt;/small&gt;.&lt;sup class="footnote-marker"&gt;39&lt;/sup&gt;&lt;i class="footnote"&gt;Cf. &lt;a class ="refLink" href="/Bereishit_Rabbah.8.1" data-ref="Bereishit Rabbah 8:1"&gt;Gen. R. 8:1&lt;/a&gt;.&lt;/i&gt; Now he ruled over the whole earth, as stated (in &lt;a class ="refLink" href="/Genesis.1.28" data-ref="Genesis 1:28"&gt;Gen. 1:28&lt;/a&gt;): &lt;small&gt;&amp;lt; FILL THE EARTH AND SUBDUE IT; &amp;gt; AND RULE OVER THE FISH OF THE SEA&lt;/small&gt; … It also says (in &lt;a class ="refLink" href="/Genesis.9.2" data-ref="Genesis 9:2"&gt;Gen. 9:2&lt;/a&gt;): &lt;small&gt;MOREOVER, THE DREAD OF YOU AND THE FEAR OF YOU SHALL BE UPON EVERY BEAST OF THE EARTH&lt;/small&gt;. It is therefore stated (in &lt;a class ="refLink" href="/Habakkuk.1.7" data-ref="Habakkuk 1:7"&gt;Hab. 1:7&lt;/a&gt;): &lt;small&gt;TERRIBLE AND DREADFUL&lt;/small&gt;. This refers to the first Adam.&lt;sup class="footnote-marker"&gt;40&lt;/sup&gt;&lt;i class="footnote"&gt;The present translation ignores Buber punctuation. Following his punctuation, the translation would read: “It is therefore stated (in &lt;a class ="refLink" href="/Habakkuk.1.7" data-ref="Habakkuk 1:7"&gt;Hab. 1:7&lt;/a&gt;): &lt;small&gt;TERRIBLE&lt;/small&gt; (Ibid., cont.:) &lt;small&gt;AND DREADFUL&lt;/small&gt;. This refers to the first Adam….“&lt;/i&gt; (Ibid., cont.:) &lt;small&gt;HIS JUSTICE AND HIS DIGNITY PROCEED FROM HIMSELF&lt;/small&gt;.&lt;sup class="footnote-marker"&gt;41&lt;/sup&gt;&lt;i class="footnote"&gt;The midrash requires such a literal translation. In the biblical context a more normal translation would read with reference to the Chaldeans: &lt;small&gt;THEIR JUSTICE AND THEIR DIGNITY PROCEED FROM THEMSELVES&lt;/small&gt;.&lt;/i&gt; This refers to Eve, since she came out of him and caused him to die, [as stated] (in &lt;a class ="refLink" href="/Genesis.3.6" data-ref="Genesis 3:6"&gt;Gen. 3:6&lt;/a&gt;): &lt;small&gt;THEN SHE ALSO GAVE SOME TO HER HUSBAND, AND HE ATE&lt;/small&gt;. [And where is it shown that she came out of him? Where it is so written (in &lt;a class ="refLink" href="/Genesis.2.23" data-ref="Genesis 2:23"&gt;Gen. 2:23&lt;/a&gt;): &lt;small&gt;BONE OUT OF MY BONE AND FLESH OUT OF MY FLESH, &amp;lt; THIS ONE SHALL BE CALLED WOMAN, BECAUSE SHE WAS TAKEN OUT OF MAN &amp;gt;&lt;/small&gt;.] Ergo (in &lt;a class ="refLink" href="/Habakkuk.1.7" data-ref="Habakkuk 1:7"&gt;Hab. 1:7&lt;/a&gt;): &lt;small&gt;TERRIBLE AND DREADFUL IS THAT ONE&lt;/small&gt;. [Another interpretation of] &lt;small&gt;TERRIBLE AND DREADFUL IS THAT ONE&lt;/small&gt;. This refers to Pharaoh, when he was world ruler,&lt;sup class="footnote-marker"&gt;42&lt;/sup&gt;&lt;i class="footnote"&gt;Gk.: &lt;i&gt;Kosmokraton&lt;/i&gt;.&lt;/i&gt; as stated (concerning him in &lt;a class ="refLink" href="/Psalms.105.20" data-ref="Psalms 105:20"&gt;Ps. 105:20&lt;/a&gt;): &lt;small&gt;THE RULER OF PEOPLES RELEASED HIM&lt;/small&gt; (i.e., Joseph). (&lt;a class ="refLink" href="/Habakkuk.1.7" data-ref="Habakkuk 1:7"&gt;Hab. 1:7&lt;/a&gt;, cont.): &lt;small&gt;HIS JUSTICE AND HIS DIGNITY PROCEED FROM HIMSELF&lt;/small&gt;. This refers to Moses, since he was reared within that one's house, so that he believed that he &amp;lt; actually &amp;gt; was a child of his house, as stated (in &lt;a class ="refLink" href="/Exodus.2.10" data-ref="Exodus 2:10"&gt;Exod. 2:10&lt;/a&gt;): &lt;small&gt;WHEN THE BOY HAD GROWN UP, SHE BROUGHT HIM TO PHARAOH'S DAUGHTER; AND HE BECAME HER SON&lt;/small&gt;. Then he arose and brought ten plagues upon him, as stated (in &lt;a class ="refLink" href="/Exodus.3.10" data-ref="Exodus 3:10"&gt;Exod. 3:10&lt;/a&gt;): [&lt;small&gt;SO COME NOW, I WILL SEND YOU UNTO PHARAOH&lt;/small&gt;.] (&lt;a class ="refLink" href="/Exodus.4.17" data-ref="Exodus 4:17"&gt;Exod. 4:17&lt;/a&gt;): &lt;small&gt;AND YOU SHALL TAKE IN YOUR HAND THIS ROD, &amp;lt; WITH WHICH YOU SHALL PERFORM THE SIGNS&lt;/small&gt;. R. Judah said: The rod had a weight of forty seahs and was &amp;lt; made &amp;gt; of sapphire&lt;sup class="footnote-marker"&gt;43&lt;/sup&gt;&lt;i class="footnote"&gt;Gk.: &lt;i&gt;sappheirinon&lt;/i&gt;, an adj. meaning “of sapphire,” or “of lapsis lazuli.”&lt;/i&gt; It also had ten plagues (&lt;i&gt;makkot&lt;/i&gt;) inscribed upon it with the acronym&lt;sup class="footnote-marker"&gt;44&lt;/sup&gt;&lt;i class="footnote"&gt;&lt;i&gt;notarikon.&lt;/i&gt;&lt;/i&gt; &lt;i&gt;&lt;small&gt;DTsK 'DSh B'HB&lt;/small&gt;&lt;/i&gt;.&lt;sup class="footnote-marker"&gt;45&lt;/sup&gt;&lt;i class="footnote"&gt;D = &lt;i&gt;dam&lt;/i&gt; (“blood”), &lt;i&gt;Ts&lt;/i&gt; = &lt;i&gt;Tsefardia&lt;/i&gt;‘ (“frogs”), K= &lt;i&gt;kinnim&lt;/i&gt; (“gnats”), ‘ = ‘&lt;i&gt;arov&lt;/i&gt; (“flies”), &lt;i&gt;D&lt;/i&gt; = &lt;i&gt;dever&lt;/i&gt; (“cattle pestilence”), &lt;i&gt;Sh&lt;/i&gt; = &lt;i&gt;shehin&lt;/i&gt; (“boils”), &lt;i&gt;B&lt;/i&gt; = &lt;i&gt;barad&lt;/i&gt; (“hail”), ‘ = ‘&lt;i&gt;arbeh&lt;/i&gt; (“locusts”), &lt;i&gt;H&lt;/i&gt; = &lt;i&gt;hoshekh&lt;/i&gt; (“darkness”), &lt;i&gt;B&lt;/i&gt; = &lt;i&gt;bekhorot&lt;/i&gt; (“first-born”).&lt;/i&gt; Then Moses, when he had looked at the rod and seen the punishment (&lt;i&gt;makkah&lt;/i&gt;) which had been appointed to come, brought it upon Pharaoh. Ergo (in &lt;a class ="refLink" href="/Habakkuk.1.7" data-ref="Habakkuk 1:7"&gt;Hab. 1:7&lt;/a&gt;): &lt;small&gt;TERRIBLE AND DREADFUL &amp;lt; IS THAT ONE &amp;gt;&lt;/small&gt;.</w:t>
      </w:r>
    </w:p>
    <w:p>
      <w:pPr>
        <w:ind w:left="432"/>
      </w:pPr>
      <w:r>
        <w:t>Midrash: Midrash Lekach Tov, Genesis 3:6:1</w:t>
        <w:br/>
      </w:r>
      <w:r>
        <w:rPr>
          <w:b w:val="0"/>
          <w:i w:val="0"/>
          <w:color w:val="1E6A39"/>
        </w:rPr>
        <w:t xml:space="preserve">תאזה rad. אזה verwandt mit עזה </w:t>
      </w:r>
      <w:r>
        <w:rPr>
          <w:b w:val="0"/>
          <w:i/>
          <w:color w:val="1E6A39"/>
        </w:rPr>
      </w:r>
      <w:r>
        <w:rPr>
          <w:b w:val="0"/>
          <w:i/>
          <w:color w:val="1E6A39"/>
        </w:rPr>
        <w:t>krumm</w:t>
      </w:r>
      <w:r>
        <w:rPr>
          <w:b w:val="0"/>
          <w:i w:val="0"/>
          <w:color w:val="1E6A39"/>
        </w:rPr>
      </w:r>
      <w:r>
        <w:rPr>
          <w:b w:val="0"/>
          <w:i w:val="0"/>
          <w:color w:val="1E6A39"/>
        </w:rPr>
        <w:t xml:space="preserve">,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w:t>
      </w:r>
      <w:r>
        <w:rPr>
          <w:b w:val="0"/>
          <w:i/>
          <w:color w:val="1E6A39"/>
        </w:rPr>
      </w:r>
      <w:r>
        <w:rPr>
          <w:b w:val="0"/>
          <w:i/>
          <w:color w:val="1E6A39"/>
        </w:rPr>
        <w:t>Bogenlinie</w:t>
      </w:r>
      <w:r>
        <w:rPr>
          <w:b w:val="0"/>
          <w:i w:val="0"/>
          <w:color w:val="1E6A39"/>
        </w:rPr>
      </w:r>
      <w:r>
        <w:rPr>
          <w:b w:val="0"/>
          <w:i w:val="0"/>
          <w:color w:val="1E6A39"/>
        </w:rPr>
        <w:t xml:space="preserve"> um mich zu beschreiben, suche die Grenzen meines Gebietes zu erweitern, mich zum Mittelpunkt eines größeren Kreises zu machen.</w:t>
      </w:r>
      <w:r>
        <w:br/>
        <w:t>__________________________________</w:t>
        <w:br/>
        <w:t xml:space="preserve">Analise através de IA quanto a este Comentario acima: </w:t>
        <w:br/>
        <w:br/>
        <w:br/>
        <w:t>Resumidamente, este texto fala sobre a diferença entre o que é "direto" e o que é "curvo". O direto se refere ao que está dentro dos limites da nossa jornada, enquanto o curvo se refere ao que está fora dos limites, o que nos leva a buscar uma forma de expandir nossos horizontes.</w:t>
        <w:br/>
        <w:br/>
        <w:t>Para falar do evangelho, podemos usar este texto para mostrar que Deus nos chama a sair da nossa zona de conforto e a buscar algo maior. Isso é refletido em versículos como Mateus 28:19-20, que diz: "Portanto, ide, fazei discípulos de todas as nações, batizando-os em nome do Pai, e do Filho, e do Espírito Santo; ensinando-os a guardar todas as coisas que eu vos tenho ordenado". Aqui, Jesus nos chama a sair da nossa zona de conforto e a compartilhar o evangelho com todas as nações.</w:t>
        <w:br/>
        <w:t>_________________________________</w:t>
      </w:r>
      <w:r>
        <w:rPr>
          <w:b w:val="0"/>
          <w:i w:val="0"/>
          <w:color w:val="7B3D00"/>
        </w:rPr>
        <w:br/>
        <w:t>__________________________________</w:t>
        <w:br/>
        <w:t xml:space="preserve">Analise através de IA quanto a este Comentario acima: </w:t>
        <w:br/>
        <w:br/>
        <w:br/>
        <w:t>Resumidamente, este texto fala sobre a diferença entre o que é "direto" e o que é "curvo". O direto se refere ao que está dentro dos limites da nossa jornada, enquanto o curvo se refere ao que está fora dos limites, o que nos leva a buscar uma forma de expandir nossos horizontes.</w:t>
        <w:br/>
        <w:br/>
        <w:t>Para falar do evangelho, podemos usar este texto para mostrar que Deus nos chama a sair da nossa zona de conforto e a buscar algo maior. Isso é refletido em versículos como Mateus 28:19-20, que diz: "Portanto, ide, fazei discípulos de todas as nações, batizando-os em nome do Pai, e do Filho, e do Espírito Santo; ensinando-os a guardar todas as coisas que eu vos tenho ordenado". Aqui, Jesus nos chama a sair da nossa zona de conforto e a compartilhar o evangelho com todas as nações.</w:t>
        <w:br/>
        <w:t>_________________________________</w:t>
      </w:r>
    </w:p>
    <w:p>
      <w:pPr>
        <w:ind w:left="432"/>
      </w:pPr>
      <w:r>
        <w:t>Midrash: Midrash Lekach Tov, Genesis 3:6:4</w:t>
        <w:br/>
      </w:r>
      <w:r>
        <w:rPr>
          <w:b w:val="0"/>
          <w:i w:val="0"/>
          <w:color w:val="6B5E9B"/>
        </w:rPr>
        <w:t xml:space="preserve">תאזה rad. אזה verwandt mit עזה </w:t>
      </w:r>
      <w:r>
        <w:rPr>
          <w:b w:val="0"/>
          <w:i/>
          <w:color w:val="6B5E9B"/>
        </w:rPr>
      </w:r>
      <w:r>
        <w:rPr>
          <w:b w:val="0"/>
          <w:i/>
          <w:color w:val="6B5E9B"/>
        </w:rPr>
        <w:t>krumm</w:t>
      </w:r>
      <w:r>
        <w:rPr>
          <w:b w:val="0"/>
          <w:i w:val="0"/>
          <w:color w:val="6B5E9B"/>
        </w:rPr>
      </w:r>
      <w:r>
        <w:rPr>
          <w:b w:val="0"/>
          <w:i w:val="0"/>
          <w:color w:val="6B5E9B"/>
        </w:rPr>
        <w:t xml:space="preserve">,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w:t>
      </w:r>
      <w:r>
        <w:rPr>
          <w:b w:val="0"/>
          <w:i/>
          <w:color w:val="6B5E9B"/>
        </w:rPr>
      </w:r>
      <w:r>
        <w:rPr>
          <w:b w:val="0"/>
          <w:i/>
          <w:color w:val="6B5E9B"/>
        </w:rPr>
        <w:t>Bogenlinie</w:t>
      </w:r>
      <w:r>
        <w:rPr>
          <w:b w:val="0"/>
          <w:i w:val="0"/>
          <w:color w:val="6B5E9B"/>
        </w:rPr>
      </w:r>
      <w:r>
        <w:rPr>
          <w:b w:val="0"/>
          <w:i w:val="0"/>
          <w:color w:val="6B5E9B"/>
        </w:rPr>
        <w:t xml:space="preserve"> um mich zu beschreiben, suche die Grenzen meines Gebietes zu erweitern, mich zum Mittelpunkt eines größeren Kreises zu machen.</w:t>
      </w:r>
      <w:r>
        <w:br/>
        <w:t>__________________________________</w:t>
        <w:br/>
        <w:t xml:space="preserve">Analise através de IA quanto a este Comentario acima: </w:t>
        <w:br/>
        <w:br/>
        <w:br/>
        <w:t>Resumidamente, este texto fala sobre o conceito de "direção reta" e "direção curva". A direção reta é aquilo que está dentro do alcance do homem, enquanto a direção curva é aquilo que está fora do alcance do homem.</w:t>
        <w:br/>
        <w:br/>
        <w:t>Com relação ao evangelho, isso pode ser usado para mostrar que Deus é o único que pode nos guiar para além dos limites do nosso alcance. Como diz em Filipenses 4:13: "Tudo posso naquele que me fortalece". Deus nos dá a força para ir além do que pensamos que é possível. Como diz em Salmos 32:8: "Eu o instruirei e o ensinarei pelo caminho que deve seguir; eu o aconselharei e o vigiarei com o meu olho". Deus nos guia para além do que podemos imaginar.</w:t>
        <w:br/>
        <w:t>_________________________________</w:t>
      </w:r>
      <w:r>
        <w:rPr>
          <w:b w:val="0"/>
          <w:i w:val="0"/>
          <w:color w:val="7B3D00"/>
        </w:rPr>
        <w:br/>
        <w:t>__________________________________</w:t>
        <w:br/>
        <w:t xml:space="preserve">Analise através de IA quanto a este Comentario acima: </w:t>
        <w:br/>
        <w:br/>
        <w:br/>
        <w:t>Resumidamente, este texto fala sobre o conceito de "direção reta" e "direção curva". A direção reta é aquilo que está dentro do alcance do homem, enquanto a direção curva é aquilo que está fora do alcance do homem.</w:t>
        <w:br/>
        <w:br/>
        <w:t>Com relação ao evangelho, isso pode ser usado para mostrar que Deus é o único que pode nos guiar para além dos limites do nosso alcance. Como diz em Filipenses 4:13: "Tudo posso naquele que me fortalece". Deus nos dá a força para ir além do que pensamos que é possível. Como diz em Salmos 32:8: "Eu o instruirei e o ensinarei pelo caminho que deve seguir; eu o aconselharei e o vigiarei com o meu olho". Deus nos guia para além do que podemos imaginar.</w:t>
        <w:br/>
        <w:t>_________________________________</w:t>
      </w:r>
      <w:r>
        <w:t>תאזה rad. אזה verwandt mit עזה &lt;i&gt;krumm&lt;/i&gt;, von der geraden Richtung abweichend. (Vielleicht auch mit חוה, wovon chald. חויא, die Schlange). In Beziehung auf das Gemüt des Menschen ist ישר (Vergl. גשר ,קשר ,כשר) das physisch oder sittlich von mir Erreichbare, innerhalb meines geraden Weges Liegende. Erstrebe ich jedoch etwas außerhalb desselben Liegendes, so bin ich מתאוה, suche eine &lt;i&gt;Bogenlinie&lt;/i&gt; um mich zu beschreiben, suche die Grenzen meines Gebietes zu erweitern, mich zum Mittelpunkt eines größeren Kreises zu machen.</w:t>
      </w:r>
    </w:p>
    <w:p>
      <w:pPr>
        <w:ind w:left="432"/>
      </w:pPr>
      <w:r>
        <w:t>Talmud: Avot D'Rabbi Natan 1:6</w:t>
        <w:br/>
      </w:r>
      <w:r>
        <w:rPr>
          <w:b w:val="0"/>
          <w:i w:val="0"/>
          <w:color w:val="1E6A39"/>
        </w:rPr>
        <w:t xml:space="preserve">Another interpretation of “Do not bring the foot of the arrogant upon me”: This is Titus the wicked, whose bones would grind [in the grave] because he would raise his hands and then strike the altar with them, and say: </w:t>
      </w:r>
      <w:r>
        <w:rPr>
          <w:b w:val="0"/>
          <w:i/>
          <w:color w:val="1E6A39"/>
        </w:rPr>
      </w:r>
      <w:r>
        <w:rPr>
          <w:b w:val="0"/>
          <w:i/>
          <w:color w:val="1E6A39"/>
        </w:rPr>
        <w:t>Locus! Locus!</w:t>
      </w:r>
      <w:r>
        <w:rPr>
          <w:b w:val="0"/>
          <w:i w:val="0"/>
          <w:color w:val="1E6A39"/>
        </w:rPr>
      </w:r>
      <w:r>
        <w:rPr>
          <w:b w:val="0"/>
          <w:i w:val="0"/>
          <w:color w:val="1E6A39"/>
        </w:rPr>
        <w:t xml:space="preserve"> [Latin for “the Place,” i.e., “the Omnipresent God.”] You are a King, and I am a king! Come and make war with me! How many bulls have been slaughtered for You? How many birds’ necks have been snapped for You? How much wine has been poured out for You? How much incense has been burnt for You? And yet, You are the one who destroys the whole world! As it says (Isaiah 291–2), “Oh Ariel, Ariel, the city where David camped! Through year after year, and the cycle of festivals [I will assault Ariel, and there will be groaning and sighing].”</w:t>
      </w:r>
      <w:r>
        <w:rPr>
          <w:b w:val="0"/>
          <w:i w:val="0"/>
          <w:color w:val="1E6A39"/>
        </w:rPr>
        <w:br/>
      </w:r>
      <w:r>
        <w:rPr>
          <w:b w:val="0"/>
          <w:i w:val="0"/>
          <w:color w:val="1E6A39"/>
        </w:rPr>
        <w:t>Again [the snake] spoke to her and said: If you say the Holy Blessed One commanded us not to eat from the tree, look, I will eat from it and I will not die. And even you, if you eat from it you will not die. What did Eve think to herself? Since everything my master has told me so far has been lies – for in the beginning, Eve called Adam “my master,” so she took [the fruit] and ate it and gave it to Adam, and he ate, as it says (Genesis 3:6), “The woman saw that the tree was good for eating, for it was tempting to the eyes.”</w:t>
      </w:r>
      <w:r>
        <w:br/>
        <w:t>__________________________________</w:t>
        <w:br/>
        <w:t xml:space="preserve">Analise através de IA quanto a este Comentario acima: </w:t>
        <w:br/>
        <w:br/>
        <w:br/>
        <w:t>Resumindo, o texto fala sobre a tentação de Adão e Eva, que foram enganados por uma serpente para comer da árvore do conhecimento do bem e do mal. Eles foram enganados a pensar que não morreriam se comessem da árvore.</w:t>
        <w:br/>
        <w:br/>
        <w:t>Esse texto pode ser usado para falar do evangelho, pois mostra a tentação que Adão e Eva enfrentaram e como eles cederam a ela. Isso nos lembra que precisamos ter cuidado com as tentações que enfrentamos e que é importante nos esforçarmos para resistir a elas. Alguns versículos que mostram essa correlação são: Mateus 4:1-11, Romanos 6:12-14 e 1 Coríntios 10:13.</w:t>
        <w:br/>
        <w:t>_________________________________</w:t>
      </w:r>
      <w:r>
        <w:rPr>
          <w:b w:val="0"/>
          <w:i w:val="0"/>
          <w:color w:val="7B3D00"/>
        </w:rPr>
        <w:br/>
        <w:t>__________________________________</w:t>
        <w:br/>
        <w:t xml:space="preserve">Analise através de IA quanto a este Comentario acima: </w:t>
        <w:br/>
        <w:br/>
        <w:br/>
        <w:t>Resumindo, o texto fala sobre a tentação de Adão e Eva, que foram enganados por uma serpente para comer da árvore do conhecimento do bem e do mal. Eles foram enganados a pensar que não morreriam se comessem da árvore.</w:t>
        <w:br/>
        <w:br/>
        <w:t>Esse texto pode ser usado para falar do evangelho, pois mostra a tentação que Adão e Eva enfrentaram e como eles cederam a ela. Isso nos lembra que precisamos ter cuidado com as tentações que enfrentamos e que é importante nos esforçarmos para resistir a elas. Alguns versículos que mostram essa correlação são: Mateus 4:1-11, Romanos 6:12-14 e 1 Coríntios 10:13.</w:t>
        <w:br/>
        <w:t>_________________________________</w:t>
      </w:r>
    </w:p>
    <w:p>
      <w:pPr>
        <w:ind w:left="432"/>
      </w:pPr>
      <w:r>
        <w:t>Musar: Shenei Luchot HaBerit, Torah Shebikhtav, Mishpatim, Torah Ohr 31</w:t>
        <w:br/>
      </w:r>
      <w:r>
        <w:rPr>
          <w:b w:val="0"/>
          <w:i w:val="0"/>
          <w:color w:val="6B5E9B"/>
        </w:rPr>
        <w:t>משפטי ה' אמת צדקו יחדיו. "G–ds statutes are truth and fair in all respects."</w:t>
      </w:r>
      <w:r>
        <w:br/>
        <w:t>__________________________________</w:t>
        <w:br/>
        <w:t xml:space="preserve">Analise através de IA quanto a este Comentario acima: </w:t>
        <w:br/>
        <w:br/>
        <w:br/>
        <w:t>Os estatutos de Deus são verdadeiros e justos em todos os aspectos. Podemos usar isso para falar do evangelho, pois a Palavra de Deus é verdadeira e justa, e nos ensina a viver de acordo com os princípios de Deus. Alguns versículos que mostram isso são: Salmos 119:142 - "A tua justiça é uma justiça eterna, e a tua lei é a verdade". João 17:17 - "Santifica-os na verdade; a tua palavra é a verdade". Romanos 3:21-22 - "Mas agora, independentemente da lei, a justiça de Deus se manifestou, testemunhada pela lei e pelos profetas; a justiça de Deus, pela fé em Jesus Cristo, para todos os que crêem".</w:t>
        <w:br/>
        <w:t>_________________________________</w:t>
      </w:r>
      <w:r>
        <w:rPr>
          <w:b w:val="0"/>
          <w:i w:val="0"/>
          <w:color w:val="7B3D00"/>
        </w:rPr>
        <w:br/>
        <w:t>__________________________________</w:t>
        <w:br/>
        <w:t xml:space="preserve">Analise através de IA quanto a este Comentario acima: </w:t>
        <w:br/>
        <w:br/>
        <w:br/>
        <w:t>Os estatutos de Deus são verdadeiros e justos em todos os aspectos. Podemos usar isso para falar do evangelho, pois a Palavra de Deus é verdadeira e justa, e nos ensina a viver de acordo com os princípios de Deus. Alguns versículos que mostram isso são: Salmos 119:142 - "A tua justiça é uma justiça eterna, e a tua lei é a verdade". João 17:17 - "Santifica-os na verdade; a tua palavra é a verdade". Romanos 3:21-22 - "Mas agora, independentemente da lei, a justiça de Deus se manifestou, testemunhada pela lei e pelos profetas; a justiça de Deus, pela fé em Jesus Cristo, para todos os que crêem".</w:t>
        <w:br/>
        <w:t>_________________________________</w:t>
      </w:r>
      <w:r>
        <w:t>משפטי ה' אמת צדקו יחדיו. "G–ds statutes are truth and fair in all respects."</w:t>
      </w:r>
    </w:p>
    <w:p>
      <w:pPr>
        <w:ind w:left="432"/>
      </w:pPr>
      <w:r>
        <w:t>Musar: Shenei Luchot HaBerit, Torah Shebikhtav, Bereshit, Torah Ohr 13</w:t>
        <w:br/>
      </w:r>
      <w:r>
        <w:rPr>
          <w:b w:val="0"/>
          <w:i w:val="0"/>
          <w:color w:val="1E6A39"/>
        </w:rPr>
        <w:t xml:space="preserve">The purpose of the above commandment is to populate the world, since G–d wishes for it to be populated, as we know from Isaiah 45,18: "for He did not create it a waste; for habitation did He form it; I am the Lord, there is none else." This is a very important commandment around which revolves the fulfillment of all the commandments. Torah was given to man and not to the ministering angels. It is incumbent upon man therefore to leave behind him those who can preserve Torah and fulfil its commandments, who can recognize the existence of a Creator who not only supervises what goes on in the universe but is able to direct history. This opportunity must not be denied to Israel </w:t>
      </w:r>
      <w:r>
        <w:rPr>
          <w:b w:val="0"/>
          <w:i w:val="0"/>
          <w:color w:val="1E6A39"/>
        </w:rPr>
      </w:r>
      <w:r>
        <w:rPr>
          <w:b w:val="0"/>
          <w:i w:val="0"/>
          <w:color w:val="1E6A39"/>
        </w:rPr>
        <w:t>[through failure to procreate Ed.]</w:t>
      </w:r>
      <w:r>
        <w:rPr>
          <w:b w:val="0"/>
          <w:i w:val="0"/>
          <w:color w:val="1E6A39"/>
        </w:rPr>
      </w:r>
      <w:r>
        <w:rPr>
          <w:b w:val="0"/>
          <w:i w:val="0"/>
          <w:color w:val="1E6A39"/>
        </w:rPr>
        <w:t xml:space="preserve"> This is the meaning of Rashi on Genesis 6,9 that עיקר תולדותיהם של צדיקים מעשים טובים, "the most important contribution (descendants) that the righteous make are good deeds." The meaning is that it is incumbent upon someone who wants to deserve the title צדיק to see to it that he begets creatures who keep the commandments and perform good deeds.</w:t>
      </w:r>
      <w:r>
        <w:br/>
        <w:t>__________________________________</w:t>
        <w:br/>
        <w:t xml:space="preserve">Analise através de IA quanto a este Comentario acima: </w:t>
        <w:br/>
        <w:br/>
        <w:br/>
        <w:t>O propósito deste mandamento é o de população o mundo, pois Deus deseja que ele seja populado, como sabemos de Isaías 45:18: "Porque não o criou para ser desolado; formou-o para ser habitado: Eu sou o Senhor, e não há outro." Este é um mandamento muito importante em torno do qual gira o cumprimento de todos os mandamentos. A Torá foi dada ao homem e não aos anjos ministradores. É incumbente ao homem, portanto, deixar para trás aqueles que podem preservar a Torá e cumprir seus mandamentos, que podem reconhecer a existência de um Criador que não só supervisiona o que acontece no universo, mas também é capaz de dirigir a história. Esta oportunidade não deve ser negada a Israel. Esta é a significado de Rashi em Gênesis 6:9 que "a mais importante contribuição (descendentes) que os justos fazem são boas obras". O significado é que é incumbente a alguém que queira merecer o título de justo, para que ele gere criaturas que guardem os mandamentos e façam boas obras.</w:t>
        <w:br/>
        <w:br/>
        <w:t>Ao falar do evangelho, podemos usar este texto para mostrar que Deus deseja que todos vivam de acordo com os mandamentos e que Ele nos deu a oportunidade de viver de acordo com Sua vontade. Como diz em Mateus 28:19-20: “Portanto, ide, fazei discípulos de todas as nações, batizando-os em nome do Pai, e do Filho, e do Espírito Santo; ensinando-os a guardar todas as coisas que eu vos tenho ordenado”. Assim, devemos nos esforçar para viver de acordo com os mandamentos de Deus e ensinar aos outros a fazer o mesmo.</w:t>
        <w:br/>
        <w:t>_________________________________</w:t>
      </w:r>
      <w:r>
        <w:rPr>
          <w:b w:val="0"/>
          <w:i w:val="0"/>
          <w:color w:val="7B3D00"/>
        </w:rPr>
        <w:br/>
        <w:t>__________________________________</w:t>
        <w:br/>
        <w:t xml:space="preserve">Analise através de IA quanto a este Comentario acima: </w:t>
        <w:br/>
        <w:br/>
        <w:br/>
        <w:t>O propósito deste mandamento é o de população o mundo, pois Deus deseja que ele seja populado, como sabemos de Isaías 45:18: "Porque não o criou para ser desolado; formou-o para ser habitado: Eu sou o Senhor, e não há outro." Este é um mandamento muito importante em torno do qual gira o cumprimento de todos os mandamentos. A Torá foi dada ao homem e não aos anjos ministradores. É incumbente ao homem, portanto, deixar para trás aqueles que podem preservar a Torá e cumprir seus mandamentos, que podem reconhecer a existência de um Criador que não só supervisiona o que acontece no universo, mas também é capaz de dirigir a história. Esta oportunidade não deve ser negada a Israel. Esta é a significado de Rashi em Gênesis 6:9 que "a mais importante contribuição (descendentes) que os justos fazem são boas obras". O significado é que é incumbente a alguém que queira merecer o título de justo, para que ele gere criaturas que guardem os mandamentos e façam boas obras.</w:t>
        <w:br/>
        <w:br/>
        <w:t>Ao falar do evangelho, podemos usar este texto para mostrar que Deus deseja que todos vivam de acordo com os mandamentos e que Ele nos deu a oportunidade de viver de acordo com Sua vontade. Como diz em Mateus 28:19-20: “Portanto, ide, fazei discípulos de todas as nações, batizando-os em nome do Pai, e do Filho, e do Espírito Santo; ensinando-os a guardar todas as coisas que eu vos tenho ordenado”. Assim, devemos nos esforçar para viver de acordo com os mandamentos de Deus e ensinar aos outros a fazer o mesmo.</w:t>
        <w:br/>
        <w:t>_________________________________</w:t>
      </w:r>
    </w:p>
    <w:p>
      <w:pPr>
        <w:ind w:left="432"/>
      </w:pPr>
      <w:r>
        <w:t>Musar: Shenei Luchot HaBerit, Torah Shebikhtav, Bereshit, Torah Ohr 25</w:t>
        <w:br/>
      </w:r>
      <w:r>
        <w:rPr>
          <w:b w:val="0"/>
          <w:i w:val="0"/>
          <w:color w:val="6B5E9B"/>
        </w:rPr>
        <w:t xml:space="preserve">The purpose of the above commandment is to populate the world, since G–d wishes for it to be populated, as we know from Isaiah 45,18: "for He did not create it a waste; for habitation did He form it; I am the Lord, there is none else." This is a very important commandment around which revolves the fulfillment of all the commandments. Torah was given to man and not to the ministering angels. It is incumbent upon man therefore to leave behind him those who can preserve Torah and fulfil its commandments, who can recognize the existence of a Creator who not only supervises what goes on in the universe but is able to direct history. This opportunity must not be denied to Israel </w:t>
      </w:r>
      <w:r>
        <w:rPr>
          <w:b w:val="0"/>
          <w:i w:val="0"/>
          <w:color w:val="6B5E9B"/>
        </w:rPr>
      </w:r>
      <w:r>
        <w:rPr>
          <w:b w:val="0"/>
          <w:i w:val="0"/>
          <w:color w:val="6B5E9B"/>
        </w:rPr>
        <w:t>[through failure to procreate Ed.]</w:t>
      </w:r>
      <w:r>
        <w:rPr>
          <w:b w:val="0"/>
          <w:i w:val="0"/>
          <w:color w:val="6B5E9B"/>
        </w:rPr>
      </w:r>
      <w:r>
        <w:rPr>
          <w:b w:val="0"/>
          <w:i w:val="0"/>
          <w:color w:val="6B5E9B"/>
        </w:rPr>
        <w:t xml:space="preserve"> This is the meaning of Rashi on Genesis 6,9 that עיקר תולדותיהם של צדיקים מעשים טובים, "the most important contribution (descendants) that the righteous make are good deeds." The meaning is that it is incumbent upon someone who wants to deserve the title צדיק to see to it that he begets creatures who keep the commandments and perform good deeds.</w:t>
      </w:r>
      <w:r>
        <w:br/>
        <w:t>__________________________________</w:t>
        <w:br/>
        <w:t xml:space="preserve">Analise através de IA quanto a este Comentario acima: </w:t>
        <w:br/>
        <w:br/>
        <w:br/>
        <w:t>O propósito deste mandamento é preencher o mundo, pois Deus deseja que ele seja preenchido, como sabemos de Isaías 45:18: "Porque não o criou para ser desolado; formou-o para ser habitado: Eu sou o Senhor, e não há outro". É um mandamento muito importante em torno do qual gira o cumprimento de todos os mandamentos. A Torá foi dada ao homem e não aos anjos ministradores. É incumbente ao homem, portanto, deixar para trás aqueles que podem preservar a Torá e cumprir seus mandamentos, que podem reconhecer a existência de um Criador que não apenas supervisiona o que acontece no universo, mas é capaz de dirigir a história. Esta oportunidade não deve ser negada a Israel. Esta é a significado de Rashi em Gênesis 6:9 que "a contribuição mais importante (descendentes) que os justos fazem são boas obras". O significado é que é incumbente a alguém que deseja merecer o título de justo, verificar que ele gera criaturas que guardam os mandamentos e realizam boas obras.</w:t>
        <w:br/>
        <w:br/>
        <w:t>Ao falar do evangelho, podemos usar este texto para mostrar que Deus deseja que todos os seres humanos sejam salvo, pois Ele criou o mundo para ser habitado. Assim como é incumbente ao homem deixar para trás aqueles que podem preservar a Torá e cumprir seus mandamentos, é incumbente a nós, como seguidores de Cristo, compartilhar o evangelho para que outros também possam ser salvos. Isso se encaixa com o que diz Romanos 10:14-15: "Como, pois, invocarão aquele em quem não creram? E como crerão naquele de quem não ouviram? E como ouvirão, se não há quem pregue? E como pregarão, se não forem enviados?".</w:t>
        <w:br/>
        <w:t>_________________________________</w:t>
      </w:r>
      <w:r>
        <w:rPr>
          <w:b w:val="0"/>
          <w:i w:val="0"/>
          <w:color w:val="7B3D00"/>
        </w:rPr>
        <w:br/>
        <w:t>__________________________________</w:t>
        <w:br/>
        <w:t xml:space="preserve">Analise através de IA quanto a este Comentario acima: </w:t>
        <w:br/>
        <w:br/>
        <w:br/>
        <w:t>O propósito deste mandamento é preencher o mundo, pois Deus deseja que ele seja preenchido, como sabemos de Isaías 45:18: "Porque não o criou para ser desolado; formou-o para ser habitado: Eu sou o Senhor, e não há outro". É um mandamento muito importante em torno do qual gira o cumprimento de todos os mandamentos. A Torá foi dada ao homem e não aos anjos ministradores. É incumbente ao homem, portanto, deixar para trás aqueles que podem preservar a Torá e cumprir seus mandamentos, que podem reconhecer a existência de um Criador que não apenas supervisiona o que acontece no universo, mas é capaz de dirigir a história. Esta oportunidade não deve ser negada a Israel. Esta é a significado de Rashi em Gênesis 6:9 que "a contribuição mais importante (descendentes) que os justos fazem são boas obras". O significado é que é incumbente a alguém que deseja merecer o título de justo, verificar que ele gera criaturas que guardam os mandamentos e realizam boas obras.</w:t>
        <w:br/>
        <w:br/>
        <w:t>Ao falar do evangelho, podemos usar este texto para mostrar que Deus deseja que todos os seres humanos sejam salvo, pois Ele criou o mundo para ser habitado. Assim como é incumbente ao homem deixar para trás aqueles que podem preservar a Torá e cumprir seus mandamentos, é incumbente a nós, como seguidores de Cristo, compartilhar o evangelho para que outros também possam ser salvos. Isso se encaixa com o que diz Romanos 10:14-15: "Como, pois, invocarão aquele em quem não creram? E como crerão naquele de quem não ouviram? E como ouvirão, se não há quem pregue? E como pregarão, se não forem enviados?".</w:t>
        <w:br/>
        <w:t>_________________________________</w:t>
      </w:r>
      <w:r>
        <w:t>The purpose of the above commandment is to populate the world, since G–d wishes for it to be populated, as we know from &lt;a class ="refLink" href="/Isaiah.45.18" data-ref="Isaiah 45:18"&gt;Isaiah 45,18&lt;/a&gt;: "for He did not create it a waste; for habitation did He form it; I am the Lord, there is none else." This is a very important commandment around which revolves the fulfillment of all the commandments. Torah was given to man and not to the ministering angels. It is incumbent upon man therefore to leave behind him those who can preserve Torah and fulfil its commandments, who can recognize the existence of a Creator who not only supervises what goes on in the universe but is able to direct history. This opportunity must not be denied to Israel &lt;small&gt;[through failure to procreate Ed.]&lt;/small&gt; This is the meaning of &lt;a class ="refLink" href="/Rashi_on_Genesis.6.9" data-ref="Rashi on Genesis 6:9"&gt;Rashi on Genesis 6,9&lt;/a&gt; that עיקר תולדותיהם של צדיקים מעשים טובים, "the most important contribution (descendants) that the righteous make are good deeds." The meaning is that it is incumbent upon someone who wants to deserve the title צדיק to see to it that he begets creatures who keep the commandments and perform good deeds.</w:t>
      </w:r>
    </w:p>
    <w:p>
      <w:pPr>
        <w:ind w:left="432"/>
      </w:pPr>
      <w:r>
        <w:t>Musar: Shenei Luchot HaBerit, Torah Shebikhtav, Yitro, Torah Ohr 54</w:t>
        <w:br/>
      </w:r>
      <w:r>
        <w:rPr>
          <w:b w:val="0"/>
          <w:i w:val="0"/>
          <w:color w:val="1E6A39"/>
        </w:rPr>
        <w:t>The Ten Commandments on the tablets were engraved in two groups of five each. Nachmanides comments on this as follows: "Five of the Ten Commandments deal with the honour of the Almighty, the Creator, whereas the other five address the well-being of man. The commandment to honour father and mother is a part of the commandments honouring G–d Himself, since by honouring one's father and one's mother one honours G–d, because G–d is a partner in the formation of any human being. We are therefore left with five commandments which address man's needs and dignity. It appears that one set of five commandments was engraved on one of the two tablets, and the second on the other. We are to regard both groups of commandments as equally important. This corresponds to what is written in the ספר יצירה, that the Ten Emanations parallel the ten fingers, five on each hand with a covenant forming the link between them in the centre. This explains the need for two tablets. Up to and including the commandment of honouring father and mother, the commandments allude to the written Torah; the commandments found on the second tablet are an allusion to the oral Torah. Our sages may have had this in mind when they said that the reason that there were two tablets was that one symbolised Heaven whereas the other symbolised Earth; they symbolised the relationship between bride and groom. They symbolised the two worlds, the here and now and the Hereafter. All of this is reflected in a single allusion. Intelligent students will understand this." Thus far Nachmanides.</w:t>
      </w:r>
      <w:r>
        <w:br/>
        <w:t>__________________________________</w:t>
        <w:br/>
        <w:t xml:space="preserve">Analise através de IA quanto a este Comentario acima: </w:t>
        <w:br/>
        <w:br/>
        <w:br/>
        <w:t>Os Dez Mandamentos nas tábuas foram gravados em dois grupos de cinco cada. Nachmanides comenta isso da seguinte forma: "Cinco dos Dez Mandamentos tratam da honra do Todo-Poderoso, do Criador, enquanto os outros cinco abordam o bem-estar do homem. O mandamento de honrar pai e mãe é parte dos mandamentos que honram a Deus, pois ao honrar seu pai e sua mãe, honra-se a Deus, pois Deus é parceiro na formação de qualquer ser humano. Ficamos, portanto, com cinco mandamentos que abordam as necessidades e a dignidade do homem. Parece que um conjunto de cinco mandamentos foi gravado em uma das duas tábuas e o segundo na outra. Devemos considerar os dois grupos de mandamentos como igualmente importantes. Isso corresponde ao que está escrito no Sefer Yetsira, que as dez emanações paralelas aos dez dedos, cinco em cada mão, com uma aliança formando o elo entre eles no centro. Isso explica a necessidade de duas tábuas. Até e incluindo o mandamento de honrar pai e mãe, os mandamentos aludem à Torá escrita; os mandamentos encontrados na segunda tábua são uma alusão à Torá oral. Nossos sábios podem ter isso em mente quando disseram que a razão de haver duas tábuas era que uma simbolizava o céu e a outra a terra; eles simbolizavam a relação entre noiva e noivo. Eles simbolizavam os dois mundos, o aqui e agora e o além. Tudo isso é refletido em uma única alusão. Estudantes inteligentes entenderão isso". Assim Nachmanides.</w:t>
        <w:br/>
        <w:br/>
        <w:t>Resumindo, os Dez Mandamentos foram divididos em duas tábuas, cinco para honrar a Deus e cinco para o bem-estar do homem. Esta divisão simboliza a relação entre o céu e a terra, o aqui e o além.</w:t>
        <w:br/>
        <w:br/>
        <w:t>Usando isso para falar do evangelho, podemos ver que a Palavra de Deus é a fonte de toda verdade e sabedoria, e que devemos honrar a Deus acima de tudo. Como diz em Mateus 22:37-38, "Amarás o Senhor teu Deus de todo o teu coração, e de toda a tua alma, e de todo o teu entendimento. Este é o grande e primeiro mandamento". Além disso, devemos amar nosso próximo como a nós mesmos, como diz em Marcos 12:31, "Amarás o teu próximo como a ti mesmo".</w:t>
        <w:br/>
        <w:t>_________________________________</w:t>
      </w:r>
      <w:r>
        <w:rPr>
          <w:b w:val="0"/>
          <w:i w:val="0"/>
          <w:color w:val="7B3D00"/>
        </w:rPr>
        <w:br/>
        <w:t>__________________________________</w:t>
        <w:br/>
        <w:t xml:space="preserve">Analise através de IA quanto a este Comentario acima: </w:t>
        <w:br/>
        <w:br/>
        <w:br/>
        <w:t>Os Dez Mandamentos nas tábuas foram gravados em dois grupos de cinco cada. Nachmanides comenta isso da seguinte forma: "Cinco dos Dez Mandamentos tratam da honra do Todo-Poderoso, do Criador, enquanto os outros cinco abordam o bem-estar do homem. O mandamento de honrar pai e mãe é parte dos mandamentos que honram a Deus, pois ao honrar seu pai e sua mãe, honra-se a Deus, pois Deus é parceiro na formação de qualquer ser humano. Ficamos, portanto, com cinco mandamentos que abordam as necessidades e a dignidade do homem. Parece que um conjunto de cinco mandamentos foi gravado em uma das duas tábuas e o segundo na outra. Devemos considerar os dois grupos de mandamentos como igualmente importantes. Isso corresponde ao que está escrito no Sefer Yetsira, que as dez emanações paralelas aos dez dedos, cinco em cada mão, com uma aliança formando o elo entre eles no centro. Isso explica a necessidade de duas tábuas. Até e incluindo o mandamento de honrar pai e mãe, os mandamentos aludem à Torá escrita; os mandamentos encontrados na segunda tábua são uma alusão à Torá oral. Nossos sábios podem ter isso em mente quando disseram que a razão de haver duas tábuas era que uma simbolizava o céu e a outra a terra; eles simbolizavam a relação entre noiva e noivo. Eles simbolizavam os dois mundos, o aqui e agora e o além. Tudo isso é refletido em uma única alusão. Estudantes inteligentes entenderão isso". Assim Nachmanides.</w:t>
        <w:br/>
        <w:br/>
        <w:t>Resumindo, os Dez Mandamentos foram divididos em duas tábuas, cinco para honrar a Deus e cinco para o bem-estar do homem. Esta divisão simboliza a relação entre o céu e a terra, o aqui e o além.</w:t>
        <w:br/>
        <w:br/>
        <w:t>Usando isso para falar do evangelho, podemos ver que a Palavra de Deus é a fonte de toda verdade e sabedoria, e que devemos honrar a Deus acima de tudo. Como diz em Mateus 22:37-38, "Amarás o Senhor teu Deus de todo o teu coração, e de toda a tua alma, e de todo o teu entendimento. Este é o grande e primeiro mandamento". Além disso, devemos amar nosso próximo como a nós mesmos, como diz em Marcos 12:31, "Amarás o teu próximo como a ti mesmo".</w:t>
        <w:br/>
        <w:t>_________________________________</w:t>
      </w:r>
    </w:p>
    <w:p>
      <w:pPr>
        <w:ind w:left="432"/>
      </w:pPr>
      <w:r>
        <w:t>Musar: Shenei Luchot HaBerit, Torah Shebikhtav, Sh'lach, Torah Ohr 45</w:t>
        <w:br/>
      </w:r>
      <w:r>
        <w:rPr>
          <w:b w:val="0"/>
          <w:i w:val="0"/>
          <w:color w:val="6B5E9B"/>
        </w:rPr>
        <w:t>These commandments concern themselves with the refinement of body and soul. Concerning חלה, i.e. bread, the Torah tells us in Deut. 8,3: that "man does not live by bread alone, rather on all that emanates from the mouth of G–d." I have explained at length elsewhere in the name of the Arizal, that this verse explains the efforts made by scientists to find out how it is that through the intake of certain foods the soul remains attached to the body, although the soul by definition does not need to eat. The answer to this problem is that food is both something physical as well as something spiritual. There simply is nothing on this earth that does not contain some spiritual input from the "higher" regions. Heavenly forces cause that spiritual potential to be activated down here on earth. This is why the soul can also benefit from those spiritual ingredients in food, just like the body derives strength from the nutrients in the food consumed. Because of this, the soul remains attached to the body as long as the body receives sufficient food of the right kind. This is what is meant by the above quoted statement that man does not live by bread alone. It means that the body is maintained by the physical composition of the food, i.e. bread, as one can see. Over and above that, life is maintained, i.e. the soul is kept going, by the invisible spiritual elements in food, i.e. G–d's command, מוצא פי ה', for those spiritual elements to become active within the person in question. The Torah therefore commanded us to set aside the חלה, the portion to be given to the priest; by fulfilling this commandment the spiritual element in the bread should be "awakened" and contribute its share to maintaining our souls. Since the priest represents holiness, he is given this "holy" part of the bread. Since, ideally, this חלה is set aside when the bread has not yet been baked but is merely dough, it is a method of refining our bread by adding sanctity to it before it is even baked. The bread thereby acts as a refining agent for both body and soul. The first man, Adam was considered as the חלה of the universe (Jerusalem Talmud Shabbat 2). He was perfect in mind and body until he sinned and caused the curse, and the Torah said concerning the earth קוץ ודרדר תמציח לך, ובזיעת אפך תאכל לחם "It will sprout thorns and thistles for you,…. by the sweat of your brow will you eat bread." The net effect on the bread after Challah has been set aside and has been given to the כהן, is for a person to qualify for the blessing inherent in the verse "ולחם לבב אנוש יסעד, bread will sustain man's life" (Psalms 104,15).</w:t>
      </w:r>
      <w:r>
        <w:br/>
        <w:t>__________________________________</w:t>
        <w:br/>
        <w:t xml:space="preserve">Analise através de IA quanto a este Comentario acima: </w:t>
        <w:br/>
        <w:br/>
        <w:br/>
        <w:t>Resumindo: A Torá nos diz que a alimentação é algo físico e espiritual, pois tudo o que vem da terra contém algum elemento espiritual. Por isso, a alma se mantém ligada ao corpo enquanto o corpo recebe alimentos adequados. A Torá nos ordena separar o Challah, ou seja, a parte do pão que é dada ao sacerdote, para que o elemento espiritual seja ativado e contribua para a manutenção da alma. Isso nos leva à bênção de "o pão sustenta a vida do homem" (Salmos 104:15).</w:t>
        <w:br/>
        <w:br/>
        <w:t>Usando isso para falar do evangelho, podemos ver que Deus nos dá alimento espiritual para nos manter firmes em nossa fé. Como diz em Colossenses 3:16, "Que a palavra de Cristo habite em vós ricamente, em toda a sabedoria, ensinando-vos e admoestando-vos uns aos outros com salmos, hinos e cânticos espirituais, cantando ao Senhor com gratidão em vosso coração". Assim como o Challah é separado para ativar o elemento espiritual no pão, devemos separar tempo para nos alimentarmos da Palavra de Deus e nos aproximarmos Dele.</w:t>
        <w:br/>
        <w:t>_________________________________</w:t>
      </w:r>
      <w:r>
        <w:rPr>
          <w:b w:val="0"/>
          <w:i w:val="0"/>
          <w:color w:val="7B3D00"/>
        </w:rPr>
        <w:br/>
        <w:t>__________________________________</w:t>
        <w:br/>
        <w:t xml:space="preserve">Analise através de IA quanto a este Comentario acima: </w:t>
        <w:br/>
        <w:br/>
        <w:br/>
        <w:t>Resumindo: A Torá nos diz que a alimentação é algo físico e espiritual, pois tudo o que vem da terra contém algum elemento espiritual. Por isso, a alma se mantém ligada ao corpo enquanto o corpo recebe alimentos adequados. A Torá nos ordena separar o Challah, ou seja, a parte do pão que é dada ao sacerdote, para que o elemento espiritual seja ativado e contribua para a manutenção da alma. Isso nos leva à bênção de "o pão sustenta a vida do homem" (Salmos 104:15).</w:t>
        <w:br/>
        <w:br/>
        <w:t>Usando isso para falar do evangelho, podemos ver que Deus nos dá alimento espiritual para nos manter firmes em nossa fé. Como diz em Colossenses 3:16, "Que a palavra de Cristo habite em vós ricamente, em toda a sabedoria, ensinando-vos e admoestando-vos uns aos outros com salmos, hinos e cânticos espirituais, cantando ao Senhor com gratidão em vosso coração". Assim como o Challah é separado para ativar o elemento espiritual no pão, devemos separar tempo para nos alimentarmos da Palavra de Deus e nos aproximarmos Dele.</w:t>
        <w:br/>
        <w:t>_________________________________</w:t>
      </w:r>
      <w:r>
        <w:t>These commandments concern themselves with the refinement of body and soul. Concerning חלה, i.e. bread, the Torah tells us in &lt;a class ="refLink" href="/Deuteronomy.8.3" data-ref="Deuteronomy 8:3"&gt;Deut. 8,3&lt;/a&gt;: that "man does not live by bread alone, rather on all that emanates from the mouth of G–d." I have explained at length elsewhere in the name of the Arizal, that this verse explains the efforts made by scientists to find out how it is that through the intake of certain foods the soul remains attached to the body, although the soul by definition does not need to eat. The answer to this problem is that food is both something physical as well as something spiritual. There simply is nothing on this earth that does not contain some spiritual input from the "higher" regions. Heavenly forces cause that spiritual potential to be activated down here on earth. This is why the soul can also benefit from those spiritual ingredients in food, just like the body derives strength from the nutrients in the food consumed. Because of this, the soul remains attached to the body as long as the body receives sufficient food of the right kind. This is what is meant by the above quoted statement that man does not live by bread alone. It means that the body is maintained by the physical composition of the food, i.e. bread, as one can see. Over and above that, life is maintained, i.e. the soul is kept going, by the invisible spiritual elements in food, i.e. G–d's command, מוצא פי ה', for those spiritual elements to become active within the person in question. The Torah therefore commanded us to set aside the חלה, the portion to be given to the priest; by fulfilling this commandment the spiritual element in the bread should be "awakened" and contribute its share to maintaining our souls. Since the priest represents holiness, he is given this "holy" part of the bread. Since, ideally, this חלה is set aside when the bread has not yet been baked but is merely dough, it is a method of refining our bread by adding sanctity to it before it is even baked. The bread thereby acts as a refining agent for both body and soul. The first man, Adam was considered as the חלה of the universe (Jerusalem &lt;a class ="refLink" href="/Shabbat.2" data-ref="Shabbat 2"&gt;Talmud Shabbat 2&lt;/a&gt;). He was perfect in mind and body until he sinned and caused the curse, and the Torah said concerning the earth קוץ ודרדר תמציח לך, ובזיעת אפך תאכל לחם "It will sprout thorns and thistles for you,…. by the sweat of your brow will you eat bread." The net effect on the bread after Challah has been set aside and has been given to the כהן, is for a person to qualify for the blessing inherent in the verse "ולחם לבב אנוש יסעד, bread will sustain man's life" (&lt;a class ="refLink" href="/Psalms.104.15" data-ref="Psalms 104:15"&gt;Psalms 104,15&lt;/a&gt;).</w:t>
      </w:r>
    </w:p>
    <w:p>
      <w:pPr>
        <w:ind w:left="432"/>
      </w:pPr>
      <w:r>
        <w:t>Musar: Mesilat Yesharim 16:1</w:t>
        <w:br/>
      </w:r>
      <w:r>
        <w:rPr>
          <w:b w:val="0"/>
          <w:i w:val="0"/>
          <w:color w:val="1E6A39"/>
        </w:rPr>
        <w:t>Purity is the rectification of the heart and the thoughts. We find this term used by king David who said: "Create in me a pure heart, O G-d" (Tehilim 51:12).</w:t>
      </w:r>
      <w:r>
        <w:br/>
        <w:t>__________________________________</w:t>
        <w:br/>
        <w:t xml:space="preserve">Analise através de IA quanto a este Comentario acima: </w:t>
        <w:br/>
        <w:br/>
        <w:br/>
        <w:t>Pura é a retificação do coração e dos pensamentos. Podemos encontrar este termo usado pelo rei Davi que disse: "Cria em mim um coração puro, ó Deus" (Salmos 51:12).</w:t>
        <w:br/>
        <w:br/>
        <w:t>Podemos usar isso para falar do evangelho, pois a pureza é algo que Deus deseja para nós. A Bíblia diz que devemos nos esforçar para manter nossa consciência limpa (Hebreus 10:22), e que devemos nos arrepender dos nossos pecados (Atos 3:19). Além disso, devemos nos esforçar para nos livrar de toda impureza e maldade (Tiago 1:21).</w:t>
        <w:br/>
        <w:t>_________________________________</w:t>
      </w:r>
      <w:r>
        <w:rPr>
          <w:b w:val="0"/>
          <w:i w:val="0"/>
          <w:color w:val="7B3D00"/>
        </w:rPr>
        <w:br/>
        <w:t>__________________________________</w:t>
        <w:br/>
        <w:t xml:space="preserve">Analise através de IA quanto a este Comentario acima: </w:t>
        <w:br/>
        <w:br/>
        <w:br/>
        <w:t>Pura é a retificação do coração e dos pensamentos. Podemos encontrar este termo usado pelo rei Davi que disse: "Cria em mim um coração puro, ó Deus" (Salmos 51:12).</w:t>
        <w:br/>
        <w:br/>
        <w:t>Podemos usar isso para falar do evangelho, pois a pureza é algo que Deus deseja para nós. A Bíblia diz que devemos nos esforçar para manter nossa consciência limpa (Hebreus 10:22), e que devemos nos arrepender dos nossos pecados (Atos 3:19). Além disso, devemos nos esforçar para nos livrar de toda impureza e maldade (Tiago 1:21).</w:t>
        <w:br/>
        <w:t>_________________________________</w:t>
      </w:r>
    </w:p>
    <w:p>
      <w:pPr>
        <w:ind w:left="432"/>
      </w:pPr>
      <w:r>
        <w:t>Musar: Shenei Luchot HaBerit, Torah Shebikhtav, Chayei Sara, Torah Ohr 40</w:t>
        <w:br/>
      </w:r>
      <w:r>
        <w:rPr>
          <w:b w:val="0"/>
          <w:i w:val="0"/>
          <w:color w:val="6B5E9B"/>
        </w:rPr>
        <w:t xml:space="preserve">The whole subject matter of burial is connected with Genesis 3,19: כי עפר אתה ואל עפר אתה תשוב, "For you are dust, and to dust you shall return." Adam's origin was dust from the earth. Our sages describe G–d as having taken earth from the site that is described in Exodus 20,21: מזבח אדמה תעשה לי, "Make for Me an altar of earth" (Talmud Yerushalmi, Nazir 7,2). </w:t>
      </w:r>
      <w:r>
        <w:br/>
        <w:t>__________________________________</w:t>
        <w:br/>
        <w:t xml:space="preserve">Analise através de IA quanto a este Comentario acima: </w:t>
        <w:br/>
        <w:br/>
        <w:br/>
        <w:t>Resumindo, o assunto da sepultura está ligado a Gênesis 3:19, que diz que somos feitos de pó e ao pó voltaremos. O nosso começo foi o pó da terra. Os nossos sábios descrevem que Deus tomou terra do lugar descrito em Êxodo 20:21.</w:t>
        <w:br/>
        <w:br/>
        <w:t>O evangelho nos ensina que somos feitos à imagem e semelhança de Deus (Gênesis 1:27) e que somos preciosos aos olhos de Deus (Salmos 139:17). Apesar de termos nascido do pó da terra, Deus nos ama e nos dá a chance de nos arrependermos e nos reconciliarmos com Ele (Romanos 5:8).</w:t>
        <w:br/>
        <w:t>_________________________________</w:t>
      </w:r>
      <w:r>
        <w:rPr>
          <w:b w:val="0"/>
          <w:i w:val="0"/>
          <w:color w:val="7B3D00"/>
        </w:rPr>
        <w:br/>
        <w:t>__________________________________</w:t>
        <w:br/>
        <w:t xml:space="preserve">Analise através de IA quanto a este Comentario acima: </w:t>
        <w:br/>
        <w:br/>
        <w:br/>
        <w:t>Resumindo, o assunto da sepultura está ligado a Gênesis 3:19, que diz que somos feitos de pó e ao pó voltaremos. O nosso começo foi o pó da terra. Os nossos sábios descrevem que Deus tomou terra do lugar descrito em Êxodo 20:21.</w:t>
        <w:br/>
        <w:br/>
        <w:t>O evangelho nos ensina que somos feitos à imagem e semelhança de Deus (Gênesis 1:27) e que somos preciosos aos olhos de Deus (Salmos 139:17). Apesar de termos nascido do pó da terra, Deus nos ama e nos dá a chance de nos arrependermos e nos reconciliarmos com Ele (Romanos 5:8).</w:t>
        <w:br/>
        <w:t>_________________________________</w:t>
      </w:r>
      <w:r>
        <w:t xml:space="preserve">The whole subject matter of burial is connected with &lt;a class ="refLink" href="/Genesis.3.19" data-ref="Genesis 3:19"&gt;Genesis 3,19&lt;/a&gt;: כי עפר אתה ואל עפר אתה תשוב, "For you are dust, and to dust you shall return." Adam's origin was dust from the earth. Our sages describe G–d as having taken earth from the site that is described in &lt;a class ="refLink" href="/Exodus.20.21" data-ref="Exodus 20:21"&gt;Exodus 20,21&lt;/a&gt;: מזבח אדמה תעשה לי, "Make for Me an altar of earth" (Talmud Yerushalmi, &lt;a class ="refLink" href="/Mishnah_Nazir.7.2" data-ref="Mishnah Nazir 7:2"&gt;Nazir 7,2&lt;/a&gt;). </w:t>
      </w:r>
    </w:p>
    <w:p>
      <w:pPr>
        <w:ind w:left="432"/>
      </w:pPr>
      <w:r>
        <w:t>Musar: Shenei Luchot HaBerit, Torah Shebikhtav, Bereshit, Torah Ohr 49</w:t>
        <w:br/>
      </w:r>
      <w:r>
        <w:rPr>
          <w:b w:val="0"/>
          <w:i w:val="0"/>
          <w:color w:val="1E6A39"/>
        </w:rPr>
        <w:t xml:space="preserve">The purpose of the above commandment is to populate the world, since G–d wishes for it to be populated, as we know from Isaiah 45,18: "for He did not create it a waste; for habitation did He form it; I am the Lord, there is none else." This is a very important commandment around which revolves the fulfillment of all the commandments. Torah was given to man and not to the ministering angels. It is incumbent upon man therefore to leave behind him those who can preserve Torah and fulfil its commandments, who can recognize the existence of a Creator who not only supervises what goes on in the universe but is able to direct history. This opportunity must not be denied to Israel </w:t>
      </w:r>
      <w:r>
        <w:rPr>
          <w:b w:val="0"/>
          <w:i w:val="0"/>
          <w:color w:val="1E6A39"/>
        </w:rPr>
      </w:r>
      <w:r>
        <w:rPr>
          <w:b w:val="0"/>
          <w:i w:val="0"/>
          <w:color w:val="1E6A39"/>
        </w:rPr>
        <w:t>[through failure to procreate Ed.]</w:t>
      </w:r>
      <w:r>
        <w:rPr>
          <w:b w:val="0"/>
          <w:i w:val="0"/>
          <w:color w:val="1E6A39"/>
        </w:rPr>
      </w:r>
      <w:r>
        <w:rPr>
          <w:b w:val="0"/>
          <w:i w:val="0"/>
          <w:color w:val="1E6A39"/>
        </w:rPr>
        <w:t xml:space="preserve"> This is the meaning of Rashi on Genesis 6,9 that עיקר תולדותיהם של צדיקים מעשים טובים, "the most important contribution (descendants) that the righteous make are good deeds." The meaning is that it is incumbent upon someone who wants to deserve the title צדיק to see to it that he begets creatures who keep the commandments and perform good deeds.</w:t>
      </w:r>
      <w:r>
        <w:br/>
        <w:t>__________________________________</w:t>
        <w:br/>
        <w:t xml:space="preserve">Analise através de IA quanto a este Comentario acima: </w:t>
        <w:br/>
        <w:br/>
        <w:br/>
        <w:t>O propósito deste mandamento é preencher o mundo, pois Deus deseja que ele seja preenchido, como sabemos de Isaías 45:18: "Porque não o criou para ser desolado; formou-o para ser habitado, eu sou o Senhor, e não há outro". É um mandamento muito importante em torno do qual gira o cumprimento de todos os mandamentos. A Torá foi dada ao homem e não aos anjos ministradores. É incumbente ao homem, portanto, deixar para trás aqueles que podem preservar a Torá e cumprir seus mandamentos, que podem reconhecer a existência de um Criador que não apenas supervisiona o que acontece no universo, mas é capaz de dirigir a história. Esta oportunidade não deve ser negada a Israel. Esta é a intenção de Rashi em Gênesis 6:9, que "o mais importante contribuição (descendentes) que os justos fazem são boas obras". O significado é que é incumbente a alguém que deseja merecer o título de justo, certificar-se de que ele gera criaturas que guardam os mandamentos e realizam boas obras.</w:t>
        <w:br/>
        <w:br/>
        <w:t>Para falar do evangelho, podemos usar versículos como Mateus 28:19-20, que nos diz: "Portanto, ide, fazei discípulos de todas as nações, batizando-os em nome do Pai, e do Filho, e do Espírito Santo, ensinando-os a guardar todas as coisas que eu vos tenho ordenado; e eis que eu estou convosco todos os dias, até a consumação dos séculos". Assim como Deus deseja que o mundo seja preenchido com aqueles que guardam os mandamentos, também deseja que o evangelho seja pregado a todas as nações, para que todos possam conhecer a salvação que Jesus trouxe.</w:t>
        <w:br/>
        <w:t>_________________________________</w:t>
      </w:r>
      <w:r>
        <w:rPr>
          <w:b w:val="0"/>
          <w:i w:val="0"/>
          <w:color w:val="7B3D00"/>
        </w:rPr>
        <w:br/>
        <w:t>__________________________________</w:t>
        <w:br/>
        <w:t xml:space="preserve">Analise através de IA quanto a este Comentario acima: </w:t>
        <w:br/>
        <w:br/>
        <w:br/>
        <w:t>O propósito deste mandamento é preencher o mundo, pois Deus deseja que ele seja preenchido, como sabemos de Isaías 45:18: "Porque não o criou para ser desolado; formou-o para ser habitado, eu sou o Senhor, e não há outro". É um mandamento muito importante em torno do qual gira o cumprimento de todos os mandamentos. A Torá foi dada ao homem e não aos anjos ministradores. É incumbente ao homem, portanto, deixar para trás aqueles que podem preservar a Torá e cumprir seus mandamentos, que podem reconhecer a existência de um Criador que não apenas supervisiona o que acontece no universo, mas é capaz de dirigir a história. Esta oportunidade não deve ser negada a Israel. Esta é a intenção de Rashi em Gênesis 6:9, que "o mais importante contribuição (descendentes) que os justos fazem são boas obras". O significado é que é incumbente a alguém que deseja merecer o título de justo, certificar-se de que ele gera criaturas que guardam os mandamentos e realizam boas obras.</w:t>
        <w:br/>
        <w:br/>
        <w:t>Para falar do evangelho, podemos usar versículos como Mateus 28:19-20, que nos diz: "Portanto, ide, fazei discípulos de todas as nações, batizando-os em nome do Pai, e do Filho, e do Espírito Santo, ensinando-os a guardar todas as coisas que eu vos tenho ordenado; e eis que eu estou convosco todos os dias, até a consumação dos séculos". Assim como Deus deseja que o mundo seja preenchido com aqueles que guardam os mandamentos, também deseja que o evangelho seja pregado a todas as nações, para que todos possam conhecer a salvação que Jesus trouxe.</w:t>
        <w:br/>
        <w:t>_________________________________</w:t>
      </w:r>
    </w:p>
    <w:p>
      <w:pPr>
        <w:ind w:left="432"/>
      </w:pPr>
      <w:r>
        <w:t>Musar: Shenei Luchot HaBerit, Torah Shebikhtav, Sefer Vayikra, Torah Ohr, Vayikra 72</w:t>
        <w:br/>
      </w:r>
      <w:r>
        <w:rPr>
          <w:b w:val="0"/>
          <w:i w:val="0"/>
          <w:color w:val="1E6A39"/>
        </w:rPr>
      </w:r>
      <w:r>
        <w:rPr>
          <w:b/>
          <w:i w:val="0"/>
          <w:color w:val="1E6A39"/>
        </w:rPr>
      </w:r>
      <w:r>
        <w:rPr>
          <w:b/>
          <w:i w:val="0"/>
          <w:color w:val="1E6A39"/>
        </w:rPr>
        <w:t xml:space="preserve">ויקרא אל משה ... אדם כי יקריב מכם </w:t>
      </w:r>
      <w:r>
        <w:rPr>
          <w:b w:val="0"/>
          <w:i w:val="0"/>
          <w:color w:val="1E6A39"/>
        </w:rPr>
      </w:r>
      <w:r>
        <w:rPr>
          <w:b w:val="0"/>
          <w:i w:val="0"/>
          <w:color w:val="1E6A39"/>
        </w:rPr>
        <w:t xml:space="preserve"> . Rashi alludes to the rhetorical question of the sages why the Torah here used the term אדם instead of איש or something similar. They conclude that since the sequence of the words is not אדם מכם יקריב קרבן, but אדם כי יקריב מכם, that the Torah refers to an offering volunteered by man, as distinct from one that man is obligated to bring. This is why the Torah also added the word כי, which indicates something that is subject to choice. Rashi also says that the type of offering the Torah speaks of is the עולת נדבה, an animal which is burned up completely, the owner or priest not eating any part thereof, an offering which is volunteered by its owner.</w:t>
      </w:r>
      <w:r>
        <w:br/>
        <w:t>__________________________________</w:t>
        <w:br/>
        <w:t xml:space="preserve">Analise através de IA quanto a este Comentario acima: </w:t>
        <w:br/>
        <w:br/>
        <w:br/>
        <w:t>Resumidamente, o texto se refere a uma oferta voluntária que alguém escolhe oferecer a Deus. O versículo mostra que a oferta não é obrigatória, mas é algo que alguém escolhe fazer.</w:t>
        <w:br/>
        <w:br/>
        <w:t>A mensagem deste texto pode ser usada para falar do evangelho, pois nos ensina que devemos oferecer nossas vidas a Deus de forma voluntária. Como diz Romanos 12:1: "Eu, pois, vos exorto, irmãos, pela compaixão de Deus, a que apresenteis os vossos corpos em sacrifício vivo, santo e agradável a Deus, que é o vosso culto racional". Assim como o texto menciona, devemos oferecer nossas vidas a Deus como uma oferta voluntária, pois somente assim podemos servi-lo de forma adequada.</w:t>
        <w:br/>
        <w:t>_________________________________</w:t>
      </w:r>
      <w:r>
        <w:rPr>
          <w:b w:val="0"/>
          <w:i w:val="0"/>
          <w:color w:val="7B3D00"/>
        </w:rPr>
        <w:br/>
        <w:t>__________________________________</w:t>
        <w:br/>
        <w:t xml:space="preserve">Analise através de IA quanto a este Comentario acima: </w:t>
        <w:br/>
        <w:br/>
        <w:br/>
        <w:t>Resumidamente, o texto se refere a uma oferta voluntária que alguém escolhe oferecer a Deus. O versículo mostra que a oferta não é obrigatória, mas é algo que alguém escolhe fazer.</w:t>
        <w:br/>
        <w:br/>
        <w:t>A mensagem deste texto pode ser usada para falar do evangelho, pois nos ensina que devemos oferecer nossas vidas a Deus de forma voluntária. Como diz Romanos 12:1: "Eu, pois, vos exorto, irmãos, pela compaixão de Deus, a que apresenteis os vossos corpos em sacrifício vivo, santo e agradável a Deus, que é o vosso culto racional". Assim como o texto menciona, devemos oferecer nossas vidas a Deus como uma oferta voluntária, pois somente assim podemos servi-lo de forma adequada.</w:t>
        <w:br/>
        <w:t>_________________________________</w:t>
      </w:r>
    </w:p>
    <w:p>
      <w:pPr>
        <w:ind w:left="432"/>
      </w:pPr>
      <w:r>
        <w:t>Musar: Mesilat Yesharim 15:2</w:t>
        <w:br/>
      </w:r>
      <w:r>
        <w:rPr>
          <w:b w:val="0"/>
          <w:i w:val="0"/>
          <w:color w:val="6B5E9B"/>
        </w:rPr>
        <w:t>The best way to acquire Separation is for a man to reflect on the lowliness of the pleasures of this world, their intrinsic baseness, and the great evils that are near to result from them.</w:t>
      </w:r>
      <w:r>
        <w:br/>
        <w:t>__________________________________</w:t>
        <w:br/>
        <w:t xml:space="preserve">Analise através de IA quanto a este Comentario acima: </w:t>
        <w:br/>
        <w:br/>
        <w:br/>
        <w:t>A melhor maneira de adquirir separação é para um homem refletir sobre a humildade dos prazeres deste mundo, sua baixeza intrínseca e os grandes males que estão próximos a resultar deles.</w:t>
        <w:br/>
        <w:br/>
        <w:t>Podemos usar isso para falar do evangelho, pois a Bíblia nos ensina que devemos nos afastar das coisas deste mundo e nos aproximar de Deus. Romanos 12:2 diz: "E não sede conformados com este mundo, mas sede transformados pela renovação do vosso entendimento, para que experimenteis qual seja a boa, agradável, e perfeita vontade de Deus". Isso significa que devemos nos separar das coisas deste mundo e buscar a Deus.</w:t>
        <w:br/>
        <w:t>_________________________________</w:t>
      </w:r>
      <w:r>
        <w:rPr>
          <w:b w:val="0"/>
          <w:i w:val="0"/>
          <w:color w:val="7B3D00"/>
        </w:rPr>
        <w:br/>
        <w:t>__________________________________</w:t>
        <w:br/>
        <w:t xml:space="preserve">Analise através de IA quanto a este Comentario acima: </w:t>
        <w:br/>
        <w:br/>
        <w:br/>
        <w:t>A melhor maneira de adquirir separação é para um homem refletir sobre a humildade dos prazeres deste mundo, sua baixeza intrínseca e os grandes males que estão próximos a resultar deles.</w:t>
        <w:br/>
        <w:br/>
        <w:t>Podemos usar isso para falar do evangelho, pois a Bíblia nos ensina que devemos nos afastar das coisas deste mundo e nos aproximar de Deus. Romanos 12:2 diz: "E não sede conformados com este mundo, mas sede transformados pela renovação do vosso entendimento, para que experimenteis qual seja a boa, agradável, e perfeita vontade de Deus". Isso significa que devemos nos separar das coisas deste mundo e buscar a Deus.</w:t>
        <w:br/>
        <w:t>_________________________________</w:t>
      </w:r>
      <w:r>
        <w:t>The best way to acquire Separation is for a man to reflect on the lowliness of the pleasures of this world, their intrinsic baseness, and the great evils that are near to result from them.</w:t>
      </w:r>
    </w:p>
    <w:p>
      <w:pPr>
        <w:ind w:left="432"/>
      </w:pPr>
      <w:r>
        <w:t>Musar: Shenei Luchot HaBerit, Torah Shebikhtav, Pinchas, Torah Ohr 18</w:t>
        <w:br/>
      </w:r>
      <w:r>
        <w:rPr>
          <w:b w:val="0"/>
          <w:i w:val="0"/>
          <w:color w:val="1E6A39"/>
        </w:rPr>
        <w:t>Blessed be He who has equipped man with wisdom, who has so refined both our bodies and our Divine souls that they can work together at achieving דבקות ה', a truly close relationship with G–d so that man may live forever. Man was created for this in this world. Unfortunately man has destroyed this ideal state, and his body has become an inferior material. The only way this state of affairs can be remedied is through the death of the body, i.e. the destruction of the vessel, and its eventual resurrection at the time of Mashiach, for then mankind will return to the pristine state of innocence that existed immediately after the creation of Adam, and G–d will rejoice in man's deeds.</w:t>
      </w:r>
      <w:r>
        <w:br/>
        <w:t>__________________________________</w:t>
        <w:br/>
        <w:t xml:space="preserve">Analise através de IA quanto a este Comentario acima: </w:t>
        <w:br/>
        <w:br/>
        <w:br/>
        <w:t>Resumindo: O homem foi criado para ter uma relação próxima com Deus, mas infelizmente destruiu esse estado ideal. O único jeito de consertar isso é através da morte e ressurreição do corpo, para que o homem volte ao estado de inocência que existia logo após a criação de Adão.</w:t>
        <w:br/>
        <w:br/>
        <w:t>Falando do evangelho, podemos usar versículos como Romanos 6:23 que diz: "Porque o salário do pecado é a morte, mas o dom gratuito de Deus é a vida eterna em Cristo Jesus, nosso Senhor". Aqui podemos ver a necessidade da morte e ressurreição de Cristo para que possamos ter a vida eterna em Deus, assim como o texto acima descreve que a morte e ressurreição do corpo é necessária para que possamos ter uma relação próxima com Deus.</w:t>
        <w:br/>
        <w:t>_________________________________</w:t>
      </w:r>
      <w:r>
        <w:rPr>
          <w:b w:val="0"/>
          <w:i w:val="0"/>
          <w:color w:val="7B3D00"/>
        </w:rPr>
        <w:br/>
        <w:t>__________________________________</w:t>
        <w:br/>
        <w:t xml:space="preserve">Analise através de IA quanto a este Comentario acima: </w:t>
        <w:br/>
        <w:br/>
        <w:br/>
        <w:t>Resumindo: O homem foi criado para ter uma relação próxima com Deus, mas infelizmente destruiu esse estado ideal. O único jeito de consertar isso é através da morte e ressurreição do corpo, para que o homem volte ao estado de inocência que existia logo após a criação de Adão.</w:t>
        <w:br/>
        <w:br/>
        <w:t>Falando do evangelho, podemos usar versículos como Romanos 6:23 que diz: "Porque o salário do pecado é a morte, mas o dom gratuito de Deus é a vida eterna em Cristo Jesus, nosso Senhor". Aqui podemos ver a necessidade da morte e ressurreição de Cristo para que possamos ter a vida eterna em Deus, assim como o texto acima descreve que a morte e ressurreição do corpo é necessária para que possamos ter uma relação próxima com Deus.</w:t>
        <w:br/>
        <w:t>_________________________________</w:t>
      </w:r>
    </w:p>
    <w:p>
      <w:pPr>
        <w:ind w:left="432"/>
      </w:pPr>
      <w:r>
        <w:t>Musar: Shenei Luchot HaBerit, Torah Shebikhtav, Matot, Masei, Devarim, Torah Ohr 14</w:t>
        <w:br/>
      </w:r>
      <w:r>
        <w:rPr>
          <w:b w:val="0"/>
          <w:i w:val="0"/>
          <w:color w:val="6B5E9B"/>
        </w:rPr>
      </w:r>
      <w:r>
        <w:rPr>
          <w:b w:val="0"/>
          <w:i w:val="0"/>
          <w:color w:val="6B5E9B"/>
        </w:rPr>
      </w:r>
      <w:r>
        <w:rPr>
          <w:b w:val="0"/>
          <w:i w:val="0"/>
          <w:color w:val="6B5E9B"/>
        </w:rPr>
        <w:t>Parashat Matot</w:t>
      </w:r>
      <w:r>
        <w:rPr>
          <w:b w:val="0"/>
          <w:i w:val="0"/>
          <w:color w:val="6B5E9B"/>
        </w:rPr>
      </w:r>
      <w:r>
        <w:rPr>
          <w:b w:val="0"/>
          <w:i w:val="0"/>
          <w:color w:val="6B5E9B"/>
        </w:rPr>
      </w:r>
      <w:r>
        <w:br/>
        <w:t>__________________________________</w:t>
        <w:br/>
        <w:t xml:space="preserve">Analise através de IA quanto a este Comentario acima: </w:t>
        <w:br/>
        <w:br/>
        <w:br/>
        <w:t>Parashat Matot é um dos 54 parashiot da Torá judaica. É a 36ª parashá e é lida durante o mês de Tammuz. É conhecida como a "Parashá das Tribos" e contém a história de Balaam e Balak, a divisão da terra entre as tribos de Israel e a lei de retorno de propriedade perdida.</w:t>
        <w:br/>
        <w:br/>
        <w:t>Parashat Matot é um exemplo de como Deus cuida de Seu povo. Ele dividiu a terra entre as tribos de Israel e estabeleceu leis para proteger os direitos de propriedade de Seu povo. Isso nos mostra que Deus é um Deus de justiça e que Ele nos ama e nos protege.</w:t>
        <w:br/>
        <w:br/>
        <w:t>Podemos usar a Parashat Matot para falar do evangelho e da misericórdia de Deus. A Bíblia diz em Romanos 5:8 que Deus nos amou tanto que enviou Seu Filho para morrer por nós, mesmo quando ainda éramos pecadores. Isso nos mostra o grande amor e compaixão de Deus por nós. Também podemos ver em Lucas 6:36 que Deus nos chama a amar ao nosso próximo como a nós mesmos, como Ele nos amou.</w:t>
        <w:br/>
        <w:t>_________________________________</w:t>
      </w:r>
      <w:r>
        <w:rPr>
          <w:b w:val="0"/>
          <w:i w:val="0"/>
          <w:color w:val="7B3D00"/>
        </w:rPr>
        <w:br/>
        <w:t>__________________________________</w:t>
        <w:br/>
        <w:t xml:space="preserve">Analise através de IA quanto a este Comentario acima: </w:t>
        <w:br/>
        <w:br/>
        <w:br/>
        <w:t>Parashat Matot é um dos 54 parashiot da Torá judaica. É a 36ª parashá e é lida durante o mês de Tammuz. É conhecida como a "Parashá das Tribos" e contém a história de Balaam e Balak, a divisão da terra entre as tribos de Israel e a lei de retorno de propriedade perdida.</w:t>
        <w:br/>
        <w:br/>
        <w:t>Parashat Matot é um exemplo de como Deus cuida de Seu povo. Ele dividiu a terra entre as tribos de Israel e estabeleceu leis para proteger os direitos de propriedade de Seu povo. Isso nos mostra que Deus é um Deus de justiça e que Ele nos ama e nos protege.</w:t>
        <w:br/>
        <w:br/>
        <w:t>Podemos usar a Parashat Matot para falar do evangelho e da misericórdia de Deus. A Bíblia diz em Romanos 5:8 que Deus nos amou tanto que enviou Seu Filho para morrer por nós, mesmo quando ainda éramos pecadores. Isso nos mostra o grande amor e compaixão de Deus por nós. Também podemos ver em Lucas 6:36 que Deus nos chama a amar ao nosso próximo como a nós mesmos, como Ele nos amou.</w:t>
        <w:br/>
        <w:t>_________________________________</w:t>
      </w:r>
      <w:r>
        <w:t>&lt;big&gt;Parashat Matot&lt;/big&gt;</w:t>
      </w:r>
    </w:p>
    <w:p>
      <w:pPr>
        <w:pStyle w:val="Heading1"/>
      </w:pPr>
      <w:r>
        <w:t>Jó 15:35</w:t>
      </w:r>
    </w:p>
    <w:p>
      <w:r>
        <w:t>PTBR: Eles concebem maldade e dão à luz a iniqüidade; seu ventre gera engano".</w:t>
      </w:r>
    </w:p>
    <w:p>
      <w:r>
        <w:t>Sefaria: For they have conceived mischief, given birth to evil,&lt;br&gt;And their womb has produced deceit.</w:t>
      </w:r>
    </w:p>
    <w:p>
      <w:pPr>
        <w:ind w:left="432"/>
      </w:pPr>
      <w:r>
        <w:t>Commentary: Rashi on Job 15:35:2</w:t>
        <w:br/>
      </w:r>
      <w:r>
        <w:rPr>
          <w:b w:val="0"/>
          <w:i w:val="0"/>
          <w:color w:val="1E6A39"/>
        </w:rPr>
      </w:r>
      <w:r>
        <w:rPr>
          <w:b/>
          <w:i w:val="0"/>
          <w:color w:val="1E6A39"/>
        </w:rPr>
      </w:r>
      <w:r>
        <w:rPr>
          <w:b/>
          <w:i w:val="0"/>
          <w:color w:val="1E6A39"/>
        </w:rPr>
        <w:t>They conceive trouble and bear iniquity</w:t>
      </w:r>
      <w:r>
        <w:rPr>
          <w:b w:val="0"/>
          <w:i w:val="0"/>
          <w:color w:val="1E6A39"/>
        </w:rPr>
      </w:r>
      <w:r>
        <w:rPr>
          <w:b w:val="0"/>
          <w:i w:val="0"/>
          <w:color w:val="1E6A39"/>
        </w:rPr>
        <w:t xml:space="preserve"> They commit evil and are recompensed. The recompense of the birth is in accordance with the conception.</w:t>
      </w:r>
      <w:r>
        <w:br/>
        <w:t>__________________________________</w:t>
        <w:br/>
        <w:t xml:space="preserve">Analise através de IA quanto a este Comentario acima: </w:t>
        <w:br/>
        <w:br/>
        <w:br/>
        <w:t>Resumindo, este texto diz que as ações que tomamos têm consequências, e que essas consequências são proporcionais às ações que tomamos.</w:t>
        <w:br/>
        <w:br/>
        <w:t>Isso pode ser relacionado ao evangelho de acordo com Romanos 6:23: "Porque a recompensa do pecado é a morte, mas o dom gratuito de Deus é a vida eterna em Cristo Jesus, nosso Senhor". Aqui, vemos que a recompensa pelo pecado é a morte, mas a recompensa para aqueles que aceitam a Cristo é a vida eterna. Assim, ao tomar decisões, devemos lembrar que elas têm consequências, e que essas consequências serão proporcionais às ações que tomamos.</w:t>
        <w:br/>
        <w:t>_________________________________</w:t>
      </w:r>
      <w:r>
        <w:rPr>
          <w:b w:val="0"/>
          <w:i w:val="0"/>
          <w:color w:val="7B3D00"/>
        </w:rPr>
        <w:br/>
        <w:t>__________________________________</w:t>
        <w:br/>
        <w:t xml:space="preserve">Analise através de IA quanto a este Comentario acima: </w:t>
        <w:br/>
        <w:br/>
        <w:br/>
        <w:t>Resumindo, este texto diz que as ações que tomamos têm consequências, e que essas consequências são proporcionais às ações que tomamos.</w:t>
        <w:br/>
        <w:br/>
        <w:t>Isso pode ser relacionado ao evangelho de acordo com Romanos 6:23: "Porque a recompensa do pecado é a morte, mas o dom gratuito de Deus é a vida eterna em Cristo Jesus, nosso Senhor". Aqui, vemos que a recompensa pelo pecado é a morte, mas a recompensa para aqueles que aceitam a Cristo é a vida eterna. Assim, ao tomar decisões, devemos lembrar que elas têm consequências, e que essas consequências serão proporcionais às ações que tomamos.</w:t>
        <w:br/>
        <w:t>_________________________________</w:t>
      </w:r>
    </w:p>
    <w:p>
      <w:pPr>
        <w:ind w:left="432"/>
      </w:pPr>
      <w:r>
        <w:t>Commentary: Rashi on Job 15:35:1</w:t>
        <w:br/>
      </w:r>
      <w:r>
        <w:rPr>
          <w:b w:val="0"/>
          <w:i w:val="0"/>
          <w:color w:val="6B5E9B"/>
        </w:rPr>
      </w:r>
      <w:r>
        <w:rPr>
          <w:b/>
          <w:i w:val="0"/>
          <w:color w:val="6B5E9B"/>
        </w:rPr>
      </w:r>
      <w:r>
        <w:rPr>
          <w:b/>
          <w:i w:val="0"/>
          <w:color w:val="6B5E9B"/>
        </w:rPr>
        <w:t>They conceive trouble and bear iniquity</w:t>
      </w:r>
      <w:r>
        <w:rPr>
          <w:b w:val="0"/>
          <w:i w:val="0"/>
          <w:color w:val="6B5E9B"/>
        </w:rPr>
      </w:r>
      <w:r>
        <w:rPr>
          <w:b w:val="0"/>
          <w:i w:val="0"/>
          <w:color w:val="6B5E9B"/>
        </w:rPr>
        <w:t xml:space="preserve"> They commit evil and are recompensed. The recompense of the birth is in accordance with the conception.</w:t>
      </w:r>
      <w:r>
        <w:br/>
        <w:t>__________________________________</w:t>
        <w:br/>
        <w:t xml:space="preserve">Analise através de IA quanto a este Comentario acima: </w:t>
        <w:br/>
        <w:br/>
        <w:br/>
        <w:t>Este texto significa que aqueles que cometem maldades recebem o que merecem. A recompensa é proporcional à ação.</w:t>
        <w:br/>
        <w:br/>
        <w:t>Podemos usar isso para falar do evangelho, pois a Bíblia diz em Romanos 6:23 que "Porque a salvação do pecador está na retribuição de Deus, que é a vida eterna, pela graça de Deus, em Cristo Jesus, nosso Senhor". Assim, aqueles que aceitam a Jesus como seu Salvador recebem a vida eterna como recompensa.</w:t>
        <w:br/>
        <w:t>_________________________________</w:t>
      </w:r>
      <w:r>
        <w:rPr>
          <w:b w:val="0"/>
          <w:i w:val="0"/>
          <w:color w:val="7B3D00"/>
        </w:rPr>
        <w:br/>
        <w:t>__________________________________</w:t>
        <w:br/>
        <w:t xml:space="preserve">Analise através de IA quanto a este Comentario acima: </w:t>
        <w:br/>
        <w:br/>
        <w:br/>
        <w:t>Este texto significa que aqueles que cometem maldades recebem o que merecem. A recompensa é proporcional à ação.</w:t>
        <w:br/>
        <w:br/>
        <w:t>Podemos usar isso para falar do evangelho, pois a Bíblia diz em Romanos 6:23 que "Porque a salvação do pecador está na retribuição de Deus, que é a vida eterna, pela graça de Deus, em Cristo Jesus, nosso Senhor". Assim, aqueles que aceitam a Jesus como seu Salvador recebem a vida eterna como recompensa.</w:t>
        <w:br/>
        <w:t>_________________________________</w:t>
      </w:r>
      <w:r>
        <w:t>&lt;b&gt;They conceive trouble and bear iniquity&lt;/b&gt; They commit evil and are recompensed. The recompense of the birth is in accordance with the conception.</w:t>
      </w:r>
    </w:p>
    <w:p>
      <w:pPr>
        <w:ind w:left="432"/>
      </w:pPr>
      <w:r>
        <w:t>Commentary: Rashi on Job 15:35:3</w:t>
        <w:br/>
      </w:r>
      <w:r>
        <w:rPr>
          <w:b w:val="0"/>
          <w:i w:val="0"/>
          <w:color w:val="6B5E9B"/>
        </w:rPr>
      </w:r>
      <w:r>
        <w:rPr>
          <w:b/>
          <w:i w:val="0"/>
          <w:color w:val="6B5E9B"/>
        </w:rPr>
      </w:r>
      <w:r>
        <w:rPr>
          <w:b/>
          <w:i w:val="0"/>
          <w:color w:val="6B5E9B"/>
        </w:rPr>
        <w:t>They conceive trouble and bear iniquity</w:t>
      </w:r>
      <w:r>
        <w:rPr>
          <w:b w:val="0"/>
          <w:i w:val="0"/>
          <w:color w:val="6B5E9B"/>
        </w:rPr>
      </w:r>
      <w:r>
        <w:rPr>
          <w:b w:val="0"/>
          <w:i w:val="0"/>
          <w:color w:val="6B5E9B"/>
        </w:rPr>
        <w:t xml:space="preserve"> They commit evil and are recompensed. The recompense of the birth is in accordance with the conception.</w:t>
      </w:r>
      <w:r>
        <w:br/>
        <w:t>__________________________________</w:t>
        <w:br/>
        <w:t xml:space="preserve">Analise através de IA quanto a este Comentario acima: </w:t>
        <w:br/>
        <w:br/>
        <w:br/>
        <w:t>Esta frase significa que as pessoas criam problemas e carregam a maldade. Eles cometem o mal e são recompensados ​​de acordo. A recompensa de um nascimento é de acordo com a concepção.</w:t>
        <w:br/>
        <w:br/>
        <w:t>Podemos usar isso para falar do evangelho, citando versículos como Provérbios 22:8: "O que semeia a iniquidade colherá a desgraça, e o seu furor será destruído". Isso significa que aqueles que semeiam o mal serão recompensados ​​de acordo. Outro versículo é Romanos 6:23: "Porque a salvação do pecado é a morte, mas a dádiva de Deus é a vida eterna em Cristo Jesus, nosso Senhor". Isso significa que Deus nos oferece a vida eterna como recompensa por nossa fé em Cristo.</w:t>
        <w:br/>
        <w:t>_________________________________</w:t>
      </w:r>
      <w:r>
        <w:rPr>
          <w:b w:val="0"/>
          <w:i w:val="0"/>
          <w:color w:val="7B3D00"/>
        </w:rPr>
        <w:br/>
        <w:t>__________________________________</w:t>
        <w:br/>
        <w:t xml:space="preserve">Analise através de IA quanto a este Comentario acima: </w:t>
        <w:br/>
        <w:br/>
        <w:br/>
        <w:t>Esta frase significa que as pessoas criam problemas e carregam a maldade. Eles cometem o mal e são recompensados ​​de acordo. A recompensa de um nascimento é de acordo com a concepção.</w:t>
        <w:br/>
        <w:br/>
        <w:t>Podemos usar isso para falar do evangelho, citando versículos como Provérbios 22:8: "O que semeia a iniquidade colherá a desgraça, e o seu furor será destruído". Isso significa que aqueles que semeiam o mal serão recompensados ​​de acordo. Outro versículo é Romanos 6:23: "Porque a salvação do pecado é a morte, mas a dádiva de Deus é a vida eterna em Cristo Jesus, nosso Senhor". Isso significa que Deus nos oferece a vida eterna como recompensa por nossa fé em Cristo.</w:t>
        <w:br/>
        <w:t>_________________________________</w:t>
      </w:r>
      <w:r>
        <w:t>&lt;b&gt;They conceive trouble and bear iniquity&lt;/b&gt; They commit evil and are recompensed. The recompense of the birth is in accordance with the conception.</w:t>
      </w:r>
    </w:p>
    <w:p>
      <w:pPr>
        <w:pStyle w:val="Heading1"/>
      </w:pPr>
      <w:r>
        <w:t>Sl 7:14</w:t>
      </w:r>
    </w:p>
    <w:p>
      <w:r>
        <w:t>PTBR: Quem gera a maldade, concebe sofrimento e dá à luz a desilusão.</w:t>
      </w:r>
    </w:p>
    <w:p>
      <w:r>
        <w:t>Sefaria: then against himself he readies deadly weapons,&lt;br&gt;and makes his arrows sharp.&lt;sup class="endFootnote"&gt;-g&lt;/sup&gt;</w:t>
      </w:r>
    </w:p>
    <w:p>
      <w:pPr>
        <w:ind w:left="432"/>
      </w:pPr>
      <w:r>
        <w:t>Targum: Aramaic Targum to Psalms 7:14</w:t>
        <w:br/>
      </w:r>
      <w:r>
        <w:rPr>
          <w:b w:val="0"/>
          <w:i w:val="0"/>
          <w:color w:val="6B5E9B"/>
        </w:rPr>
        <w:t xml:space="preserve">On his account, he has prepared the weapons of death; he will make his arrows for those who pursue </w:t>
      </w:r>
      <w:r>
        <w:rPr>
          <w:b w:val="0"/>
          <w:i/>
          <w:color w:val="6B5E9B"/>
        </w:rPr>
      </w:r>
      <w:r>
        <w:rPr>
          <w:b w:val="0"/>
          <w:i/>
          <w:color w:val="6B5E9B"/>
        </w:rPr>
        <w:t>the righteous</w:t>
      </w:r>
      <w:r>
        <w:rPr>
          <w:b w:val="0"/>
          <w:i w:val="0"/>
          <w:color w:val="6B5E9B"/>
        </w:rPr>
      </w:r>
      <w:r>
        <w:rPr>
          <w:b w:val="0"/>
          <w:i w:val="0"/>
          <w:color w:val="6B5E9B"/>
        </w:rPr>
        <w:t>.</w:t>
      </w:r>
      <w:r>
        <w:br/>
        <w:t>__________________________________</w:t>
        <w:br/>
        <w:t xml:space="preserve">Analise através de IA quanto a este Comentario acima: </w:t>
        <w:br/>
        <w:br/>
        <w:br/>
        <w:t>Resumindo: Deus preparou armas para punir aqueles que perseguem os justos.</w:t>
        <w:br/>
        <w:br/>
        <w:t>Usando isso para falar do evangelho, podemos lembrar que Deus é justo e que Ele nos protege. Romanos 8:31 diz: "Se Deus está conosco, quem será contra nós?". Salmos 37:39 diz: "A salvação dos justos vem do Senhor; Ele é a sua fortaleza no tempo de angústia". Isso nos mostra que Deus está do lado dos justos e que Ele nos protege de aqueles que nos perseguem.</w:t>
        <w:br/>
        <w:t>_________________________________</w:t>
      </w:r>
      <w:r>
        <w:rPr>
          <w:b w:val="0"/>
          <w:i w:val="0"/>
          <w:color w:val="7B3D00"/>
        </w:rPr>
        <w:br/>
        <w:t>__________________________________</w:t>
        <w:br/>
        <w:t xml:space="preserve">Analise através de IA quanto a este Comentario acima: </w:t>
        <w:br/>
        <w:br/>
        <w:br/>
        <w:t>Resumindo: Deus preparou armas para punir aqueles que perseguem os justos.</w:t>
        <w:br/>
        <w:br/>
        <w:t>Usando isso para falar do evangelho, podemos lembrar que Deus é justo e que Ele nos protege. Romanos 8:31 diz: "Se Deus está conosco, quem será contra nós?". Salmos 37:39 diz: "A salvação dos justos vem do Senhor; Ele é a sua fortaleza no tempo de angústia". Isso nos mostra que Deus está do lado dos justos e que Ele nos protege de aqueles que nos perseguem.</w:t>
        <w:br/>
        <w:t>_________________________________</w:t>
      </w:r>
      <w:r>
        <w:t>On his account, he has prepared the weapons of death; he will make his arrows for those who pursue &lt;i&gt;the righteous&lt;/i&gt;.</w:t>
      </w:r>
    </w:p>
    <w:p>
      <w:pPr>
        <w:ind w:left="432"/>
      </w:pPr>
      <w:r>
        <w:t>Commentary: Radak on Psalms 7:14:1</w:t>
        <w:br/>
      </w:r>
      <w:r>
        <w:rPr>
          <w:b w:val="0"/>
          <w:i w:val="0"/>
          <w:color w:val="1E6A39"/>
        </w:rPr>
      </w:r>
      <w:r>
        <w:rPr>
          <w:b/>
          <w:i w:val="0"/>
          <w:color w:val="1E6A39"/>
        </w:rPr>
      </w:r>
      <w:r>
        <w:rPr>
          <w:b/>
          <w:i w:val="0"/>
          <w:color w:val="1E6A39"/>
        </w:rPr>
        <w:t>He hath also prepared him the instruments of death; And arrows for the pursuers doth he provide:</w:t>
      </w:r>
      <w:r>
        <w:rPr>
          <w:b w:val="0"/>
          <w:i w:val="0"/>
          <w:color w:val="1E6A39"/>
        </w:rPr>
      </w:r>
      <w:r>
        <w:rPr>
          <w:b w:val="0"/>
          <w:i w:val="0"/>
          <w:color w:val="1E6A39"/>
        </w:rPr>
        <w:t xml:space="preserve"> – For himself and those that pursue with him after me he has prepared and provided arrows and instruments of death to kill me. And some explain ולו, for himself as equivalent to בעבורו (on his own account), meaning" on account of his own life," as though saying, the arrows which he has prepared him are against his own life, for he shall die by them. And דלקים (pursuers) is used as (in the text): "that thou hast so hotly pursued (דלקת) after me" (Gen. 31:36).</w:t>
      </w:r>
      <w:r>
        <w:br/>
        <w:t>__________________________________</w:t>
        <w:br/>
        <w:t xml:space="preserve">Analise através de IA quanto a este Comentario acima: </w:t>
        <w:br/>
        <w:br/>
        <w:br/>
        <w:t>Resumindo, este texto diz que Deus preparou armas e flechas para matar alguém que está sendo perseguido. Esta passagem pode ser usada para falar do evangelho, pois nos lembra que Deus é o nosso protetor e que Ele nos dá forças para enfrentar as dificuldades da vida. Alguns versículos que mostram isso são: "Não temas, porque eu estou contigo; não te assombres, porque eu sou o teu Deus; eu te fortaleço, e te ajudo, e te sustento com a minha destra fiel" (Isaías 41:10) e "Eu sou o Senhor, o teu Deus, que te tira da terra do Egito; abre a tua boca, e eu a encherei" (Salmos 81:10).</w:t>
        <w:br/>
        <w:t>_________________________________</w:t>
      </w:r>
      <w:r>
        <w:rPr>
          <w:b w:val="0"/>
          <w:i w:val="0"/>
          <w:color w:val="7B3D00"/>
        </w:rPr>
        <w:br/>
        <w:t>__________________________________</w:t>
        <w:br/>
        <w:t xml:space="preserve">Analise através de IA quanto a este Comentario acima: </w:t>
        <w:br/>
        <w:br/>
        <w:br/>
        <w:t>Resumindo, este texto diz que Deus preparou armas e flechas para matar alguém que está sendo perseguido. Esta passagem pode ser usada para falar do evangelho, pois nos lembra que Deus é o nosso protetor e que Ele nos dá forças para enfrentar as dificuldades da vida. Alguns versículos que mostram isso são: "Não temas, porque eu estou contigo; não te assombres, porque eu sou o teu Deus; eu te fortaleço, e te ajudo, e te sustento com a minha destra fiel" (Isaías 41:10) e "Eu sou o Senhor, o teu Deus, que te tira da terra do Egito; abre a tua boca, e eu a encherei" (Salmos 81:10).</w:t>
        <w:br/>
        <w:t>_________________________________</w:t>
      </w:r>
    </w:p>
    <w:p>
      <w:pPr>
        <w:ind w:left="432"/>
      </w:pPr>
      <w:r>
        <w:t>Commentary: Rashi on Psalms 7:14:2</w:t>
        <w:br/>
      </w:r>
      <w:r>
        <w:rPr>
          <w:b w:val="0"/>
          <w:i w:val="0"/>
          <w:color w:val="6B5E9B"/>
        </w:rPr>
      </w:r>
      <w:r>
        <w:rPr>
          <w:b/>
          <w:i w:val="0"/>
          <w:color w:val="6B5E9B"/>
        </w:rPr>
      </w:r>
      <w:r>
        <w:rPr>
          <w:b/>
          <w:i w:val="0"/>
          <w:color w:val="6B5E9B"/>
        </w:rPr>
        <w:t>And...for him</w:t>
      </w:r>
      <w:r>
        <w:rPr>
          <w:b w:val="0"/>
          <w:i w:val="0"/>
          <w:color w:val="6B5E9B"/>
        </w:rPr>
      </w:r>
      <w:r>
        <w:rPr>
          <w:b w:val="0"/>
          <w:i w:val="0"/>
          <w:color w:val="6B5E9B"/>
        </w:rPr>
        <w:t xml:space="preserve"> And for the wicked man, the Holy One, blessed be He, has prepared deadly weapons.</w:t>
      </w:r>
      <w:r>
        <w:br/>
        <w:t>__________________________________</w:t>
        <w:br/>
        <w:t xml:space="preserve">Analise através de IA quanto a este Comentario acima: </w:t>
        <w:br/>
        <w:br/>
        <w:br/>
        <w:t>O Senhor preparou armas mortais para o homem mau.</w:t>
        <w:br/>
        <w:br/>
        <w:t>Podemos usar isso para falar do evangelho ao lembrar que Deus nos ama e nos protege, mas também nos adverte contra o pecado. Romanos 6:23 diz: "Porque o salário do pecado é a morte, mas o dom gratuito de Deus é a vida eterna em Cristo Jesus, nosso Senhor". Portanto, Deus nos ama e nos protege, mas também nos adverte contra o pecado e nos lembra que o salário do pecado é a morte.</w:t>
        <w:br/>
        <w:t>_________________________________</w:t>
      </w:r>
      <w:r>
        <w:rPr>
          <w:b w:val="0"/>
          <w:i w:val="0"/>
          <w:color w:val="7B3D00"/>
        </w:rPr>
        <w:br/>
        <w:t>__________________________________</w:t>
        <w:br/>
        <w:t xml:space="preserve">Analise através de IA quanto a este Comentario acima: </w:t>
        <w:br/>
        <w:br/>
        <w:br/>
        <w:t>O Senhor preparou armas mortais para o homem mau.</w:t>
        <w:br/>
        <w:br/>
        <w:t>Podemos usar isso para falar do evangelho ao lembrar que Deus nos ama e nos protege, mas também nos adverte contra o pecado. Romanos 6:23 diz: "Porque o salário do pecado é a morte, mas o dom gratuito de Deus é a vida eterna em Cristo Jesus, nosso Senhor". Portanto, Deus nos ama e nos protege, mas também nos adverte contra o pecado e nos lembra que o salário do pecado é a morte.</w:t>
        <w:br/>
        <w:t>_________________________________</w:t>
      </w:r>
      <w:r>
        <w:t>&lt;b&gt;And...for him&lt;/b&gt; And for the wicked man, the Holy One, blessed be He, has prepared deadly weapons.</w:t>
      </w:r>
    </w:p>
    <w:p>
      <w:pPr>
        <w:ind w:left="432"/>
      </w:pPr>
      <w:r>
        <w:t>Commentary: Rashi on Psalms 7:14:1</w:t>
        <w:br/>
      </w:r>
      <w:r>
        <w:rPr>
          <w:b w:val="0"/>
          <w:i w:val="0"/>
          <w:color w:val="1E6A39"/>
        </w:rPr>
      </w:r>
      <w:r>
        <w:rPr>
          <w:b/>
          <w:i w:val="0"/>
          <w:color w:val="1E6A39"/>
        </w:rPr>
      </w:r>
      <w:r>
        <w:rPr>
          <w:b/>
          <w:i w:val="0"/>
          <w:color w:val="1E6A39"/>
        </w:rPr>
        <w:t>And...for him</w:t>
      </w:r>
      <w:r>
        <w:rPr>
          <w:b w:val="0"/>
          <w:i w:val="0"/>
          <w:color w:val="1E6A39"/>
        </w:rPr>
      </w:r>
      <w:r>
        <w:rPr>
          <w:b w:val="0"/>
          <w:i w:val="0"/>
          <w:color w:val="1E6A39"/>
        </w:rPr>
        <w:t xml:space="preserve"> And for the wicked man, the Holy One, blessed be He, has prepared deadly weapons.</w:t>
      </w:r>
      <w:r>
        <w:br/>
        <w:t>__________________________________</w:t>
        <w:br/>
        <w:t xml:space="preserve">Analise através de IA quanto a este Comentario acima: </w:t>
        <w:br/>
        <w:br/>
        <w:br/>
        <w:t>Resumindo, o texto diz que Deus tem armas mortais preparadas para o homem mau.</w:t>
        <w:br/>
        <w:br/>
        <w:t>Este texto pode ser usado para falar do evangelho, pois nos ensina que Deus é justo e que não tolera o pecado. Romanos 6:23 diz: "Porque o salário do pecado é a morte, mas o dom gratuito de Deus é a vida eterna em Cristo Jesus, nosso Senhor". Isso nos mostra que Deus não tolera o pecado, mas nos oferece a salvação através de Jesus Cristo.</w:t>
        <w:br/>
        <w:t>_________________________________</w:t>
      </w:r>
      <w:r>
        <w:rPr>
          <w:b w:val="0"/>
          <w:i w:val="0"/>
          <w:color w:val="7B3D00"/>
        </w:rPr>
        <w:br/>
        <w:t>__________________________________</w:t>
        <w:br/>
        <w:t xml:space="preserve">Analise através de IA quanto a este Comentario acima: </w:t>
        <w:br/>
        <w:br/>
        <w:br/>
        <w:t>Resumindo, o texto diz que Deus tem armas mortais preparadas para o homem mau.</w:t>
        <w:br/>
        <w:br/>
        <w:t>Este texto pode ser usado para falar do evangelho, pois nos ensina que Deus é justo e que não tolera o pecado. Romanos 6:23 diz: "Porque o salário do pecado é a morte, mas o dom gratuito de Deus é a vida eterna em Cristo Jesus, nosso Senhor". Isso nos mostra que Deus não tolera o pecado, mas nos oferece a salvação através de Jesus Cristo.</w:t>
        <w:br/>
        <w:t>_________________________________</w:t>
      </w:r>
    </w:p>
    <w:p>
      <w:pPr>
        <w:ind w:left="432"/>
      </w:pPr>
      <w:r>
        <w:t>Midrash: Esther Rabbah 10:2</w:t>
        <w:br/>
      </w:r>
      <w:r>
        <w:rPr>
          <w:b w:val="0"/>
          <w:i w:val="0"/>
          <w:color w:val="1E6A39"/>
        </w:rPr>
      </w:r>
      <w:r>
        <w:rPr>
          <w:b/>
          <w:i w:val="0"/>
          <w:color w:val="1E6A39"/>
        </w:rPr>
      </w:r>
      <w:r>
        <w:rPr>
          <w:b/>
          <w:i w:val="0"/>
          <w:color w:val="1E6A39"/>
        </w:rPr>
        <w:t xml:space="preserve">“The king said: Who is in the court? Haman had come into the outer court of the king's palace, to tell the king to hang Mordekhai on the gibbet that he had prepared for him” (Esther 6:4). </w:t>
      </w:r>
      <w:r>
        <w:rPr>
          <w:b w:val="0"/>
          <w:i w:val="0"/>
          <w:color w:val="1E6A39"/>
        </w:rPr>
      </w:r>
      <w:r>
        <w:rPr>
          <w:b w:val="0"/>
          <w:i w:val="0"/>
          <w:color w:val="1E6A39"/>
        </w:rPr>
      </w:r>
      <w:r>
        <w:rPr>
          <w:b w:val="0"/>
          <w:i w:val="0"/>
          <w:color w:val="1E6A39"/>
        </w:rPr>
        <w:br/>
      </w:r>
      <w:r>
        <w:rPr>
          <w:b w:val="0"/>
          <w:i w:val="0"/>
          <w:color w:val="1E6A39"/>
        </w:rPr>
        <w:t>“To hang Mordekhai on the gibbet that he had prepared for him.” It is taught: He [Haman] prepared it for himself, and about him it is said: “Then against himself he readies deadly weapons, and makes his arrows sharp” (Psalms 7:14), and “He dug a pit and deepened it and he fell into the trap he made” (Psalms 7:16).</w:t>
      </w:r>
      <w:r>
        <w:br/>
        <w:t>__________________________________</w:t>
        <w:br/>
        <w:t xml:space="preserve">Analise através de IA quanto a este Comentario acima: </w:t>
        <w:br/>
        <w:br/>
        <w:br/>
        <w:t>Resumindo, o rei perguntou quem estava no tribunal e Haman entrou para contar ao rei que ele havia preparado uma forca para Mordecai. A lição ensinada é que Haman preparou a forca para si mesmo, e sobre ele é dito que ele preparou armas mortais contra si mesmo e caiu na armadilha que ele mesmo criou.</w:t>
        <w:br/>
        <w:br/>
        <w:t>O evangelho nos ensina que devemos nos arrepender de nossos pecados e confiar em Deus para nos salvar. Romanos 10:13 diz: "Porque todo aquele que invocar o nome do Senhor será salvo". Deus nos dá a oportunidade de nos arrependermos e nos livrar de nossos pecados. Salmos 103:12 diz: "Quanto é grande o seu amor, e quanto é profundo o seu perdão". Deus nos ama e nos perdoa, e nos dá a chance de nos livrarmos de nossos pecados.</w:t>
        <w:br/>
        <w:t>_________________________________</w:t>
      </w:r>
      <w:r>
        <w:rPr>
          <w:b w:val="0"/>
          <w:i w:val="0"/>
          <w:color w:val="7B3D00"/>
        </w:rPr>
        <w:br/>
        <w:t>__________________________________</w:t>
        <w:br/>
        <w:t xml:space="preserve">Analise através de IA quanto a este Comentario acima: </w:t>
        <w:br/>
        <w:br/>
        <w:br/>
        <w:t>Resumindo, o rei perguntou quem estava no tribunal e Haman entrou para contar ao rei que ele havia preparado uma forca para Mordecai. A lição ensinada é que Haman preparou a forca para si mesmo, e sobre ele é dito que ele preparou armas mortais contra si mesmo e caiu na armadilha que ele mesmo criou.</w:t>
        <w:br/>
        <w:br/>
        <w:t>O evangelho nos ensina que devemos nos arrepender de nossos pecados e confiar em Deus para nos salvar. Romanos 10:13 diz: "Porque todo aquele que invocar o nome do Senhor será salvo". Deus nos dá a oportunidade de nos arrependermos e nos livrar de nossos pecados. Salmos 103:12 diz: "Quanto é grande o seu amor, e quanto é profundo o seu perdão". Deus nos ama e nos perdoa, e nos dá a chance de nos livrarmos de nossos pecados.</w:t>
        <w:br/>
        <w:t>_________________________________</w:t>
      </w:r>
    </w:p>
    <w:p>
      <w:pPr>
        <w:ind w:left="288"/>
      </w:pPr>
      <w:r>
        <w:t>Midrash: Kohelet Rabbah 5:2:1</w:t>
        <w:br/>
      </w:r>
      <w:r>
        <w:rPr>
          <w:b w:val="0"/>
          <w:i w:val="0"/>
          <w:color w:val="6B5E9B"/>
        </w:rPr>
      </w:r>
      <w:r>
        <w:rPr>
          <w:b/>
          <w:i w:val="0"/>
          <w:color w:val="6B5E9B"/>
        </w:rPr>
      </w:r>
      <w:r>
        <w:rPr>
          <w:b/>
          <w:i w:val="0"/>
          <w:color w:val="6B5E9B"/>
        </w:rPr>
        <w:t>“For the dream comes with much concern; and a fool's voice with many words” (Ecclesiastes 5:2).</w:t>
      </w:r>
      <w:r>
        <w:rPr>
          <w:b w:val="0"/>
          <w:i w:val="0"/>
          <w:color w:val="6B5E9B"/>
        </w:rPr>
      </w:r>
      <w:r>
        <w:rPr>
          <w:b w:val="0"/>
          <w:i w:val="0"/>
          <w:color w:val="6B5E9B"/>
        </w:rPr>
      </w:r>
      <w:r>
        <w:rPr>
          <w:b w:val="0"/>
          <w:i w:val="0"/>
          <w:color w:val="6B5E9B"/>
        </w:rPr>
        <w:br/>
      </w:r>
      <w:r>
        <w:rPr>
          <w:b w:val="0"/>
          <w:i w:val="0"/>
          <w:color w:val="6B5E9B"/>
        </w:rPr>
        <w:t>“For the dream comes with much concern” – all the pain and suffering that the Holy One blessed be He brought upon the generation of the Flood were due to the many evil concerns in which they engaged. “And a fool’s voice with many words” – due to the many words that they expressed from their mouths, and said: “What is the Almighty that we should serve Him…” (Job 21:15).</w:t>
      </w:r>
      <w:r>
        <w:rPr>
          <w:b w:val="0"/>
          <w:i w:val="0"/>
          <w:color w:val="6B5E9B"/>
        </w:rPr>
        <w:br/>
      </w:r>
      <w:r>
        <w:rPr>
          <w:b w:val="0"/>
          <w:i w:val="0"/>
          <w:color w:val="6B5E9B"/>
        </w:rPr>
        <w:t>Another matter: “For the dream comes with much concern” – all the pain and suffering that the Holy One blessed be He brought upon the generation of the Dispersion were due to the many evil concerns in which they engaged. “And a fool’s voice with many words” – as they said: “And we will make a name for ourselves…” (Genesis 11:4).</w:t>
      </w:r>
      <w:r>
        <w:rPr>
          <w:b w:val="0"/>
          <w:i w:val="0"/>
          <w:color w:val="6B5E9B"/>
        </w:rPr>
        <w:br/>
      </w:r>
      <w:r>
        <w:rPr>
          <w:b w:val="0"/>
          <w:i w:val="0"/>
          <w:color w:val="6B5E9B"/>
        </w:rPr>
        <w:t>Another matter: “For the dream comes with much concern” – all the pain and suffering that the Holy One blessed be He brought upon the Sodomites were due to the many evil concerns in which they engaged. “And a fool’s voice with many words” – as they said: Let the convention of passersby be forgotten from among us;1</w:t>
      </w:r>
      <w:r>
        <w:rPr>
          <w:b w:val="0"/>
          <w:i/>
          <w:color w:val="6B5E9B"/>
        </w:rPr>
      </w:r>
      <w:r>
        <w:rPr>
          <w:b w:val="0"/>
          <w:i/>
          <w:color w:val="6B5E9B"/>
        </w:rPr>
        <w:t>Let us not allow the welcoming of guests or the performance of kindness to passersby.</w:t>
      </w:r>
      <w:r>
        <w:rPr>
          <w:b w:val="0"/>
          <w:i w:val="0"/>
          <w:color w:val="6B5E9B"/>
        </w:rPr>
      </w:r>
      <w:r>
        <w:rPr>
          <w:b w:val="0"/>
          <w:i w:val="0"/>
          <w:color w:val="6B5E9B"/>
        </w:rPr>
        <w:t xml:space="preserve"> that is what is written: “And it forgets that a foot may crush it or a beast of the field trample it” (Job 39:15).</w:t>
      </w:r>
      <w:r>
        <w:rPr>
          <w:b w:val="0"/>
          <w:i w:val="0"/>
          <w:color w:val="6B5E9B"/>
        </w:rPr>
        <w:br/>
      </w:r>
      <w:r>
        <w:rPr>
          <w:b w:val="0"/>
          <w:i w:val="0"/>
          <w:color w:val="6B5E9B"/>
        </w:rPr>
        <w:t>Another matter: “For the dream comes with much concern” – all the pain and suffering that the Holy One blessed be He brought upon the Egyptians were due to the many evil concerns in which they engaged. “And a fool’s voice with many words” – as they said: “Who is the Lord that I should heed His voice…” (Exodus 5:2).</w:t>
      </w:r>
      <w:r>
        <w:rPr>
          <w:b w:val="0"/>
          <w:i w:val="0"/>
          <w:color w:val="6B5E9B"/>
        </w:rPr>
        <w:br/>
      </w:r>
      <w:r>
        <w:rPr>
          <w:b w:val="0"/>
          <w:i w:val="0"/>
          <w:color w:val="6B5E9B"/>
        </w:rPr>
        <w:t>Another matter: “For the dream comes with much concern” – all the pain and suffering that the Holy One blessed be He brought upon Sisera were due to the many evil concerns in which he engaged. “And a fool's voice with many words” – as it is stated: “He oppressed the children of Israel…” (Judges 4:3).</w:t>
      </w:r>
      <w:r>
        <w:rPr>
          <w:b w:val="0"/>
          <w:i w:val="0"/>
          <w:color w:val="6B5E9B"/>
        </w:rPr>
        <w:br/>
      </w:r>
      <w:r>
        <w:rPr>
          <w:b w:val="0"/>
          <w:i w:val="0"/>
          <w:color w:val="6B5E9B"/>
        </w:rPr>
        <w:t>Another matter: “For the dream comes with much concern,” all the pain and suffering that the Holy One blessed be He brought upon Sennacherib were due to the many evil concerns in which he engaged. “And a fool's voice with many words” – because he cursed and blasphemed, as it is stated: “Who among the gods of all these lands rescued their land [from my hand, that the Lord will rescue Jerusalem from my hand?”] (Isaiah 36:20).</w:t>
      </w:r>
      <w:r>
        <w:rPr>
          <w:b w:val="0"/>
          <w:i w:val="0"/>
          <w:color w:val="6B5E9B"/>
        </w:rPr>
        <w:br/>
      </w:r>
      <w:r>
        <w:rPr>
          <w:b w:val="0"/>
          <w:i w:val="0"/>
          <w:color w:val="6B5E9B"/>
        </w:rPr>
        <w:t>Another matter: “For the dream comes with much concern” – all the pain and suffering that the Holy One blessed be He brought upon the tribes of Judah and Benjamin were due to the many evil concerns in which they engaged, as it is stated: “They denied the Lord” (Jeremiah 5:12).</w:t>
      </w:r>
      <w:r>
        <w:rPr>
          <w:b w:val="0"/>
          <w:i w:val="0"/>
          <w:color w:val="6B5E9B"/>
        </w:rPr>
        <w:br/>
      </w:r>
      <w:r>
        <w:rPr>
          <w:b w:val="0"/>
          <w:i w:val="0"/>
          <w:color w:val="6B5E9B"/>
        </w:rPr>
        <w:t>Another matter: “For the dream comes with much concern” – all the pain and suffering that the Holy One blessed be He brought upon Nebuchadnezzar were due to the many evil concerns in which he engaged, as it is stated: “Who is the god who will deliver you from my hands?” (Daniel 3:15).</w:t>
      </w:r>
      <w:r>
        <w:rPr>
          <w:b w:val="0"/>
          <w:i w:val="0"/>
          <w:color w:val="6B5E9B"/>
        </w:rPr>
        <w:br/>
      </w:r>
      <w:r>
        <w:rPr>
          <w:b w:val="0"/>
          <w:i w:val="0"/>
          <w:color w:val="6B5E9B"/>
        </w:rPr>
        <w:t>Another matter “For the dream comes with much concern” – all the pain and suffering that the Holy One blessed be He brought upon Belshatzar were due to the many evil concerns in which he engaged, as it is written: “They drank wine and praised the gods of gold and silver…” (Daniel 5:4).</w:t>
      </w:r>
      <w:r>
        <w:rPr>
          <w:b w:val="0"/>
          <w:i w:val="0"/>
          <w:color w:val="6B5E9B"/>
        </w:rPr>
        <w:br/>
      </w:r>
      <w:r>
        <w:rPr>
          <w:b w:val="0"/>
          <w:i w:val="0"/>
          <w:color w:val="6B5E9B"/>
        </w:rPr>
        <w:t>Likewise, you find regarding Pharaoh,2</w:t>
      </w:r>
      <w:r>
        <w:rPr>
          <w:b w:val="0"/>
          <w:i/>
          <w:color w:val="6B5E9B"/>
        </w:rPr>
      </w:r>
      <w:r>
        <w:rPr>
          <w:b w:val="0"/>
          <w:i/>
          <w:color w:val="6B5E9B"/>
        </w:rPr>
        <w:t>You find a dream that comes with much concern.</w:t>
      </w:r>
      <w:r>
        <w:rPr>
          <w:b w:val="0"/>
          <w:i w:val="0"/>
          <w:color w:val="6B5E9B"/>
        </w:rPr>
      </w:r>
      <w:r>
        <w:rPr>
          <w:b w:val="0"/>
          <w:i w:val="0"/>
          <w:color w:val="6B5E9B"/>
        </w:rPr>
        <w:t xml:space="preserve"> as it is stated: “It was at the end of two full years [that Pharaoh dreamed]” (Genesis 41:1). Pharaoh said:3</w:t>
      </w:r>
      <w:r>
        <w:rPr>
          <w:b w:val="0"/>
          <w:i/>
          <w:color w:val="6B5E9B"/>
        </w:rPr>
      </w:r>
      <w:r>
        <w:rPr>
          <w:b w:val="0"/>
          <w:i/>
          <w:color w:val="6B5E9B"/>
        </w:rPr>
        <w:t>This is stated concerning the conclusion of the verse from Ecclesiastes, “and a fool’s voice with many words.”</w:t>
      </w:r>
      <w:r>
        <w:rPr>
          <w:b w:val="0"/>
          <w:i w:val="0"/>
          <w:color w:val="6B5E9B"/>
        </w:rPr>
      </w:r>
      <w:r>
        <w:rPr>
          <w:b w:val="0"/>
          <w:i w:val="0"/>
          <w:color w:val="6B5E9B"/>
        </w:rPr>
        <w:t xml:space="preserve"> Who watches over whom; is it I over my god or my god over me? Is it not I who watches over my god? That is what is written: “It was at the end of two full years [that Pharaoh dreamed, and behold, he was standing over the Nile].”4</w:t>
      </w:r>
      <w:r>
        <w:rPr>
          <w:b w:val="0"/>
          <w:i/>
          <w:color w:val="6B5E9B"/>
        </w:rPr>
      </w:r>
      <w:r>
        <w:rPr>
          <w:b w:val="0"/>
          <w:i/>
          <w:color w:val="6B5E9B"/>
        </w:rPr>
        <w:t>Pharaoh was standing watch over the Nile, his god.</w:t>
      </w:r>
      <w:r>
        <w:rPr>
          <w:b w:val="0"/>
          <w:i w:val="0"/>
          <w:color w:val="6B5E9B"/>
        </w:rPr>
      </w:r>
      <w:r>
        <w:rPr>
          <w:b w:val="0"/>
          <w:i w:val="0"/>
          <w:color w:val="6B5E9B"/>
        </w:rPr>
      </w:r>
      <w:r>
        <w:rPr>
          <w:b w:val="0"/>
          <w:i w:val="0"/>
          <w:color w:val="6B5E9B"/>
        </w:rPr>
        <w:br/>
      </w:r>
      <w:r>
        <w:rPr>
          <w:b w:val="0"/>
          <w:i w:val="0"/>
          <w:color w:val="6B5E9B"/>
        </w:rPr>
        <w:t>Likewise you find regarding Aḥashverosh; Rabbi Yehuda ben Rabbi Simon said: All night, Aḥashverosh was seeing Haman standing over him, with his sword drawn in his hand, removing his royal garment from upon him and his crown from upon his head, and seeking to kill him. He would awaken and say: What is this dream? This is a vision.5</w:t>
      </w:r>
      <w:r>
        <w:rPr>
          <w:b w:val="0"/>
          <w:i/>
          <w:color w:val="6B5E9B"/>
        </w:rPr>
      </w:r>
      <w:r>
        <w:rPr>
          <w:b w:val="0"/>
          <w:i/>
          <w:color w:val="6B5E9B"/>
        </w:rPr>
        <w:t>This is a prophetic vision from Heaven (</w:t>
      </w:r>
      <w:r>
        <w:rPr>
          <w:b w:val="0"/>
          <w:i/>
          <w:color w:val="6B5E9B"/>
        </w:rPr>
      </w:r>
      <w:r>
        <w:rPr>
          <w:b w:val="0"/>
          <w:i/>
          <w:color w:val="6B5E9B"/>
        </w:rPr>
        <w:t>Etz Yosef</w:t>
      </w:r>
      <w:r>
        <w:rPr>
          <w:b w:val="0"/>
          <w:i w:val="0"/>
          <w:color w:val="6B5E9B"/>
        </w:rPr>
      </w:r>
      <w:r>
        <w:rPr>
          <w:b w:val="0"/>
          <w:i w:val="0"/>
          <w:color w:val="6B5E9B"/>
        </w:rPr>
        <w:t>). Alternatively, this is but a vision, an inconsequential dream (Maharzu).</w:t>
      </w:r>
      <w:r>
        <w:rPr>
          <w:b w:val="0"/>
          <w:i w:val="0"/>
          <w:color w:val="6B5E9B"/>
        </w:rPr>
      </w:r>
      <w:r>
        <w:rPr>
          <w:b w:val="0"/>
          <w:i w:val="0"/>
          <w:color w:val="6B5E9B"/>
        </w:rPr>
        <w:t xml:space="preserve"> Until when? Until the morning came. The king said: “Who is in the courtyard?” (Esther 6:4). They said to him: “Behold, it is Haman standing in the courtyard” (Esther 6:5). He said: ‘This is the dream’; “for the dream comes with much concern.” “Haman had come to the outer courtyard of the king’s palace, to say to the king to hang Mordekhai on the gallows that he had prepared for him” (Esther 6:4), [for himself] and for his comrades.6</w:t>
      </w:r>
      <w:r>
        <w:rPr>
          <w:b w:val="0"/>
          <w:i/>
          <w:color w:val="6B5E9B"/>
        </w:rPr>
      </w:r>
      <w:r>
        <w:rPr>
          <w:b w:val="0"/>
          <w:i/>
          <w:color w:val="6B5E9B"/>
        </w:rPr>
        <w:t>The verse could have sufficed with “that he had prepared.” “Him” is an allusion to Haman himself and his sons.</w:t>
      </w:r>
      <w:r>
        <w:rPr>
          <w:b w:val="0"/>
          <w:i w:val="0"/>
          <w:color w:val="6B5E9B"/>
        </w:rPr>
      </w:r>
      <w:r>
        <w:rPr>
          <w:b w:val="0"/>
          <w:i w:val="0"/>
          <w:color w:val="6B5E9B"/>
        </w:rPr>
        <w:t xml:space="preserve"> [Similarly] it is written: “He prepared weapons of death for himself; his arrows will act against pursuers [</w:t>
      </w:r>
      <w:r>
        <w:rPr>
          <w:b w:val="0"/>
          <w:i/>
          <w:color w:val="6B5E9B"/>
        </w:rPr>
      </w:r>
      <w:r>
        <w:rPr>
          <w:b w:val="0"/>
          <w:i/>
          <w:color w:val="6B5E9B"/>
        </w:rPr>
        <w:t>ledolekim</w:t>
      </w:r>
      <w:r>
        <w:rPr>
          <w:b w:val="0"/>
          <w:i w:val="0"/>
          <w:color w:val="6B5E9B"/>
        </w:rPr>
      </w:r>
      <w:r>
        <w:rPr>
          <w:b w:val="0"/>
          <w:i w:val="0"/>
          <w:color w:val="6B5E9B"/>
        </w:rPr>
        <w:t>]” (Psalms 7:14).7</w:t>
      </w:r>
      <w:r>
        <w:rPr>
          <w:b w:val="0"/>
          <w:i/>
          <w:color w:val="6B5E9B"/>
        </w:rPr>
      </w:r>
      <w:r>
        <w:rPr>
          <w:b w:val="0"/>
          <w:i/>
          <w:color w:val="6B5E9B"/>
        </w:rPr>
        <w:t>These evildoers prepared weapons, but they themselves will ultimately be killed by them.</w:t>
      </w:r>
      <w:r>
        <w:rPr>
          <w:b w:val="0"/>
          <w:i w:val="0"/>
          <w:color w:val="6B5E9B"/>
        </w:rPr>
      </w:r>
      <w:r>
        <w:rPr>
          <w:b w:val="0"/>
          <w:i w:val="0"/>
          <w:color w:val="6B5E9B"/>
        </w:rPr>
        <w:t xml:space="preserve"> What is </w:t>
      </w:r>
      <w:r>
        <w:rPr>
          <w:b w:val="0"/>
          <w:i/>
          <w:color w:val="6B5E9B"/>
        </w:rPr>
      </w:r>
      <w:r>
        <w:rPr>
          <w:b w:val="0"/>
          <w:i/>
          <w:color w:val="6B5E9B"/>
        </w:rPr>
        <w:t>ledolekim</w:t>
      </w:r>
      <w:r>
        <w:rPr>
          <w:b w:val="0"/>
          <w:i w:val="0"/>
          <w:color w:val="6B5E9B"/>
        </w:rPr>
      </w:r>
      <w:r>
        <w:rPr>
          <w:b w:val="0"/>
          <w:i w:val="0"/>
          <w:color w:val="6B5E9B"/>
        </w:rPr>
        <w:t>? Rabbi [Yehuda HaNasi] said: These are the wicked who cast fire [</w:t>
      </w:r>
      <w:r>
        <w:rPr>
          <w:b w:val="0"/>
          <w:i/>
          <w:color w:val="6B5E9B"/>
        </w:rPr>
      </w:r>
      <w:r>
        <w:rPr>
          <w:b w:val="0"/>
          <w:i/>
          <w:color w:val="6B5E9B"/>
        </w:rPr>
        <w:t>delek</w:t>
      </w:r>
      <w:r>
        <w:rPr>
          <w:b w:val="0"/>
          <w:i w:val="0"/>
          <w:color w:val="6B5E9B"/>
        </w:rPr>
      </w:r>
      <w:r>
        <w:rPr>
          <w:b w:val="0"/>
          <w:i w:val="0"/>
          <w:color w:val="6B5E9B"/>
        </w:rPr>
        <w:t>] upon them. Rabbi Yaakov of Kefar Ḥanan said: These are those who ignited the fire in the destruction of the Temple. The Rabbis say: These are the pursuers of Israel, as it is written: “On the mountains they pursued us” (Lamentations 4:19).</w:t>
      </w:r>
      <w:r>
        <w:rPr>
          <w:b w:val="0"/>
          <w:i w:val="0"/>
          <w:color w:val="6B5E9B"/>
        </w:rPr>
        <w:br/>
      </w:r>
      <w:r>
        <w:rPr>
          <w:b w:val="0"/>
          <w:i w:val="0"/>
          <w:color w:val="6B5E9B"/>
        </w:rPr>
        <w:t>“Haman said in his heart” (Esther 6:6) – the wicked are under the control of their heart, as it is stated: “Esau said in his heart” (Genesis 27:41), “Yerovam said in his heart” (I Kings 12:26). However, the righteous, their hearts are under their control, as it is written: “Hannah, she was speaking to her heart” (I Samuel 1:13), “David said to his heart” (I Samuel 27:1), “Daniel resolved in his heart” (Daniel 1:8).8</w:t>
      </w:r>
      <w:r>
        <w:rPr>
          <w:b w:val="0"/>
          <w:i/>
          <w:color w:val="6B5E9B"/>
        </w:rPr>
      </w:r>
      <w:r>
        <w:rPr>
          <w:b w:val="0"/>
          <w:i/>
          <w:color w:val="6B5E9B"/>
        </w:rPr>
        <w:t>Literally: Daniel placed upon his heart.</w:t>
      </w:r>
      <w:r>
        <w:rPr>
          <w:b w:val="0"/>
          <w:i w:val="0"/>
          <w:color w:val="6B5E9B"/>
        </w:rPr>
      </w:r>
      <w:r>
        <w:rPr>
          <w:b w:val="0"/>
          <w:i w:val="0"/>
          <w:color w:val="6B5E9B"/>
        </w:rPr>
        <w:t xml:space="preserve"> They are similar to their Creator, as it is stated: “The Lord said to His heart” (Genesis 8:21).</w:t>
      </w:r>
      <w:r>
        <w:rPr>
          <w:b w:val="0"/>
          <w:i w:val="0"/>
          <w:color w:val="6B5E9B"/>
        </w:rPr>
        <w:br/>
      </w:r>
      <w:r>
        <w:rPr>
          <w:b w:val="0"/>
          <w:i w:val="0"/>
          <w:color w:val="6B5E9B"/>
        </w:rPr>
        <w:t>Rabbi Levi and the Rabbis: Rabbi Levi said: They think evil in their heart, and I think good in My heart.9</w:t>
      </w:r>
      <w:r>
        <w:rPr>
          <w:b w:val="0"/>
          <w:i/>
          <w:color w:val="6B5E9B"/>
        </w:rPr>
      </w:r>
      <w:r>
        <w:rPr>
          <w:b w:val="0"/>
          <w:i/>
          <w:color w:val="6B5E9B"/>
        </w:rPr>
        <w:t>This is stated from the perspective of God. The wicked plan to do evil to the righteous, but I ensure that the righteous will not be harmed.</w:t>
      </w:r>
      <w:r>
        <w:rPr>
          <w:b w:val="0"/>
          <w:i w:val="0"/>
          <w:color w:val="6B5E9B"/>
        </w:rPr>
      </w:r>
      <w:r>
        <w:rPr>
          <w:b w:val="0"/>
          <w:i w:val="0"/>
          <w:color w:val="6B5E9B"/>
        </w:rPr>
        <w:t xml:space="preserve"> They think evil in their heart, and I judge them regarding their heart, as it is stated: “Their sword will come into their heart” (Psalms 37:15).</w:t>
      </w:r>
      <w:r>
        <w:rPr>
          <w:b w:val="0"/>
          <w:i w:val="0"/>
          <w:color w:val="6B5E9B"/>
        </w:rPr>
        <w:br/>
      </w:r>
      <w:r>
        <w:rPr>
          <w:b w:val="0"/>
          <w:i w:val="0"/>
          <w:color w:val="6B5E9B"/>
        </w:rPr>
        <w:t>“Haman said in his heart” (Esther 6:6) – immediately, Haman responded and said: “Let them bring a royal garment” (Esther 6:8). He said to [Aḥashverosh]: ‘You have many garments, but [have them bring] the “royal garment,” the one that you wore on the day that you were crowned.’ “And a horse upon which the king has ridden” (Esther 6:8) – he said to [Aḥashverosh]: ‘You have many horses, but [have them bring] the horse upon which you rode on the day you were crowned.’ “And on whose head the royal crown was placed” (Esther 6:8) – when [Haman] mentioned the crown to him, his face contorted. [Aḥashverosh] said: ‘His time has come.’ That is what is written: “For the dream comes with much concern; and a fool's voice with many words.”</w:t>
      </w:r>
      <w:r>
        <w:t>&lt;b&gt;“For the dream comes with much concern; and a fool's voice with many words” (&lt;a class ="refLink" href="/Ecclesiastes.5.2" data-ref="Ecclesiastes 5:2"&gt;Ecclesiastes 5:2&lt;/a&gt;).&lt;/b&gt;&lt;br&gt;“For the dream comes with much concern” – all the pain and suffering that the Holy One blessed be He brought upon the generation of the Flood were due to the many evil concerns in which they engaged. “And a fool’s voice with many words” – due to the many words that they expressed from their mouths, and said: “What is the Almighty that we should serve Him…” (&lt;a class ="refLink" href="/Job.21.15" data-ref="Job 21:15"&gt;Job 21:15&lt;/a&gt;).&lt;br&gt;Another matter: “For the dream comes with much concern” – all the pain and suffering that the Holy One blessed be He brought upon the generation of the Dispersion were due to the many evil concerns in which they engaged. “And a fool’s voice with many words” – as they said: “And we will make a name for ourselves…” (&lt;a class ="refLink" href="/Genesis.11.4" data-ref="Genesis 11:4"&gt;Genesis 11:4&lt;/a&gt;).&lt;br&gt;Another matter: “For the dream comes with much concern” – all the pain and suffering that the Holy One blessed be He brought upon the Sodomites were due to the many evil concerns in which they engaged. “And a fool’s voice with many words” – as they said: Let the convention of passersby be forgotten from among us;&lt;sup class="footnote-marker"&gt;1&lt;/sup&gt;&lt;i class="footnote"&gt;Let us not allow the welcoming of guests or the performance of kindness to passersby.&lt;/i&gt; that is what is written: “And it forgets that a foot may crush it or a beast of the field trample it” (&lt;a class ="refLink" href="/Job.39.15" data-ref="Job 39:15"&gt;Job 39:15&lt;/a&gt;).&lt;br&gt;Another matter: “For the dream comes with much concern” – all the pain and suffering that the Holy One blessed be He brought upon the Egyptians were due to the many evil concerns in which they engaged. “And a fool’s voice with many words” – as they said: “Who is the Lord that I should heed His voice…” (&lt;a class ="refLink" href="/Exodus.5.2" data-ref="Exodus 5:2"&gt;Exodus 5:2&lt;/a&gt;).&lt;br&gt;Another matter: “For the dream comes with much concern” – all the pain and suffering that the Holy One blessed be He brought upon Sisera were due to the many evil concerns in which he engaged. “And a fool's voice with many words” – as it is stated: “He oppressed the children of Israel…” (&lt;a class ="refLink" href="/Judges.4.3" data-ref="Judges 4:3"&gt;Judges 4:3&lt;/a&gt;).&lt;br&gt;Another matter: “For the dream comes with much concern,” all the pain and suffering that the Holy One blessed be He brought upon Sennacherib were due to the many evil concerns in which he engaged. “And a fool's voice with many words” – because he cursed and blasphemed, as it is stated: “Who among the gods of all these lands rescued their land [from my hand, that the Lord will rescue Jerusalem from my hand?”] (&lt;a class ="refLink" href="/Isaiah.36.20" data-ref="Isaiah 36:20"&gt;Isaiah 36:20&lt;/a&gt;).&lt;br&gt;Another matter: “For the dream comes with much concern” – all the pain and suffering that the Holy One blessed be He brought upon the tribes of Judah and Benjamin were due to the many evil concerns in which they engaged, as it is stated: “They denied the Lord” (&lt;a class ="refLink" href="/Jeremiah.5.12" data-ref="Jeremiah 5:12"&gt;Jeremiah 5:12&lt;/a&gt;).&lt;br&gt;Another matter: “For the dream comes with much concern” – all the pain and suffering that the Holy One blessed be He brought upon Nebuchadnezzar were due to the many evil concerns in which he engaged, as it is stated: “Who is the god who will deliver you from my hands?” (&lt;a class ="refLink" href="/Daniel.3.15" data-ref="Daniel 3:15"&gt;Daniel 3:15&lt;/a&gt;).&lt;br&gt;Another matter “For the dream comes with much concern” – all the pain and suffering that the Holy One blessed be He brought upon Belshatzar were due to the many evil concerns in which he engaged, as it is written: “They drank wine and praised the gods of gold and silver…” (&lt;a class ="refLink" href="/Daniel.5.4" data-ref="Daniel 5:4"&gt;Daniel 5:4&lt;/a&gt;).&lt;br&gt;Likewise, you find regarding Pharaoh,&lt;sup class="footnote-marker"&gt;2&lt;/sup&gt;&lt;i class="footnote"&gt;You find a dream that comes with much concern.&lt;/i&gt; as it is stated: “It was at the end of two full years [that Pharaoh dreamed]” (&lt;a class ="refLink" href="/Genesis.41.1" data-ref="Genesis 41:1"&gt;Genesis 41:1&lt;/a&gt;). Pharaoh said:&lt;sup class="footnote-marker"&gt;3&lt;/sup&gt;&lt;i class="footnote"&gt;This is stated concerning the conclusion of the verse from Ecclesiastes, “and a fool’s voice with many words.”&lt;/i&gt; Who watches over whom; is it I over my god or my god over me? Is it not I who watches over my god? That is what is written: “It was at the end of two full years [that Pharaoh dreamed, and behold, he was standing over the Nile].”&lt;sup class="footnote-marker"&gt;4&lt;/sup&gt;&lt;i class="footnote"&gt;Pharaoh was standing watch over the Nile, his god.&lt;/i&gt;&lt;br&gt;Likewise you find regarding Aḥashverosh; Rabbi Yehuda ben Rabbi Simon said: All night, Aḥashverosh was seeing Haman standing over him, with his sword drawn in his hand, removing his royal garment from upon him and his crown from upon his head, and seeking to kill him. He would awaken and say: What is this dream? This is a vision.&lt;sup class="footnote-marker"&gt;5&lt;/sup&gt;&lt;i class="footnote"&gt;This is a prophetic vision from Heaven (&lt;i&gt;Etz Yosef&lt;/i&gt;). Alternatively, this is but a vision, an inconsequential dream (Maharzu).&lt;/i&gt; Until when? Until the morning came. The king said: “Who is in the courtyard?” (&lt;a class ="refLink" href="/Esther.6.4" data-ref="Esther 6:4"&gt;Esther 6:4&lt;/a&gt;). They said to him: “Behold, it is Haman standing in the courtyard” (&lt;a class ="refLink" href="/Esther.6.5" data-ref="Esther 6:5"&gt;Esther 6:5&lt;/a&gt;). He said: ‘This is the dream’; “for the dream comes with much concern.” “Haman had come to the outer courtyard of the king’s palace, to say to the king to hang Mordekhai on the gallows that he had prepared for him” (&lt;a class ="refLink" href="/Esther.6.4" data-ref="Esther 6:4"&gt;Esther 6:4&lt;/a&gt;), [for himself] and for his comrades.&lt;sup class="footnote-marker"&gt;6&lt;/sup&gt;&lt;i class="footnote"&gt;The verse could have sufficed with “that he had prepared.” “Him” is an allusion to Haman himself and his sons.&lt;/i&gt; [Similarly] it is written: “He prepared weapons of death for himself; his arrows will act against pursuers [&lt;i&gt;ledolekim&lt;/i&gt;]” (&lt;a class ="refLink" href="/Psalms.7.14" data-ref="Psalms 7:14"&gt;Psalms 7:14&lt;/a&gt;).&lt;sup class="footnote-marker"&gt;7&lt;/sup&gt;&lt;i class="footnote"&gt;These evildoers prepared weapons, but they themselves will ultimately be killed by them.&lt;/i&gt; What is &lt;i&gt;ledolekim&lt;/i&gt;? Rabbi [Yehuda HaNasi] said: These are the wicked who cast fire [&lt;i&gt;delek&lt;/i&gt;] upon them. Rabbi Yaakov of Kefar Ḥanan said: These are those who ignited the fire in the destruction of the Temple. The Rabbis say: These are the pursuers of Israel, as it is written: “On the mountains they pursued us” (&lt;a class ="refLink" href="/Lamentations.4.19" data-ref="Lamentations 4:19"&gt;Lamentations 4:19&lt;/a&gt;).&lt;br&gt;“Haman said in his heart” (&lt;a class ="refLink" href="/Esther.6.6" data-ref="Esther 6:6"&gt;Esther 6:6&lt;/a&gt;) – the wicked are under the control of their heart, as it is stated: “Esau said in his heart” (&lt;a class ="refLink" href="/Genesis.27.41" data-ref="Genesis 27:41"&gt;Genesis 27:41&lt;/a&gt;), “Yerovam said in his heart” (&lt;a class ="refLink" href="/I_Kings.12.26" data-ref="I Kings 12:26"&gt;I Kings 12:26&lt;/a&gt;). However, the righteous, their hearts are under their control, as it is written: “Hannah, she was speaking to her heart” (&lt;a class ="refLink" href="/I_Samuel.1.13" data-ref="I Samuel 1:13"&gt;I Samuel 1:13&lt;/a&gt;), “David said to his heart” (&lt;a class ="refLink" href="/I_Samuel.27.1" data-ref="I Samuel 27:1"&gt;I Samuel 27:1&lt;/a&gt;), “Daniel resolved in his heart” (&lt;a class ="refLink" href="/Daniel.1.8" data-ref="Daniel 1:8"&gt;Daniel 1:8&lt;/a&gt;).&lt;sup class="footnote-marker"&gt;8&lt;/sup&gt;&lt;i class="footnote"&gt;Literally: Daniel placed upon his heart.&lt;/i&gt; They are similar to their Creator, as it is stated: “The Lord said to His heart” (&lt;a class ="refLink" href="/Genesis.8.21" data-ref="Genesis 8:21"&gt;Genesis 8:21&lt;/a&gt;).&lt;br&gt;Rabbi Levi and the Rabbis: Rabbi Levi said: They think evil in their heart, and I think good in My heart.&lt;sup class="footnote-marker"&gt;9&lt;/sup&gt;&lt;i class="footnote"&gt;This is stated from the perspective of God. The wicked plan to do evil to the righteous, but I ensure that the righteous will not be harmed.&lt;/i&gt; They think evil in their heart, and I judge them regarding their heart, as it is stated: “Their sword will come into their heart” (&lt;a class ="refLink" href="/Psalms.37.15" data-ref="Psalms 37:15"&gt;Psalms 37:15&lt;/a&gt;).&lt;br&gt;“Haman said in his heart” (&lt;a class ="refLink" href="/Esther.6.6" data-ref="Esther 6:6"&gt;Esther 6:6&lt;/a&gt;) – immediately, Haman responded and said: “Let them bring a royal garment” (&lt;a class ="refLink" href="/Esther.6.8" data-ref="Esther 6:8"&gt;Esther 6:8&lt;/a&gt;). He said to [Aḥashverosh]: ‘You have many garments, but [have them bring] the “royal garment,” the one that you wore on the day that you were crowned.’ “And a horse upon which the king has ridden” (&lt;a class ="refLink" href="/Esther.6.8" data-ref="Esther 6:8"&gt;Esther 6:8&lt;/a&gt;) – he said to [Aḥashverosh]: ‘You have many horses, but [have them bring] the horse upon which you rode on the day you were crowned.’ “And on whose head the royal crown was placed” (&lt;a class ="refLink" href="/Esther.6.8" data-ref="Esther 6:8"&gt;Esther 6:8&lt;/a&gt;) – when [Haman] mentioned the crown to him, his face contorted. [Aḥashverosh] said: ‘His time has come.’ That is what is written: “For the dream comes with much concern; and a fool's voice with many words.”</w:t>
      </w:r>
    </w:p>
    <w:p>
      <w:pPr>
        <w:pStyle w:val="Heading1"/>
      </w:pPr>
      <w:r>
        <w:t>Gn 1:16</w:t>
      </w:r>
    </w:p>
    <w:p>
      <w:r>
        <w:t>PTBR: Deus fez os dois grandes luminares: o maior para governar o dia e o menor para governar a noite; fez também as estrelas.</w:t>
      </w:r>
    </w:p>
    <w:p>
      <w:r>
        <w:t>Sefaria: God made the two great lights, the greater light to dominate the day and the lesser light to dominate the night, and the stars.</w:t>
      </w:r>
    </w:p>
    <w:p>
      <w:pPr>
        <w:ind w:left="432"/>
      </w:pPr>
      <w:r>
        <w:t>Targum: Tafsir Rasag, Genesis 1:16</w:t>
        <w:br/>
      </w:r>
      <w:r>
        <w:rPr>
          <w:b w:val="0"/>
          <w:i w:val="0"/>
          <w:color w:val="6B5E9B"/>
        </w:rPr>
        <w:t xml:space="preserve">And </w:t>
      </w:r>
      <w:r>
        <w:rPr>
          <w:b w:val="0"/>
          <w:i/>
          <w:color w:val="6B5E9B"/>
        </w:rPr>
      </w:r>
      <w:r>
        <w:rPr>
          <w:b w:val="0"/>
          <w:i/>
          <w:color w:val="6B5E9B"/>
        </w:rPr>
        <w:t>Allah</w:t>
      </w:r>
      <w:r>
        <w:rPr>
          <w:b w:val="0"/>
          <w:i w:val="0"/>
          <w:color w:val="6B5E9B"/>
        </w:rPr>
      </w:r>
      <w:r>
        <w:rPr>
          <w:b w:val="0"/>
          <w:i w:val="0"/>
          <w:color w:val="6B5E9B"/>
        </w:rPr>
        <w:t xml:space="preserve"> made the two great luminaries: the larger luminary to shine in the daytime, and the smaller luminary to shine at night, and the stars.</w:t>
      </w:r>
      <w:r>
        <w:br/>
        <w:t>__________________________________</w:t>
        <w:br/>
        <w:t xml:space="preserve">Analise através de IA quanto a este Comentario acima: </w:t>
        <w:br/>
        <w:br/>
        <w:br/>
        <w:t>De acordo com este texto, Allah criou dois grandes astros: o maior para brilhar durante o dia e o menor para brilhar durante a noite, além das estrelas.</w:t>
        <w:br/>
        <w:br/>
        <w:t>Podemos usar isso para falar do Evangelho, pois a Bíblia diz que Deus é a luz que ilumina todos os homens (João 1:9). Deus nos deu a luz do conhecimento para que possamos viver em direção à Sua vontade (Salmo 119:105). Ele também nos deu a luz da esperança, pois Cristo nos trouxe a salvação (Tito 2:13). Assim, Deus nos deu a luz que nos ajuda a viver de acordo com Seu propósito.</w:t>
        <w:br/>
        <w:t>_________________________________</w:t>
      </w:r>
      <w:r>
        <w:rPr>
          <w:b w:val="0"/>
          <w:i w:val="0"/>
          <w:color w:val="7B3D00"/>
        </w:rPr>
        <w:br/>
        <w:t>__________________________________</w:t>
        <w:br/>
        <w:t xml:space="preserve">Analise através de IA quanto a este Comentario acima: </w:t>
        <w:br/>
        <w:br/>
        <w:br/>
        <w:t>De acordo com este texto, Allah criou dois grandes astros: o maior para brilhar durante o dia e o menor para brilhar durante a noite, além das estrelas.</w:t>
        <w:br/>
        <w:br/>
        <w:t>Podemos usar isso para falar do Evangelho, pois a Bíblia diz que Deus é a luz que ilumina todos os homens (João 1:9). Deus nos deu a luz do conhecimento para que possamos viver em direção à Sua vontade (Salmo 119:105). Ele também nos deu a luz da esperança, pois Cristo nos trouxe a salvação (Tito 2:13). Assim, Deus nos deu a luz que nos ajuda a viver de acordo com Seu propósito.</w:t>
        <w:br/>
        <w:t>_________________________________</w:t>
      </w:r>
      <w:r>
        <w:t>And &lt;i&gt;Allah&lt;/i&gt; made the two great luminaries: the larger luminary to shine in the daytime, and the smaller luminary to shine at night, and the stars.</w:t>
      </w:r>
    </w:p>
    <w:p>
      <w:pPr>
        <w:ind w:left="432"/>
      </w:pPr>
      <w:r>
        <w:t>Targum: Targum Jonathan on Genesis 1:16</w:t>
        <w:br/>
      </w:r>
      <w:r>
        <w:rPr>
          <w:b w:val="0"/>
          <w:i w:val="0"/>
          <w:color w:val="6B5E9B"/>
        </w:rPr>
        <w:t xml:space="preserve"> And the Lord made two great luminaries; and they were equal in glory twenty and one years, less six hundred and two and seventy parts of an hour. And afterwards the moon recited against the sun a false report; and she was diminished, and the sun was appointed to be the greater light to rule the day; and the moon to be the inferior light to rule in the night, and the stars. </w:t>
        <w:br/>
      </w:r>
      <w:r>
        <w:br/>
        <w:t>__________________________________</w:t>
        <w:br/>
        <w:t xml:space="preserve">Analise através de IA quanto a este Comentario acima: </w:t>
        <w:br/>
        <w:br/>
        <w:t>O Senhor criou dois grandes astros, iguais em glória por 21 anos, menos 602 e 70 partes de uma hora. Depois disso, a lua acusou o sol de forma falsa; e ela foi diminuída, e o sol foi designado como a luz maior para governar o dia, e a lua para governar a noite, e as estrelas.</w:t>
        <w:br/>
        <w:br/>
        <w:t>Podemos usar isso para falar do evangelho, pois assim como o Senhor criou o sol e a lua para governar o dia e a noite, Ele também nos criou para governar o mundo, como diz em Mateus 5:14: "Vós sois a luz do mundo; não se pode esconder uma cidade edificada sobre um monte". Além disso, assim como a lua foi diminuída, devemos nos humilhar diante do Senhor, como diz em Tiago 4:10: "Humilhai-vos diante do Senhor, e Ele vos exaltará".</w:t>
        <w:br/>
        <w:t>_________________________________</w:t>
      </w:r>
      <w:r>
        <w:rPr>
          <w:b w:val="0"/>
          <w:i w:val="0"/>
          <w:color w:val="7B3D00"/>
        </w:rPr>
        <w:br/>
        <w:t>__________________________________</w:t>
        <w:br/>
        <w:t xml:space="preserve">Analise através de IA quanto a este Comentario acima: </w:t>
        <w:br/>
        <w:br/>
        <w:t>O Senhor criou dois grandes astros, iguais em glória por 21 anos, menos 602 e 70 partes de uma hora. Depois disso, a lua acusou o sol de forma falsa; e ela foi diminuída, e o sol foi designado como a luz maior para governar o dia, e a lua para governar a noite, e as estrelas.</w:t>
        <w:br/>
        <w:br/>
        <w:t>Podemos usar isso para falar do evangelho, pois assim como o Senhor criou o sol e a lua para governar o dia e a noite, Ele também nos criou para governar o mundo, como diz em Mateus 5:14: "Vós sois a luz do mundo; não se pode esconder uma cidade edificada sobre um monte". Além disso, assim como a lua foi diminuída, devemos nos humilhar diante do Senhor, como diz em Tiago 4:10: "Humilhai-vos diante do Senhor, e Ele vos exaltará".</w:t>
        <w:br/>
        <w:t>_________________________________</w:t>
      </w:r>
      <w:r>
        <w:t xml:space="preserve"> And the Lord made two great luminaries; and they were equal in glory twenty and one years, less six hundred and two and seventy parts of an hour. And afterwards the moon recited against the sun a false report; and she was diminished, and the sun was appointed to be the greater light to rule the day; and the moon to be the inferior light to rule in the night, and the stars. </w:t>
        <w:br/>
      </w:r>
    </w:p>
    <w:p>
      <w:pPr>
        <w:ind w:left="432"/>
      </w:pPr>
      <w:r>
        <w:t>Targum: Onkelos Genesis 1:16</w:t>
        <w:br/>
      </w:r>
      <w:r>
        <w:rPr>
          <w:b w:val="0"/>
          <w:i w:val="0"/>
          <w:color w:val="1E6A39"/>
        </w:rPr>
        <w:t>Elohim made the two great lights, the large light to rule the day, and the small light to rule the night, and the stars</w:t>
      </w:r>
      <w:r>
        <w:br/>
        <w:t>__________________________________</w:t>
        <w:br/>
        <w:t xml:space="preserve">Analise através de IA quanto a este Comentario acima: </w:t>
        <w:br/>
        <w:t>.</w:t>
        <w:br/>
        <w:br/>
        <w:t>Resumindo: Elohim criou as duas grandes luzes, a grande para governar o dia e a pequena para governar a noite, além das estrelas.</w:t>
        <w:br/>
        <w:br/>
        <w:t>Usando isso para falar do evangelho, podemos lembrar que Deus é a luz que nos guia, como diz em Salmos 119:105: "A tua palavra é lâmpada para os meus pés e luz para o meu caminho". E em João 8:12, Jesus diz: "Eu sou a luz do mundo; quem me segue não andará em trevas, mas terá a luz da vida". Portanto, Deus nos dá luz para nos guiar e nos mostrar o caminho certo.</w:t>
        <w:br/>
        <w:t>_________________________________</w:t>
      </w:r>
      <w:r>
        <w:rPr>
          <w:b w:val="0"/>
          <w:i w:val="0"/>
          <w:color w:val="7B3D00"/>
        </w:rPr>
        <w:br/>
        <w:t>__________________________________</w:t>
        <w:br/>
        <w:t xml:space="preserve">Analise através de IA quanto a este Comentario acima: </w:t>
        <w:br/>
        <w:t>.</w:t>
        <w:br/>
        <w:br/>
        <w:t>Resumindo: Elohim criou as duas grandes luzes, a grande para governar o dia e a pequena para governar a noite, além das estrelas.</w:t>
        <w:br/>
        <w:br/>
        <w:t>Usando isso para falar do evangelho, podemos lembrar que Deus é a luz que nos guia, como diz em Salmos 119:105: "A tua palavra é lâmpada para os meus pés e luz para o meu caminho". E em João 8:12, Jesus diz: "Eu sou a luz do mundo; quem me segue não andará em trevas, mas terá a luz da vida". Portanto, Deus nos dá luz para nos guiar e nos mostrar o caminho certo.</w:t>
        <w:br/>
        <w:t>_________________________________</w:t>
      </w:r>
    </w:p>
    <w:p>
      <w:pPr>
        <w:ind w:left="432"/>
      </w:pPr>
      <w:r>
        <w:t>Commentary: Daat Zkenim on Genesis 1:16:1</w:t>
        <w:br/>
      </w:r>
      <w:r>
        <w:rPr>
          <w:b w:val="0"/>
          <w:i w:val="0"/>
          <w:color w:val="6B5E9B"/>
        </w:rPr>
      </w:r>
      <w:r>
        <w:rPr>
          <w:b/>
          <w:i w:val="0"/>
          <w:color w:val="6B5E9B"/>
        </w:rPr>
      </w:r>
      <w:r>
        <w:rPr>
          <w:b/>
          <w:i w:val="0"/>
          <w:color w:val="6B5E9B"/>
        </w:rPr>
        <w:t>the two great luminaries:</w:t>
      </w:r>
      <w:r>
        <w:rPr>
          <w:b w:val="0"/>
          <w:i w:val="0"/>
          <w:color w:val="6B5E9B"/>
        </w:rPr>
      </w:r>
      <w:r>
        <w:rPr>
          <w:b w:val="0"/>
          <w:i w:val="0"/>
          <w:color w:val="6B5E9B"/>
        </w:rPr>
        <w:t xml:space="preserve"> The explanation is that they are both great, nonetheless one is greater than its fellow, as it is written [concerning the sun], "the great luminary." And the rabbis interpreted midrashically [that] in the beginning, they were created equally, but [when] the moon attacked [the sun], it was reduced; and the sun retained its great size, because it heard its abuse and didn't answer. Which is like we say (Yoma 23a), "those that are insulted but do not insult, listen to their abuse and do not answer..., about them the verse is speaking [when it says] (Judges 5:31), 'and those that love Him are like the sun when it goes out in its strength,'" [meaning that they are] like the sun that heard its abuse and didn't answer, and became great through it. And also in the </w:t>
      </w:r>
      <w:r>
        <w:rPr>
          <w:b w:val="0"/>
          <w:i/>
          <w:color w:val="6B5E9B"/>
        </w:rPr>
      </w:r>
      <w:r>
        <w:rPr>
          <w:b w:val="0"/>
          <w:i/>
          <w:color w:val="6B5E9B"/>
        </w:rPr>
        <w:t>yotzer</w:t>
      </w:r>
      <w:r>
        <w:rPr>
          <w:b w:val="0"/>
          <w:i w:val="0"/>
          <w:color w:val="6B5E9B"/>
        </w:rPr>
      </w:r>
      <w:r>
        <w:rPr>
          <w:b w:val="0"/>
          <w:i w:val="0"/>
          <w:color w:val="6B5E9B"/>
        </w:rPr>
        <w:t xml:space="preserve"> [prayer] on Shabbat, some have the version, "and He reduced the shape of the moon," and this is its explanation; God, may He be blessed, saw that it attacked [the sun] and He reduced it [to punish it for this]. And for those that have the version, "He saw and formed [the shape of the moon], the explanation is this; God, may He be blessed, saw that in the future, the nations of the world would make the mistake of following the sun and making it into idol worship; [and so] He stood and formed the shape of the moon [after forming the sun], to show them that the sun is not a god; since, behold, there is another sun, fitting and fine [just] like it.</w:t>
      </w:r>
      <w:r>
        <w:br/>
        <w:t>__________________________________</w:t>
        <w:br/>
        <w:t xml:space="preserve">Analise através de IA quanto a este Comentario acima: </w:t>
        <w:br/>
        <w:br/>
        <w:br/>
        <w:t>Dois grandes luminários: A explicação é que eles são ambos grandes, no entanto, um é maior que o outro, como está escrito [sobre o sol], "o grande luminar". E os rabinos interpretaram midrashicamente [que] no começo, eles foram criados igualmente, mas [quando] a lua atacou [o sol], ela foi reduzida; e o sol manteve seu grande tamanho, porque ouviu o seu abuso e não respondeu. O que é como dizemos (&lt;a class ="refLink" href="/Yoma.23a" data-ref="Yoma 23a"&gt;Yoma 23a&lt;/a&gt;), "aqueles que são insultados mas não insultam, ouvem seu abuso e não respondem..., sobre eles o versículo está falando [quando diz] (&lt;a class ="refLink" href="/Judges.5.31" data-ref="Judges 5:31"&gt;Judges 5:31&lt;/a&gt;), 'e aqueles que o amam são como o sol quando sai em sua força' ", [significando que eles são] como o sol que ouviu seu abuso e não respondeu, e se tornou grande por isso. E também na &lt;i&gt;yotzer&lt;/i&gt; [oração] no Shabbat, alguns têm a versão, "e Ele reduziu a forma da lua", e esta é a sua explicação; Deus, que seja abençoado, viu que ela atacou [o sol] e Ele a reduziu [para puni-la por isso]. E para aqueles que têm a versão, "Ele viu e formou [a forma da lua], a explicação é esta; Deus, que seja abençoado, viu que no futuro, as nações do mundo cometeriam o erro de seguir o sol e fazer dele um culto aos ídolos; [e então] Ele se levantou e formou a forma da lua [depois de formar o sol], para mostrar-lhes que o sol não é um deus; pois, eis que há outro sol, apropriado e bom [igual] a ele.</w:t>
        <w:br/>
        <w:br/>
        <w:t>Usando isso para falar do evangelho, podemos ver que Deus nos ensina a não responder ao abuso, mas a amar ao próximo como a nós mesmos, como diz em Mateus 5:44: "Mas eu vos digo: Amai a vossos inimigos, bendizei os que vos maldizem, fazei bem aos que vos odeiam, e orai pelos que vos maltratam e vos perseguem". Também podemos ver que Deus nos ensina a não seguir ídolos, como diz em 1 Coríntios 10:14: "Portanto, meus amados, fugi da idolatria".</w:t>
        <w:br/>
        <w:t>_________________________________</w:t>
      </w:r>
      <w:r>
        <w:rPr>
          <w:b w:val="0"/>
          <w:i w:val="0"/>
          <w:color w:val="7B3D00"/>
        </w:rPr>
        <w:br/>
        <w:t>__________________________________</w:t>
        <w:br/>
        <w:t xml:space="preserve">Analise através de IA quanto a este Comentario acima: </w:t>
        <w:br/>
        <w:br/>
        <w:br/>
        <w:t xml:space="preserve">Dois grandes luminários: A explicação é que eles são ambos grandes, no entanto, um é maior que o outro, como está escrito [sobre o sol], "o grande luminar". E os rabinos interpretaram midrashicamente [que] no começo, eles foram criados igualmente, mas [quando] a lua atacou [o sol], ela foi reduzida; e o sol manteve seu grande tamanho, porque ouviu o seu abuso e não respondeu. O que é como dizemos (Yoma 23a), "aqueles que são insultados mas não insultam, ouvem seu abuso e não respondem..., sobre eles o versículo está falando [quando diz] (Judges 5:31), 'e aqueles que o amam são como o sol quando sai em sua força' ", [significando que eles são] como o sol que ouviu seu abuso e não respondeu, e se tornou grande por isso. E também na </w:t>
      </w:r>
      <w:r>
        <w:rPr>
          <w:b w:val="0"/>
          <w:i/>
          <w:color w:val="7B3D00"/>
        </w:rPr>
      </w:r>
      <w:r>
        <w:rPr>
          <w:b w:val="0"/>
          <w:i/>
          <w:color w:val="7B3D00"/>
        </w:rPr>
        <w:t>yotzer</w:t>
      </w:r>
      <w:r>
        <w:rPr>
          <w:b w:val="0"/>
          <w:i w:val="0"/>
          <w:color w:val="7B3D00"/>
        </w:rPr>
      </w:r>
      <w:r>
        <w:rPr>
          <w:b w:val="0"/>
          <w:i w:val="0"/>
          <w:color w:val="7B3D00"/>
        </w:rPr>
        <w:t xml:space="preserve"> [oração] no Shabbat, alguns têm a versão, "e Ele reduziu a forma da lua", e esta é a sua explicação; Deus, que seja abençoado, viu que ela atacou [o sol] e Ele a reduziu [para puni-la por isso]. E para aqueles que têm a versão, "Ele viu e formou [a forma da lua], a explicação é esta; Deus, que seja abençoado, viu que no futuro, as nações do mundo cometeriam o erro de seguir o sol e fazer dele um culto aos ídolos; [e então] Ele se levantou e formou a forma da lua [depois de formar o sol], para mostrar-lhes que o sol não é um deus; pois, eis que há outro sol, apropriado e bom [igual] a ele.</w:t>
        <w:br/>
        <w:br/>
        <w:t>Usando isso para falar do evangelho, podemos ver que Deus nos ensina a não responder ao abuso, mas a amar ao próximo como a nós mesmos, como diz em Mateus 5:44: "Mas eu vos digo: Amai a vossos inimigos, bendizei os que vos maldizem, fazei bem aos que vos odeiam, e orai pelos que vos maltratam e vos perseguem". Também podemos ver que Deus nos ensina a não seguir ídolos, como diz em 1 Coríntios 10:14: "Portanto, meus amados, fugi da idolatria".</w:t>
        <w:br/>
        <w:t>_________________________________</w:t>
      </w:r>
      <w:r>
        <w:t>&lt;b&gt;the two great luminaries:&lt;/b&gt; The explanation is that they are both great, nonetheless one is greater than its fellow, as it is written [concerning the sun], "the great luminary." And the rabbis interpreted midrashically [that] in the beginning, they were created equally, but [when] the moon attacked [the sun], it was reduced; and the sun retained its great size, because it heard its abuse and didn't answer. Which is like we say (&lt;a class ="refLink" href="/Yoma.23a" data-ref="Yoma 23a"&gt;Yoma 23a&lt;/a&gt;), "those that are insulted but do not insult, listen to their abuse and do not answer..., about them the verse is speaking [when it says] (&lt;a class ="refLink" href="/Judges.5.31" data-ref="Judges 5:31"&gt;Judges 5:31&lt;/a&gt;), 'and those that love Him are like the sun when it goes out in its strength,'" [meaning that they are] like the sun that heard its abuse and didn't answer, and became great through it. And also in the &lt;i&gt;yotzer&lt;/i&gt; [prayer] on Shabbat, some have the version, "and He reduced the shape of the moon," and this is its explanation; God, may He be blessed, saw that it attacked [the sun] and He reduced it [to punish it for this]. And for those that have the version, "He saw and formed [the shape of the moon], the explanation is this; God, may He be blessed, saw that in the future, the nations of the world would make the mistake of following the sun and making it into idol worship; [and so] He stood and formed the shape of the moon [after forming the sun], to show them that the sun is not a god; since, behold, there is another sun, fitting and fine [just] like it.</w:t>
      </w:r>
    </w:p>
    <w:p>
      <w:pPr>
        <w:ind w:left="432"/>
      </w:pPr>
      <w:r>
        <w:t>Commentary: Chizkuni, Genesis 1:16:2</w:t>
        <w:br/>
      </w:r>
      <w:r>
        <w:rPr>
          <w:b w:val="0"/>
          <w:i w:val="0"/>
          <w:color w:val="1E6A39"/>
        </w:rPr>
        <w:t>המאורות הגדולים, “the large luminaries;” according to Rashi this means that they were originally of equal size and strength. Other commentators say that the meaning of the word גדולים is that they remained as large as they had been created. Rashi also states that the moon was downsized as it had claimed that it is impossible for two queens to rule side by side with equal powers as this would lead to jealousy and friction between them. G-d agreed and suggested that the moon downsize itself in order for harmony to continue. Some commentators claim that the moon downsized itself at the beginning of each monthly orbit.</w:t>
      </w:r>
      <w:r>
        <w:br/>
        <w:t>__________________________________</w:t>
        <w:br/>
        <w:t xml:space="preserve">Analise através de IA quanto a este Comentario acima: </w:t>
        <w:br/>
        <w:br/>
        <w:br/>
        <w:t>Resumindo, o texto explica que as luas eram iguais em tamanho e força, mas a lua se reduziu para que não houvesse disputa entre elas. Alguns comentaristas afirmam que a lua se reduzia a cada órbita mensal.</w:t>
        <w:br/>
        <w:br/>
        <w:t>Podemos usar isso para falar do evangelho, pois assim como a lua se reduziu para que não houvesse disputa entre elas, devemos também nos submeter a Deus e nosso próximo. Romanos 12:10 diz: "Ama ao teu próximo como a ti mesmo". Também devemos nos submeter a Deus e viver de acordo com Sua vontade, como diz em Romanos 12:2: "E não vos conformeis com este mundo, mas transformai-vos pela renovação do vosso entendimento, para que experimenteis qual seja a boa, agradável, e perfeita vontade de Deus".</w:t>
        <w:br/>
        <w:t>_________________________________</w:t>
      </w:r>
      <w:r>
        <w:rPr>
          <w:b w:val="0"/>
          <w:i w:val="0"/>
          <w:color w:val="7B3D00"/>
        </w:rPr>
        <w:br/>
        <w:t>__________________________________</w:t>
        <w:br/>
        <w:t xml:space="preserve">Analise através de IA quanto a este Comentario acima: </w:t>
        <w:br/>
        <w:br/>
        <w:br/>
        <w:t>Resumindo, o texto explica que as luas eram iguais em tamanho e força, mas a lua se reduziu para que não houvesse disputa entre elas. Alguns comentaristas afirmam que a lua se reduzia a cada órbita mensal.</w:t>
        <w:br/>
        <w:br/>
        <w:t>Podemos usar isso para falar do evangelho, pois assim como a lua se reduziu para que não houvesse disputa entre elas, devemos também nos submeter a Deus e nosso próximo. Romanos 12:10 diz: "Ama ao teu próximo como a ti mesmo". Também devemos nos submeter a Deus e viver de acordo com Sua vontade, como diz em Romanos 12:2: "E não vos conformeis com este mundo, mas transformai-vos pela renovação do vosso entendimento, para que experimenteis qual seja a boa, agradável, e perfeita vontade de Deus".</w:t>
        <w:br/>
        <w:t>_________________________________</w:t>
      </w:r>
    </w:p>
    <w:p>
      <w:pPr>
        <w:ind w:left="432"/>
      </w:pPr>
      <w:r>
        <w:t>Commentary: Haamek Davar on Genesis 1:16:2</w:t>
        <w:br/>
      </w:r>
      <w:r>
        <w:rPr>
          <w:b w:val="0"/>
          <w:i w:val="0"/>
          <w:color w:val="6B5E9B"/>
        </w:rPr>
      </w:r>
      <w:r>
        <w:rPr>
          <w:b/>
          <w:i w:val="0"/>
          <w:color w:val="6B5E9B"/>
        </w:rPr>
      </w:r>
      <w:r>
        <w:rPr>
          <w:b/>
          <w:i w:val="0"/>
          <w:color w:val="6B5E9B"/>
        </w:rPr>
        <w:t>The large luminary to rule the day:</w:t>
      </w:r>
      <w:r>
        <w:rPr>
          <w:b w:val="0"/>
          <w:i w:val="0"/>
          <w:color w:val="6B5E9B"/>
        </w:rPr>
      </w:r>
      <w:r>
        <w:rPr>
          <w:b w:val="0"/>
          <w:i w:val="0"/>
          <w:color w:val="6B5E9B"/>
        </w:rPr>
        <w:t xml:space="preserve"> He made it to be appointed over that which is in their nature to grow by day, and also [over] the many precious stones and metals that are made during the day.</w:t>
      </w:r>
      <w:r>
        <w:br/>
        <w:t>__________________________________</w:t>
        <w:br/>
        <w:t xml:space="preserve">Analise através de IA quanto a este Comentario acima: </w:t>
        <w:br/>
        <w:br/>
        <w:br/>
        <w:t>O grande astro para governar o dia: Ele o criou para ser nomeado sobre aquilo que é de sua natureza crescer durante o dia, e também sobre as muitas pedras preciosas e metais que são feitos durante o dia.</w:t>
        <w:br/>
        <w:br/>
        <w:t>Usando isso para falar do evangelho, podemos ver que Deus nos criou como seres preciosos e nos deu o dom de crescer e nos desenvolver durante o dia. Isso nos lembra de versículos como Salmos 139:14, que diz "Eu te louvo, pois eu sou formidável; maravilhosa é a tua obra, e a minha alma o sabe muito bem". Isso nos lembra que Deus nos criou como algo precioso e nos deu o dom de crescer e desenvolver durante o dia.</w:t>
        <w:br/>
        <w:t>_________________________________</w:t>
      </w:r>
      <w:r>
        <w:rPr>
          <w:b w:val="0"/>
          <w:i w:val="0"/>
          <w:color w:val="7B3D00"/>
        </w:rPr>
        <w:br/>
        <w:t>__________________________________</w:t>
        <w:br/>
        <w:t xml:space="preserve">Analise através de IA quanto a este Comentario acima: </w:t>
        <w:br/>
        <w:br/>
        <w:br/>
        <w:t>O grande astro para governar o dia: Ele o criou para ser nomeado sobre aquilo que é de sua natureza crescer durante o dia, e também sobre as muitas pedras preciosas e metais que são feitos durante o dia.</w:t>
        <w:br/>
        <w:br/>
        <w:t>Usando isso para falar do evangelho, podemos ver que Deus nos criou como seres preciosos e nos deu o dom de crescer e nos desenvolver durante o dia. Isso nos lembra de versículos como Salmos 139:14, que diz "Eu te louvo, pois eu sou formidável; maravilhosa é a tua obra, e a minha alma o sabe muito bem". Isso nos lembra que Deus nos criou como algo precioso e nos deu o dom de crescer e desenvolver durante o dia.</w:t>
        <w:br/>
        <w:t>_________________________________</w:t>
      </w:r>
      <w:r>
        <w:t>&lt;b&gt;The large luminary to rule the day:&lt;/b&gt; He made it to be appointed over that which is in their nature to grow by day, and also [over] the many precious stones and metals that are made during the day.</w:t>
      </w:r>
    </w:p>
    <w:p>
      <w:pPr>
        <w:ind w:left="432"/>
      </w:pPr>
      <w:r>
        <w:t>Commentary: Chizkuni, Genesis 1:16:1</w:t>
        <w:br/>
      </w:r>
      <w:r>
        <w:rPr>
          <w:b w:val="0"/>
          <w:i w:val="0"/>
          <w:color w:val="6B5E9B"/>
        </w:rPr>
        <w:t>המאורות הגדולים, “the large luminaries;” according to Rashi this means that they were originally of equal size and strength. Other commentators say that the meaning of the word גדולים is that they remained as large as they had been created. Rashi also states that the moon was downsized as it had claimed that it is impossible for two queens to rule side by side with equal powers as this would lead to jealousy and friction between them. G-d agreed and suggested that the moon downsize itself in order for harmony to continue. Some commentators claim that the moon downsized itself at the beginning of each monthly orbit.</w:t>
      </w:r>
      <w:r>
        <w:br/>
        <w:t>__________________________________</w:t>
        <w:br/>
        <w:t xml:space="preserve">Analise através de IA quanto a este Comentario acima: </w:t>
        <w:br/>
        <w:br/>
        <w:br/>
        <w:t>Resumindo: O texto explica que os dois grandes astros (sol e lua) eram iguais em tamanho e força, mas a lua foi reduzida para evitar ciúmes e conflitos entre eles. Alguns comentaristas afirmam que a lua diminuiu no início de cada órbita mensal.</w:t>
        <w:br/>
        <w:br/>
        <w:t>Este texto pode ser usado para falar do evangelho ao mostrar a importância de manter a harmonia e o equilíbrio entre as pessoas. A Bíblia diz em Filipenses 2:3-4 "Nada façais por contenda ou por vanglória; antes, com humildade, cada um considere os outros superiores a si mesmo; Não busque cada um o que lhe aprouver, mas cada qual também o que for do outro". Estes versículos nos ensinam a não buscar o que queremos, mas sim o que é melhor para o outro. Assim como a lua diminuiu para manter a harmonia, devemos nos esforçar para manter a harmonia entre nós e nosso próximo.</w:t>
        <w:br/>
        <w:t>_________________________________</w:t>
      </w:r>
      <w:r>
        <w:rPr>
          <w:b w:val="0"/>
          <w:i w:val="0"/>
          <w:color w:val="7B3D00"/>
        </w:rPr>
        <w:br/>
        <w:t>__________________________________</w:t>
        <w:br/>
        <w:t xml:space="preserve">Analise através de IA quanto a este Comentario acima: </w:t>
        <w:br/>
        <w:br/>
        <w:br/>
        <w:t>Resumindo: O texto explica que os dois grandes astros (sol e lua) eram iguais em tamanho e força, mas a lua foi reduzida para evitar ciúmes e conflitos entre eles. Alguns comentaristas afirmam que a lua diminuiu no início de cada órbita mensal.</w:t>
        <w:br/>
        <w:br/>
        <w:t>Este texto pode ser usado para falar do evangelho ao mostrar a importância de manter a harmonia e o equilíbrio entre as pessoas. A Bíblia diz em Filipenses 2:3-4 "Nada façais por contenda ou por vanglória; antes, com humildade, cada um considere os outros superiores a si mesmo; Não busque cada um o que lhe aprouver, mas cada qual também o que for do outro". Estes versículos nos ensinam a não buscar o que queremos, mas sim o que é melhor para o outro. Assim como a lua diminuiu para manter a harmonia, devemos nos esforçar para manter a harmonia entre nós e nosso próximo.</w:t>
        <w:br/>
        <w:t>_________________________________</w:t>
      </w:r>
      <w:r>
        <w:t>המאורות הגדולים, “the large luminaries;” according to Rashi this means that they were originally of equal size and strength. Other commentators say that the meaning of the word גדולים is that they remained as large as they had been created. Rashi also states that the moon was downsized as it had claimed that it is impossible for two queens to rule side by side with equal powers as this would lead to jealousy and friction between them. G-d agreed and suggested that the moon downsize itself in order for harmony to continue. Some commentators claim that the moon downsized itself at the beginning of each monthly orbit.</w:t>
      </w:r>
    </w:p>
    <w:p>
      <w:pPr>
        <w:ind w:left="432"/>
      </w:pPr>
      <w:r>
        <w:t>Commentary: Sforno on Genesis 1:16:2</w:t>
        <w:br/>
      </w:r>
      <w:r>
        <w:rPr>
          <w:b w:val="0"/>
          <w:i w:val="0"/>
          <w:color w:val="1E6A39"/>
        </w:rPr>
        <w:t>ויעש...ויתן...להאיר...ולמשול..ולהבדיל..כי טוב, all of these expressions refer to the luminaries and the other stars. The Torah first writes: ויעש, seeing that up until that point sun and moon had simply been part of all the other celestial bodies which had been created on the second day, or of “heaven,” whose creation had already been reported in verse 1. This is the reason why at this stage the Torah does not call the development of these luminaries an act of creation, ויברא or something similar, but merely writes ויעש, which describes the completion of a process that had already been begun previously. At this stage, G’d singled out these two luminaries from among all the planets and assigned them their function</w:t>
      </w:r>
      <w:r>
        <w:br/>
        <w:t>__________________________________</w:t>
        <w:br/>
        <w:t xml:space="preserve">Analise através de IA quanto a este Comentario acima: </w:t>
        <w:br/>
        <w:t xml:space="preserve"> of “to give light upon the earth” and “to divide between day and night.”</w:t>
        <w:br/>
        <w:br/>
        <w:t>Resumindo, este texto se refere às luzes e outras estrelas. A Torá primeiro escreve que Deus separou essas duas luzes de todos os planetas e lhes deu a função de "dar luz sobre a terra" e "dividir entre o dia e a noite".</w:t>
        <w:br/>
        <w:br/>
        <w:t>Podemos usar isso para falar do Evangelho, pois assim como Deus separou as luzes e lhes deu uma função, Ele também nos separou e nos deu uma missão. Como diz em Mateus 5:14, "Vós sois a luz do mundo; não se pode esconder uma cidade edificada sobre um monte". Assim como Deus separou as luzes para iluminar o mundo, Ele nos separou para sermos luz para o mundo. Como diz em Filipenses 2:15, "para que vos torneis irrepreensíveis e sinceros, filhos de Deus inculpáveis, no meio de uma geração perversa e corrompida, entre a qual resplandeceis como astros no mundo".</w:t>
        <w:br/>
        <w:t>_________________________________</w:t>
      </w:r>
      <w:r>
        <w:rPr>
          <w:b w:val="0"/>
          <w:i w:val="0"/>
          <w:color w:val="7B3D00"/>
        </w:rPr>
        <w:br/>
        <w:t>__________________________________</w:t>
        <w:br/>
        <w:t xml:space="preserve">Analise através de IA quanto a este Comentario acima: </w:t>
        <w:br/>
        <w:t xml:space="preserve"> of “to give light upon the earth” and “to divide between day and night.”</w:t>
        <w:br/>
        <w:br/>
        <w:t>Resumindo, este texto se refere às luzes e outras estrelas. A Torá primeiro escreve que Deus separou essas duas luzes de todos os planetas e lhes deu a função de "dar luz sobre a terra" e "dividir entre o dia e a noite".</w:t>
        <w:br/>
        <w:br/>
        <w:t>Podemos usar isso para falar do Evangelho, pois assim como Deus separou as luzes e lhes deu uma função, Ele também nos separou e nos deu uma missão. Como diz em Mateus 5:14, "Vós sois a luz do mundo; não se pode esconder uma cidade edificada sobre um monte". Assim como Deus separou as luzes para iluminar o mundo, Ele nos separou para sermos luz para o mundo. Como diz em Filipenses 2:15, "para que vos torneis irrepreensíveis e sinceros, filhos de Deus inculpáveis, no meio de uma geração perversa e corrompida, entre a qual resplandeceis como astros no mundo".</w:t>
        <w:br/>
        <w:t>_________________________________</w:t>
      </w:r>
    </w:p>
    <w:p>
      <w:pPr>
        <w:ind w:left="432"/>
      </w:pPr>
      <w:r>
        <w:t>Commentary: Shadal on Genesis 1:16:3</w:t>
        <w:br/>
      </w:r>
      <w:r>
        <w:rPr>
          <w:b w:val="0"/>
          <w:i w:val="0"/>
          <w:color w:val="1E6A39"/>
        </w:rPr>
      </w:r>
      <w:r>
        <w:rPr>
          <w:b/>
          <w:i w:val="0"/>
          <w:color w:val="1E6A39"/>
        </w:rPr>
      </w:r>
      <w:r>
        <w:rPr>
          <w:b/>
          <w:i w:val="0"/>
          <w:color w:val="1E6A39"/>
        </w:rPr>
        <w:t>And He made:</w:t>
      </w:r>
      <w:r>
        <w:rPr>
          <w:b w:val="0"/>
          <w:i w:val="0"/>
          <w:color w:val="1E6A39"/>
        </w:rPr>
      </w:r>
      <w:r>
        <w:rPr>
          <w:b w:val="0"/>
          <w:i w:val="0"/>
          <w:color w:val="1E6A39"/>
        </w:rPr>
        <w:t xml:space="preserve"> [This is] the explanation of "and it was so."</w:t>
      </w:r>
      <w:r>
        <w:br/>
        <w:t>__________________________________</w:t>
        <w:br/>
        <w:t xml:space="preserve">Analise através de IA quanto a este Comentario acima: </w:t>
        <w:br/>
        <w:br/>
        <w:br/>
        <w:t>Resumindo: Deus fez e foi assim.</w:t>
        <w:br/>
        <w:br/>
        <w:t>Usando isso para falar do evangelho, podemos ver que Deus criou o mundo e tudo o que nele existe, e Ele é o único que pode nos salvar. Isso é mostrado em vários versículos da Bíblia, como:</w:t>
        <w:br/>
        <w:br/>
        <w:t>"Porque por Ele foram criadas todas as coisas nos céus e na terra, visíveis e invisíveis, sejam tronos, sejam dominações, sejam principados, sejam potestades. Tudo foi criado por Ele e para Ele." Colossenses 1:16</w:t>
        <w:br/>
        <w:br/>
        <w:t>"Porque dele, e por meio dele, e para ele, são todas as coisas. A ele, pois, a glória eternamente. Amém." Romanos 11:36</w:t>
        <w:br/>
        <w:t>_________________________________</w:t>
      </w:r>
      <w:r>
        <w:rPr>
          <w:b w:val="0"/>
          <w:i w:val="0"/>
          <w:color w:val="7B3D00"/>
        </w:rPr>
        <w:br/>
        <w:t>__________________________________</w:t>
        <w:br/>
        <w:t xml:space="preserve">Analise através de IA quanto a este Comentario acima: </w:t>
        <w:br/>
        <w:br/>
        <w:br/>
        <w:t>Resumindo: Deus fez e foi assim.</w:t>
        <w:br/>
        <w:br/>
        <w:t>Usando isso para falar do evangelho, podemos ver que Deus criou o mundo e tudo o que nele existe, e Ele é o único que pode nos salvar. Isso é mostrado em vários versículos da Bíblia, como:</w:t>
        <w:br/>
        <w:br/>
        <w:t>"Porque por Ele foram criadas todas as coisas nos céus e na terra, visíveis e invisíveis, sejam tronos, sejam dominações, sejam principados, sejam potestades. Tudo foi criado por Ele e para Ele." Colossenses 1:16</w:t>
        <w:br/>
        <w:br/>
        <w:t>"Porque dele, e por meio dele, e para ele, são todas as coisas. A ele, pois, a glória eternamente. Amém." Romanos 11:36</w:t>
        <w:br/>
        <w:t>_________________________________</w:t>
      </w:r>
    </w:p>
    <w:p>
      <w:pPr>
        <w:ind w:left="432"/>
      </w:pPr>
      <w:r>
        <w:t>Commentary: Shadal on Genesis 1:16:1</w:t>
        <w:br/>
      </w:r>
      <w:r>
        <w:rPr>
          <w:b w:val="0"/>
          <w:i w:val="0"/>
          <w:color w:val="1E6A39"/>
        </w:rPr>
      </w:r>
      <w:r>
        <w:rPr>
          <w:b/>
          <w:i w:val="0"/>
          <w:color w:val="1E6A39"/>
        </w:rPr>
      </w:r>
      <w:r>
        <w:rPr>
          <w:b/>
          <w:i w:val="0"/>
          <w:color w:val="1E6A39"/>
        </w:rPr>
        <w:t>And He made:</w:t>
      </w:r>
      <w:r>
        <w:rPr>
          <w:b w:val="0"/>
          <w:i w:val="0"/>
          <w:color w:val="1E6A39"/>
        </w:rPr>
      </w:r>
      <w:r>
        <w:rPr>
          <w:b w:val="0"/>
          <w:i w:val="0"/>
          <w:color w:val="1E6A39"/>
        </w:rPr>
        <w:t xml:space="preserve"> [This is] the explanation of "and it was so."</w:t>
      </w:r>
      <w:r>
        <w:br/>
        <w:t>__________________________________</w:t>
        <w:br/>
        <w:t xml:space="preserve">Analise através de IA quanto a este Comentario acima: </w:t>
        <w:br/>
        <w:br/>
        <w:br/>
        <w:t>Resumindo: Deus criou tudo e tudo foi feito conforme a Sua vontade.</w:t>
        <w:br/>
        <w:br/>
        <w:t>Podemos usar isso para falar do evangelho usando versículos como Gênesis 1:31, que diz: "E viu Deus tudo quanto tinha feito, e eis que era muito bom". Isso mostra que Deus criou tudo com um propósito e que tudo foi feito de acordo com Sua vontade. Outro versículo que podemos usar é Romanos 8:28, que diz: "Sabemos que todas as coisas cooperam para o bem daqueles que amam a Deus". Isso nos mostra que Deus usa todas as coisas que Ele criou para o nosso bem, e que Ele tem um plano para nós.</w:t>
        <w:br/>
        <w:t>_________________________________</w:t>
      </w:r>
      <w:r>
        <w:rPr>
          <w:b w:val="0"/>
          <w:i w:val="0"/>
          <w:color w:val="7B3D00"/>
        </w:rPr>
        <w:br/>
        <w:t>__________________________________</w:t>
        <w:br/>
        <w:t xml:space="preserve">Analise através de IA quanto a este Comentario acima: </w:t>
        <w:br/>
        <w:br/>
        <w:br/>
        <w:t>Resumindo: Deus criou tudo e tudo foi feito conforme a Sua vontade.</w:t>
        <w:br/>
        <w:br/>
        <w:t>Podemos usar isso para falar do evangelho usando versículos como Gênesis 1:31, que diz: "E viu Deus tudo quanto tinha feito, e eis que era muito bom". Isso mostra que Deus criou tudo com um propósito e que tudo foi feito de acordo com Sua vontade. Outro versículo que podemos usar é Romanos 8:28, que diz: "Sabemos que todas as coisas cooperam para o bem daqueles que amam a Deus". Isso nos mostra que Deus usa todas as coisas que Ele criou para o nosso bem, e que Ele tem um plano para nós.</w:t>
        <w:br/>
        <w:t>_________________________________</w:t>
      </w:r>
    </w:p>
    <w:p>
      <w:pPr>
        <w:ind w:left="432"/>
      </w:pPr>
      <w:r>
        <w:t>Commentary: Tur HaArokh, Genesis 1:16:2</w:t>
        <w:br/>
      </w:r>
      <w:r>
        <w:rPr>
          <w:b w:val="0"/>
          <w:i w:val="0"/>
          <w:color w:val="6B5E9B"/>
        </w:rPr>
        <w:t xml:space="preserve"> ויעש אלוקים, “G’d made completely, etc.” seeing that the Torah says immediately afterwards that ויתן אותם אלוקים ברקיע השמים, “G’d positioned them in the sky of the heaven”, it is clear that these celestial bodies were not part of the celestial bodies themselves but were separate entities in their own right. </w:t>
      </w:r>
      <w:r>
        <w:br/>
        <w:t>__________________________________</w:t>
        <w:br/>
        <w:t xml:space="preserve">Analise através de IA quanto a este Comentario acima: </w:t>
        <w:br/>
        <w:br/>
        <w:br/>
        <w:t>Resumindo, este texto diz que Deus criou completamente os céus e as estrelas e as posicionou no céu. Isso significa que eles não eram parte das estrelas, mas eram entidades separadas.</w:t>
        <w:br/>
        <w:br/>
        <w:t>Podemos usar isso para falar do evangelho, pois Deus nos criou separadamente e nos posicionou para cumprir um propósito. Como dizem os versículos Romanos 8:28-29: "Sabemos que todas as coisas contribuem juntas para o bem daqueles que amam a Deus, daqueles que são chamados de acordo com o seu propósito. Porque os que ele conheceu de antemão, também os predestinou para serem conformes à imagem de seu Filho, a fim de que ele seja o primogênito entre muitos irmãos". Deus nos criou com um propósito para sermos como Jesus.</w:t>
        <w:br/>
        <w:t>_________________________________</w:t>
      </w:r>
      <w:r>
        <w:rPr>
          <w:b w:val="0"/>
          <w:i w:val="0"/>
          <w:color w:val="7B3D00"/>
        </w:rPr>
        <w:br/>
        <w:t>__________________________________</w:t>
        <w:br/>
        <w:t xml:space="preserve">Analise através de IA quanto a este Comentario acima: </w:t>
        <w:br/>
        <w:br/>
        <w:br/>
        <w:t>Resumindo, este texto diz que Deus criou completamente os céus e as estrelas e as posicionou no céu. Isso significa que eles não eram parte das estrelas, mas eram entidades separadas.</w:t>
        <w:br/>
        <w:br/>
        <w:t>Podemos usar isso para falar do evangelho, pois Deus nos criou separadamente e nos posicionou para cumprir um propósito. Como dizem os versículos Romanos 8:28-29: "Sabemos que todas as coisas contribuem juntas para o bem daqueles que amam a Deus, daqueles que são chamados de acordo com o seu propósito. Porque os que ele conheceu de antemão, também os predestinou para serem conformes à imagem de seu Filho, a fim de que ele seja o primogênito entre muitos irmãos". Deus nos criou com um propósito para sermos como Jesus.</w:t>
        <w:br/>
        <w:t>_________________________________</w:t>
      </w:r>
      <w:r>
        <w:t xml:space="preserve"> ויעש אלוקים, “G’d made completely, etc.” seeing that the Torah says immediately afterwards that ויתן אותם אלוקים ברקיע השמים, “G’d positioned them in the sky of the heaven”, it is clear that these celestial bodies were not part of the celestial bodies themselves but were separate entities in their own right. </w:t>
      </w:r>
    </w:p>
    <w:p>
      <w:pPr>
        <w:ind w:left="432"/>
      </w:pPr>
      <w:r>
        <w:t>Commentary: Radak on Genesis 1:16:1</w:t>
        <w:br/>
      </w:r>
      <w:r>
        <w:rPr>
          <w:b w:val="0"/>
          <w:i w:val="0"/>
          <w:color w:val="6B5E9B"/>
        </w:rPr>
        <w:t>ויעש, “He completed making;” now the Torah reports how G’d arranged that the luminaries give their light onto the surface of the earth.  Each luminary had a certain period assigned to it during which it would function.</w:t>
      </w:r>
      <w:r>
        <w:br/>
        <w:t>__________________________________</w:t>
        <w:br/>
        <w:t xml:space="preserve">Analise através de IA quanto a este Comentario acima: </w:t>
        <w:br/>
        <w:br/>
        <w:br/>
        <w:t>Este texto descreve como Deus criou os astros para iluminar a Terra. Ele atribuiu um período de tempo específico para cada astro para que ele funcionasse.</w:t>
        <w:br/>
        <w:br/>
        <w:t>Podemos usar este texto para falar do evangelho, pois Deus também nos deu um propósito específico para cada um de nós. Como diz em Efésios 2:10: "Porque somos dele, criados em Cristo Jesus para as boas obras, as quais Deus de antemão preparou para que andássemos nelas". Deus nos criou para uma finalidade específica e nos deu o propósito de servir a Ele. Como diz em Colossenses 3:23: "E tudo o que fizerdes, fazei-o de todo o coração, como para o Senhor, e não para os homens".</w:t>
        <w:br/>
        <w:t>_________________________________</w:t>
      </w:r>
      <w:r>
        <w:rPr>
          <w:b w:val="0"/>
          <w:i w:val="0"/>
          <w:color w:val="7B3D00"/>
        </w:rPr>
        <w:br/>
        <w:t>__________________________________</w:t>
        <w:br/>
        <w:t xml:space="preserve">Analise através de IA quanto a este Comentario acima: </w:t>
        <w:br/>
        <w:br/>
        <w:br/>
        <w:t>Este texto descreve como Deus criou os astros para iluminar a Terra. Ele atribuiu um período de tempo específico para cada astro para que ele funcionasse.</w:t>
        <w:br/>
        <w:br/>
        <w:t>Podemos usar este texto para falar do evangelho, pois Deus também nos deu um propósito específico para cada um de nós. Como diz em Efésios 2:10: "Porque somos dele, criados em Cristo Jesus para as boas obras, as quais Deus de antemão preparou para que andássemos nelas". Deus nos criou para uma finalidade específica e nos deu o propósito de servir a Ele. Como diz em Colossenses 3:23: "E tudo o que fizerdes, fazei-o de todo o coração, como para o Senhor, e não para os homens".</w:t>
        <w:br/>
        <w:t>_________________________________</w:t>
      </w:r>
      <w:r>
        <w:t>ויעש, “He completed making;” now the Torah reports how G’d arranged that the luminaries give their light onto the surface of the earth.  Each luminary had a certain period assigned to it during which it would function.</w:t>
      </w:r>
    </w:p>
    <w:p>
      <w:pPr>
        <w:ind w:left="432"/>
      </w:pPr>
      <w:r>
        <w:t>Commentary: Haamek Davar on Genesis 1:16:3</w:t>
        <w:br/>
      </w:r>
      <w:r>
        <w:rPr>
          <w:b w:val="0"/>
          <w:i w:val="0"/>
          <w:color w:val="1E6A39"/>
        </w:rPr>
      </w:r>
      <w:r>
        <w:rPr>
          <w:b/>
          <w:i w:val="0"/>
          <w:color w:val="1E6A39"/>
        </w:rPr>
      </w:r>
      <w:r>
        <w:rPr>
          <w:b/>
          <w:i w:val="0"/>
          <w:color w:val="1E6A39"/>
        </w:rPr>
        <w:t>The large luminary to rule the day:</w:t>
      </w:r>
      <w:r>
        <w:rPr>
          <w:b w:val="0"/>
          <w:i w:val="0"/>
          <w:color w:val="1E6A39"/>
        </w:rPr>
      </w:r>
      <w:r>
        <w:rPr>
          <w:b w:val="0"/>
          <w:i w:val="0"/>
          <w:color w:val="1E6A39"/>
        </w:rPr>
        <w:t xml:space="preserve"> He made it to be appointed over that which is in their nature to grow by day, and also [over] the many precious stones and metals that are made during the day.</w:t>
      </w:r>
      <w:r>
        <w:br/>
        <w:t>__________________________________</w:t>
        <w:br/>
        <w:t xml:space="preserve">Analise através de IA quanto a este Comentario acima: </w:t>
        <w:br/>
        <w:br/>
        <w:br/>
        <w:t>O grande astro para governar o dia: Ele o fez para ser nomeado sobre aquilo que é de sua natureza crescer durante o dia, e também sobre as muitas pedras preciosas e metais que são feitos durante o dia.</w:t>
        <w:br/>
        <w:br/>
        <w:t>Isso nos lembra do que diz a Bíblia em Salmos 136:7-9: "Para sempre se lembre de sua grande misericórdia, pois ele fez o sol para governar o dia; ele fez as luas para governar a noite. Ele separou as águas das águas". Deus criou o sol para governar o dia, e também criou as pedras preciosas e metais. Podemos ver que Deus é soberano, e que Ele é o Senhor de toda a terra. Como cristãos, devemos nos lembrar de que Deus é o nosso Criador e que Ele tem o controle sobre tudo. Devemos confiar Nele e seguir Seus mandamentos. Salmos 33:8-9 diz: "O Senhor fala e tudo se faz; ele ordena, e tudo se estabelece. O Senhor frustra os planos dos povos, mas os seus planos são os que se cumprem".</w:t>
        <w:br/>
        <w:t>_________________________________</w:t>
      </w:r>
      <w:r>
        <w:rPr>
          <w:b w:val="0"/>
          <w:i w:val="0"/>
          <w:color w:val="7B3D00"/>
        </w:rPr>
        <w:br/>
        <w:t>__________________________________</w:t>
        <w:br/>
        <w:t xml:space="preserve">Analise através de IA quanto a este Comentario acima: </w:t>
        <w:br/>
        <w:br/>
        <w:br/>
        <w:t>O grande astro para governar o dia: Ele o fez para ser nomeado sobre aquilo que é de sua natureza crescer durante o dia, e também sobre as muitas pedras preciosas e metais que são feitos durante o dia.</w:t>
        <w:br/>
        <w:br/>
        <w:t>Isso nos lembra do que diz a Bíblia em Salmos 136:7-9: "Para sempre se lembre de sua grande misericórdia, pois ele fez o sol para governar o dia; ele fez as luas para governar a noite. Ele separou as águas das águas". Deus criou o sol para governar o dia, e também criou as pedras preciosas e metais. Podemos ver que Deus é soberano, e que Ele é o Senhor de toda a terra. Como cristãos, devemos nos lembrar de que Deus é o nosso Criador e que Ele tem o controle sobre tudo. Devemos confiar Nele e seguir Seus mandamentos. Salmos 33:8-9 diz: "O Senhor fala e tudo se faz; ele ordena, e tudo se estabelece. O Senhor frustra os planos dos povos, mas os seus planos são os que se cumprem".</w:t>
        <w:br/>
        <w:t>_________________________________</w:t>
      </w:r>
    </w:p>
    <w:p>
      <w:pPr>
        <w:ind w:left="432"/>
      </w:pPr>
      <w:r>
        <w:t>Commentary: Radak on Genesis 1:16:3</w:t>
        <w:br/>
      </w:r>
      <w:r>
        <w:rPr>
          <w:b w:val="0"/>
          <w:i w:val="0"/>
          <w:color w:val="6B5E9B"/>
        </w:rPr>
        <w:t>ויעש, “He completed making;” now the Torah reports how G’d arranged that the luminaries give their light onto the surface of the earth.  Each luminary had a certain period assigned to it during which it would function.</w:t>
      </w:r>
      <w:r>
        <w:br/>
        <w:t>__________________________________</w:t>
        <w:br/>
        <w:t xml:space="preserve">Analise através de IA quanto a este Comentario acima: </w:t>
        <w:br/>
        <w:br/>
        <w:br/>
        <w:t>Este texto descreve como Deus criou os astros para iluminar a Terra. Cada astro tinha um período de tempo designado para funcionar.</w:t>
        <w:br/>
        <w:br/>
        <w:t>Podemos usar isso para falar do Evangelho, pois assim como Deus criou os astros para iluminar a Terra, Ele também nos criou para iluminar o mundo com o Seu amor. João 8:12 diz: "Eu sou a luz do mundo; quem me segue não andará em trevas, mas terá a luz da vida". E Romanos 13:12 diz: "O dia já avançou; é tempo de acordarmos do sono. Agora está mais perto de nós a salvação do que quando cremos".</w:t>
        <w:br/>
        <w:t>_________________________________</w:t>
      </w:r>
      <w:r>
        <w:rPr>
          <w:b w:val="0"/>
          <w:i w:val="0"/>
          <w:color w:val="7B3D00"/>
        </w:rPr>
        <w:br/>
        <w:t>__________________________________</w:t>
        <w:br/>
        <w:t xml:space="preserve">Analise através de IA quanto a este Comentario acima: </w:t>
        <w:br/>
        <w:br/>
        <w:br/>
        <w:t>Este texto descreve como Deus criou os astros para iluminar a Terra. Cada astro tinha um período de tempo designado para funcionar.</w:t>
        <w:br/>
        <w:br/>
        <w:t>Podemos usar isso para falar do Evangelho, pois assim como Deus criou os astros para iluminar a Terra, Ele também nos criou para iluminar o mundo com o Seu amor. João 8:12 diz: "Eu sou a luz do mundo; quem me segue não andará em trevas, mas terá a luz da vida". E Romanos 13:12 diz: "O dia já avançou; é tempo de acordarmos do sono. Agora está mais perto de nós a salvação do que quando cremos".</w:t>
        <w:br/>
        <w:t>_________________________________</w:t>
      </w:r>
      <w:r>
        <w:t>ויעש, “He completed making;” now the Torah reports how G’d arranged that the luminaries give their light onto the surface of the earth.  Each luminary had a certain period assigned to it during which it would function.</w:t>
      </w:r>
    </w:p>
    <w:p>
      <w:pPr>
        <w:ind w:left="432"/>
      </w:pPr>
      <w:r>
        <w:t>Commentary: Or HaChaim on Genesis 1:16:1</w:t>
        <w:br/>
      </w:r>
      <w:r>
        <w:rPr>
          <w:b w:val="0"/>
          <w:i w:val="0"/>
          <w:color w:val="1E6A39"/>
        </w:rPr>
      </w:r>
      <w:r>
        <w:rPr>
          <w:b/>
          <w:i w:val="0"/>
          <w:color w:val="1E6A39"/>
        </w:rPr>
      </w:r>
      <w:r>
        <w:rPr>
          <w:b/>
          <w:i w:val="0"/>
          <w:color w:val="1E6A39"/>
        </w:rPr>
        <w:t>And God made, etc.:</w:t>
      </w:r>
      <w:r>
        <w:rPr>
          <w:b w:val="0"/>
          <w:i w:val="0"/>
          <w:color w:val="1E6A39"/>
        </w:rPr>
      </w:r>
      <w:r>
        <w:rPr>
          <w:b w:val="0"/>
          <w:i w:val="0"/>
          <w:color w:val="1E6A39"/>
        </w:rPr>
        <w:t xml:space="preserve"> And the reason that it did not suffice with that which it said earlier, "and it was so" upon all that is stated, is because the [act] here is a new act. Since, after the moon was reduced - as it is stated in their words (Chullin 60b) - God refined and fixed a new act [of creation]; since He fixed the rule of the moon by night - as it does not have rulership during the day in front of the light of the sun - and had the stars accompany it. And this is not in contradiction to that which God stated in the beginning of his words, since he already hinted to the end of [His] word at its beginning, as I [showed] by being precise, in its stating, "let there be" (in the singular to show that only one luminary would be great). And even if we explained it in a different way, [the text] supports two explanations.</w:t>
      </w:r>
      <w:r>
        <w:br/>
        <w:t>__________________________________</w:t>
        <w:br/>
        <w:t xml:space="preserve">Analise através de IA quanto a este Comentario acima: </w:t>
        <w:br/>
        <w:br/>
        <w:br/>
        <w:t>Resumidamente, Deus criou a lua e as estrelas de uma forma refinada e diferente daquela que criou o sol. Isso não contradiz o que Deus disse no início, pois Ele já havia sugerido que haveria apenas uma luz grande.</w:t>
        <w:br/>
        <w:br/>
        <w:t>Usando isso para falar do evangelho, podemos ver que Deus tem um propósito para cada um de nós, e Ele nos criou de uma forma única. Isso é refletido em versículos como Salmos 139:14 que diz: "Eu te louvo, pois de uma forma maravilhosa e maravilhosa fui feito; maravilhosas são as tuas obras, e a minha alma o sabe muito bem". Isso nos lembra que Deus nos criou com um propósito e nos ama de uma forma única.</w:t>
        <w:br/>
        <w:t>_________________________________</w:t>
      </w:r>
      <w:r>
        <w:rPr>
          <w:b w:val="0"/>
          <w:i w:val="0"/>
          <w:color w:val="7B3D00"/>
        </w:rPr>
        <w:br/>
        <w:t>__________________________________</w:t>
        <w:br/>
        <w:t xml:space="preserve">Analise através de IA quanto a este Comentario acima: </w:t>
        <w:br/>
        <w:br/>
        <w:br/>
        <w:t>Resumidamente, Deus criou a lua e as estrelas de uma forma refinada e diferente daquela que criou o sol. Isso não contradiz o que Deus disse no início, pois Ele já havia sugerido que haveria apenas uma luz grande.</w:t>
        <w:br/>
        <w:br/>
        <w:t>Usando isso para falar do evangelho, podemos ver que Deus tem um propósito para cada um de nós, e Ele nos criou de uma forma única. Isso é refletido em versículos como Salmos 139:14 que diz: "Eu te louvo, pois de uma forma maravilhosa e maravilhosa fui feito; maravilhosas são as tuas obras, e a minha alma o sabe muito bem". Isso nos lembra que Deus nos criou com um propósito e nos ama de uma forma única.</w:t>
        <w:br/>
        <w:t>_________________________________</w:t>
      </w:r>
    </w:p>
    <w:p>
      <w:pPr>
        <w:ind w:left="432"/>
      </w:pPr>
      <w:r>
        <w:t>Commentary: Radak on Genesis 1:16:2</w:t>
        <w:br/>
      </w:r>
      <w:r>
        <w:rPr>
          <w:b w:val="0"/>
          <w:i w:val="0"/>
          <w:color w:val="1E6A39"/>
        </w:rPr>
        <w:t>ויעש, “He completed making;” now the Torah reports how G’d arranged that the luminaries give their light onto the surface of the earth.  Each luminary had a certain period assigned to it during which it would function.</w:t>
      </w:r>
      <w:r>
        <w:br/>
        <w:t>__________________________________</w:t>
        <w:br/>
        <w:t xml:space="preserve">Analise através de IA quanto a este Comentario acima: </w:t>
        <w:br/>
        <w:br/>
        <w:br/>
        <w:t>Esse texto descreve como Deus criou os astros para iluminar a terra. Cada astro foi designado para funcionar em um determinado período.</w:t>
        <w:br/>
        <w:br/>
        <w:t>Podemos usar isso para falar do evangelho, pois Deus também nos criou com um propósito. Ele nos deu a luz do Seu amor e nos chamou para sermos luz para o mundo (Mateus 5:14). Assim como Deus designou os astros para iluminar a terra, Ele nos designou para sermos luz para aqueles que estão em trevas (Mateus 4:16).</w:t>
        <w:br/>
        <w:t>_________________________________</w:t>
      </w:r>
      <w:r>
        <w:rPr>
          <w:b w:val="0"/>
          <w:i w:val="0"/>
          <w:color w:val="7B3D00"/>
        </w:rPr>
        <w:br/>
        <w:t>__________________________________</w:t>
        <w:br/>
        <w:t xml:space="preserve">Analise através de IA quanto a este Comentario acima: </w:t>
        <w:br/>
        <w:br/>
        <w:br/>
        <w:t>Esse texto descreve como Deus criou os astros para iluminar a terra. Cada astro foi designado para funcionar em um determinado período.</w:t>
        <w:br/>
        <w:br/>
        <w:t>Podemos usar isso para falar do evangelho, pois Deus também nos criou com um propósito. Ele nos deu a luz do Seu amor e nos chamou para sermos luz para o mundo (Mateus 5:14). Assim como Deus designou os astros para iluminar a terra, Ele nos designou para sermos luz para aqueles que estão em trevas (Mateus 4:16).</w:t>
        <w:br/>
        <w:t>_________________________________</w:t>
      </w:r>
    </w:p>
    <w:p>
      <w:pPr>
        <w:ind w:left="432"/>
      </w:pPr>
      <w:r>
        <w:t>Commentary: Shadal on Genesis 1:16:4</w:t>
        <w:br/>
      </w:r>
      <w:r>
        <w:rPr>
          <w:b w:val="0"/>
          <w:i w:val="0"/>
          <w:color w:val="6B5E9B"/>
        </w:rPr>
      </w:r>
      <w:r>
        <w:rPr>
          <w:b/>
          <w:i w:val="0"/>
          <w:color w:val="6B5E9B"/>
        </w:rPr>
      </w:r>
      <w:r>
        <w:rPr>
          <w:b/>
          <w:i w:val="0"/>
          <w:color w:val="6B5E9B"/>
        </w:rPr>
        <w:t>And He made:</w:t>
      </w:r>
      <w:r>
        <w:rPr>
          <w:b w:val="0"/>
          <w:i w:val="0"/>
          <w:color w:val="6B5E9B"/>
        </w:rPr>
      </w:r>
      <w:r>
        <w:rPr>
          <w:b w:val="0"/>
          <w:i w:val="0"/>
          <w:color w:val="6B5E9B"/>
        </w:rPr>
        <w:t xml:space="preserve"> [This is] the explanation of "and it was so."</w:t>
      </w:r>
      <w:r>
        <w:br/>
        <w:t>__________________________________</w:t>
        <w:br/>
        <w:t xml:space="preserve">Analise através de IA quanto a este Comentario acima: </w:t>
        <w:br/>
        <w:br/>
        <w:br/>
        <w:t>Resumindo: Deus fez e foi assim.</w:t>
        <w:br/>
        <w:br/>
        <w:t>Podemos usar isso para falar do evangelho, pois Deus criou o mundo e tudo o que nele existe. Isso nos lembra de que Deus é o Criador e que Ele nos ama e nos dá o dom da vida. Alguns versículos que mostram isso são:</w:t>
        <w:br/>
        <w:br/>
        <w:t>Gênesis 1:1: "No princípio, Deus criou os céus e a terra."</w:t>
        <w:br/>
        <w:br/>
        <w:t>Salmos 139:14: "Eu te louvo, porque eu sou formidávelmente feito; maravilhoso é o teu trabalho, e a minha alma o sabe muito bem."</w:t>
        <w:br/>
        <w:br/>
        <w:t>Romanos 8:28: "Sabemos que todas as coisas contribuem juntamente para o bem daqueles que amam a Deus, daqueles que são chamados segundo o seu propósito."</w:t>
        <w:br/>
        <w:t>_________________________________</w:t>
      </w:r>
      <w:r>
        <w:rPr>
          <w:b w:val="0"/>
          <w:i w:val="0"/>
          <w:color w:val="7B3D00"/>
        </w:rPr>
        <w:br/>
        <w:t>__________________________________</w:t>
        <w:br/>
        <w:t xml:space="preserve">Analise através de IA quanto a este Comentario acima: </w:t>
        <w:br/>
        <w:br/>
        <w:br/>
        <w:t>Resumindo: Deus fez e foi assim.</w:t>
        <w:br/>
        <w:br/>
        <w:t>Podemos usar isso para falar do evangelho, pois Deus criou o mundo e tudo o que nele existe. Isso nos lembra de que Deus é o Criador e que Ele nos ama e nos dá o dom da vida. Alguns versículos que mostram isso são:</w:t>
        <w:br/>
        <w:br/>
        <w:t>Gênesis 1:1: "No princípio, Deus criou os céus e a terra."</w:t>
        <w:br/>
        <w:br/>
        <w:t>Salmos 139:14: "Eu te louvo, porque eu sou formidávelmente feito; maravilhoso é o teu trabalho, e a minha alma o sabe muito bem."</w:t>
        <w:br/>
        <w:br/>
        <w:t>Romanos 8:28: "Sabemos que todas as coisas contribuem juntamente para o bem daqueles que amam a Deus, daqueles que são chamados segundo o seu propósito."</w:t>
        <w:br/>
        <w:t>_________________________________</w:t>
      </w:r>
      <w:r>
        <w:t>&lt;b&gt;And He made:&lt;/b&gt; [This is] the explanation of "and it was so."</w:t>
      </w:r>
    </w:p>
    <w:p>
      <w:pPr>
        <w:ind w:left="432"/>
      </w:pPr>
      <w:r>
        <w:t>Commentary: Haamek Davar on Genesis 1:16:1</w:t>
        <w:br/>
      </w:r>
      <w:r>
        <w:rPr>
          <w:b w:val="0"/>
          <w:i w:val="0"/>
          <w:color w:val="1E6A39"/>
        </w:rPr>
      </w:r>
      <w:r>
        <w:rPr>
          <w:b/>
          <w:i w:val="0"/>
          <w:color w:val="1E6A39"/>
        </w:rPr>
      </w:r>
      <w:r>
        <w:rPr>
          <w:b/>
          <w:i w:val="0"/>
          <w:color w:val="1E6A39"/>
        </w:rPr>
        <w:t>The large luminary to rule the day:</w:t>
      </w:r>
      <w:r>
        <w:rPr>
          <w:b w:val="0"/>
          <w:i w:val="0"/>
          <w:color w:val="1E6A39"/>
        </w:rPr>
      </w:r>
      <w:r>
        <w:rPr>
          <w:b w:val="0"/>
          <w:i w:val="0"/>
          <w:color w:val="1E6A39"/>
        </w:rPr>
        <w:t xml:space="preserve"> He made it to be appointed over that which is in their nature to grow by day, and also [over] the many precious stones and metals that are made during the day.</w:t>
      </w:r>
      <w:r>
        <w:br/>
        <w:t>__________________________________</w:t>
        <w:br/>
        <w:t xml:space="preserve">Analise através de IA quanto a este Comentario acima: </w:t>
        <w:br/>
        <w:br/>
        <w:br/>
        <w:t>O grande astro para governar o dia: Ele o fez para ser nomeado sobre aquilo que é de sua natureza crescer durante o dia, e também [sobre] muitas pedras preciosas e metais que são feitos durante o dia.</w:t>
        <w:br/>
        <w:br/>
        <w:t>Podemos usar isso para falar do evangelho, pois Deus é o grande astro que governa o dia. Ele nos criou para crescermos durante o dia, e nos deu muitos tesouros preciosos para usarmos. Como diz em Colossenses 3:17: "E tudo o que fizerdes, seja em palavras ou em obras, fazei-o em nome do Senhor Jesus, dando por meio dele graças a Deus Pai". Deus nos deu muitos tesouros preciosos para usarmos em Sua honra.</w:t>
        <w:br/>
        <w:t>_________________________________</w:t>
      </w:r>
      <w:r>
        <w:rPr>
          <w:b w:val="0"/>
          <w:i w:val="0"/>
          <w:color w:val="7B3D00"/>
        </w:rPr>
        <w:br/>
        <w:t>__________________________________</w:t>
        <w:br/>
        <w:t xml:space="preserve">Analise através de IA quanto a este Comentario acima: </w:t>
        <w:br/>
        <w:br/>
        <w:br/>
        <w:t>O grande astro para governar o dia: Ele o fez para ser nomeado sobre aquilo que é de sua natureza crescer durante o dia, e também [sobre] muitas pedras preciosas e metais que são feitos durante o dia.</w:t>
        <w:br/>
        <w:br/>
        <w:t>Podemos usar isso para falar do evangelho, pois Deus é o grande astro que governa o dia. Ele nos criou para crescermos durante o dia, e nos deu muitos tesouros preciosos para usarmos. Como diz em Colossenses 3:17: "E tudo o que fizerdes, seja em palavras ou em obras, fazei-o em nome do Senhor Jesus, dando por meio dele graças a Deus Pai". Deus nos deu muitos tesouros preciosos para usarmos em Sua honra.</w:t>
        <w:br/>
        <w:t>_________________________________</w:t>
      </w:r>
    </w:p>
    <w:p>
      <w:pPr>
        <w:ind w:left="432"/>
      </w:pPr>
      <w:r>
        <w:t>Commentary: Rashbam on Genesis 1:16:1</w:t>
        <w:br/>
      </w:r>
      <w:r>
        <w:rPr>
          <w:b w:val="0"/>
          <w:i w:val="0"/>
          <w:color w:val="1E6A39"/>
        </w:rPr>
        <w:t>הקטן, the smaller of the two.</w:t>
      </w:r>
      <w:r>
        <w:br/>
        <w:t>__________________________________</w:t>
        <w:br/>
        <w:t xml:space="preserve">Analise através de IA quanto a este Comentario acima: </w:t>
        <w:br/>
        <w:br/>
        <w:br/>
        <w:t>O texto se refere ao termo hebraico "HaKaton", que significa pequeno ou menor. Isso significa que, quando comparado a outra coisa, é menor.</w:t>
        <w:br/>
        <w:br/>
        <w:t>Podemos usar isso para falar do evangelho, pois Jesus nos ensina que devemos ser humildes e pequenos diante de Deus (Mateus 5:3). Ele também nos ensina que devemos amar ao nosso próximo como a nós mesmos (Mateus 22:39). Assim, devemos nos esforçar para sermos pequenos e humildes, pois isso nos ajudará a amar melhor a Deus e ao nosso próximo.</w:t>
        <w:br/>
        <w:t>_________________________________</w:t>
      </w:r>
      <w:r>
        <w:rPr>
          <w:b w:val="0"/>
          <w:i w:val="0"/>
          <w:color w:val="7B3D00"/>
        </w:rPr>
        <w:br/>
        <w:t>__________________________________</w:t>
        <w:br/>
        <w:t xml:space="preserve">Analise através de IA quanto a este Comentario acima: </w:t>
        <w:br/>
        <w:br/>
        <w:br/>
        <w:t>O texto se refere ao termo hebraico "HaKaton", que significa pequeno ou menor. Isso significa que, quando comparado a outra coisa, é menor.</w:t>
        <w:br/>
        <w:br/>
        <w:t>Podemos usar isso para falar do evangelho, pois Jesus nos ensina que devemos ser humildes e pequenos diante de Deus (Mateus 5:3). Ele também nos ensina que devemos amar ao nosso próximo como a nós mesmos (Mateus 22:39). Assim, devemos nos esforçar para sermos pequenos e humildes, pois isso nos ajudará a amar melhor a Deus e ao nosso próximo.</w:t>
        <w:br/>
        <w:t>_________________________________</w:t>
      </w:r>
    </w:p>
    <w:p>
      <w:pPr>
        <w:ind w:left="432"/>
      </w:pPr>
      <w:r>
        <w:t>Commentary: Ramban on Genesis 1:16:1</w:t>
        <w:br/>
      </w:r>
      <w:r>
        <w:rPr>
          <w:b w:val="0"/>
          <w:i w:val="0"/>
          <w:color w:val="6B5E9B"/>
        </w:rPr>
        <w:t>AND G-D MADE. 17. AND G-D SET THEM. This teaches us that these lights were not made from the body of the firmament, rather, they were bodies set into it.</w:t>
      </w:r>
      <w:r>
        <w:br/>
        <w:t>__________________________________</w:t>
        <w:br/>
        <w:t xml:space="preserve">Analise através de IA quanto a este Comentario acima: </w:t>
        <w:br/>
        <w:br/>
        <w:br/>
        <w:t>O texto diz que as luzes foram criadas por Deus e colocadas no firmamento. Isso nos ensina que elas não foram feitas do corpo do firmamento, mas sim colocadas nele.</w:t>
        <w:br/>
        <w:br/>
        <w:t>Podemos usar isso para falar do evangelho, lembrando que Deus nos criou e nos colocou neste mundo para cumprir Sua vontade. Romanos 12:2 diz: "E não sede conformados com este mundo, mas sede transformados pela renovação do vosso entendimento, para que experimenteis qual seja a boa, agradável, e perfeita vontade de Deus". Assim, como Deus colocou as luzes no firmamento, Ele nos colocou aqui para cumprir Sua vontade.</w:t>
        <w:br/>
        <w:t>_________________________________</w:t>
      </w:r>
      <w:r>
        <w:rPr>
          <w:b w:val="0"/>
          <w:i w:val="0"/>
          <w:color w:val="7B3D00"/>
        </w:rPr>
        <w:br/>
        <w:t>__________________________________</w:t>
        <w:br/>
        <w:t xml:space="preserve">Analise através de IA quanto a este Comentario acima: </w:t>
        <w:br/>
        <w:br/>
        <w:br/>
        <w:t>O texto diz que as luzes foram criadas por Deus e colocadas no firmamento. Isso nos ensina que elas não foram feitas do corpo do firmamento, mas sim colocadas nele.</w:t>
        <w:br/>
        <w:br/>
        <w:t>Podemos usar isso para falar do evangelho, lembrando que Deus nos criou e nos colocou neste mundo para cumprir Sua vontade. Romanos 12:2 diz: "E não sede conformados com este mundo, mas sede transformados pela renovação do vosso entendimento, para que experimenteis qual seja a boa, agradável, e perfeita vontade de Deus". Assim, como Deus colocou as luzes no firmamento, Ele nos colocou aqui para cumprir Sua vontade.</w:t>
        <w:br/>
        <w:t>_________________________________</w:t>
      </w:r>
      <w:r>
        <w:t>AND G-D MADE. 17. AND G-D SET THEM. This teaches us that these lights were not made from the body of the firmament, rather, they were bodies set into it.</w:t>
      </w:r>
    </w:p>
    <w:p>
      <w:pPr>
        <w:ind w:left="432"/>
      </w:pPr>
      <w:r>
        <w:t>Commentary: Sforno on Genesis 1:16:1</w:t>
        <w:br/>
      </w:r>
      <w:r>
        <w:rPr>
          <w:b w:val="0"/>
          <w:i w:val="0"/>
          <w:color w:val="6B5E9B"/>
        </w:rPr>
        <w:t>ויעש...ויתן...להאיר...ולמשול..ולהבדיל..כי טוב, all of these expressions refer to the luminaries and the other stars. The Torah first writes: ויעש, seeing that up until that point sun and moon had simply been part of all the other celestial bodies which had been created on the second day, or of “heaven,” whose creation had already been reported in verse 1. This is the reason why at this stage the Torah does not call the development of these luminaries an act of creation, ויברא or something similar, but merely writes ויעש, which describes the completion of a process that had already been begun previously. At this stage, G’d singled out these two luminaries from among all the planets and assigned them their function</w:t>
      </w:r>
      <w:r>
        <w:br/>
        <w:t>__________________________________</w:t>
        <w:br/>
        <w:t xml:space="preserve">Analise através de IA quanto a este Comentario acima: </w:t>
        <w:br/>
        <w:t>, ויתן להאיר, to give light, ולמשול, to rule, and ולהבדיל, to distinguish between day and night.</w:t>
        <w:br/>
        <w:br/>
        <w:t>Resumindo, o texto se refere às luas e estrelas. A Torá primeiro escreve que Deus separou essas duas luas de todos os outros planetas e lhes deu a função de dar luz, governar e distinguir entre dia e noite.</w:t>
        <w:br/>
        <w:br/>
        <w:t>Este texto nos mostra a grandeza de Deus, que criou as luas e estrelas e lhes deu funções específicas. Isso nos lembra de versículos como Salmos 19:1, que diz: "Os céus declaram a glória de Deus, e o firmamento anuncia a obra das suas mãos". Isso nos lembra que Deus é o Criador de todas as coisas e que Ele tem o controle sobre tudo. Isso também nos lembra de versículos como Colossenses 1:16-17, que diz: "Porque nele foram criadas todas as coisas, nos céus e na terra, visíveis e invisíveis, sejam tronos, sejam dominações, sejam principados, sejam potestades; tudo foi criado por ele e para ele. E ele é antes de todas as coisas, e nele tudo subsiste". Isso nos mostra que Deus é o Criador de tudo e que Ele é soberano sobre todas as coisas.</w:t>
        <w:br/>
        <w:t>_________________________________</w:t>
      </w:r>
      <w:r>
        <w:rPr>
          <w:b w:val="0"/>
          <w:i w:val="0"/>
          <w:color w:val="7B3D00"/>
        </w:rPr>
        <w:br/>
        <w:t>__________________________________</w:t>
        <w:br/>
        <w:t xml:space="preserve">Analise através de IA quanto a este Comentario acima: </w:t>
        <w:br/>
        <w:t>, ויתן להאיר, to give light, ולמשול, to rule, and ולהבדיל, to distinguish between day and night.</w:t>
        <w:br/>
        <w:br/>
        <w:t>Resumindo, o texto se refere às luas e estrelas. A Torá primeiro escreve que Deus separou essas duas luas de todos os outros planetas e lhes deu a função de dar luz, governar e distinguir entre dia e noite.</w:t>
        <w:br/>
        <w:br/>
        <w:t>Este texto nos mostra a grandeza de Deus, que criou as luas e estrelas e lhes deu funções específicas. Isso nos lembra de versículos como Salmos 19:1, que diz: "Os céus declaram a glória de Deus, e o firmamento anuncia a obra das suas mãos". Isso nos lembra que Deus é o Criador de todas as coisas e que Ele tem o controle sobre tudo. Isso também nos lembra de versículos como Colossenses 1:16-17, que diz: "Porque nele foram criadas todas as coisas, nos céus e na terra, visíveis e invisíveis, sejam tronos, sejam dominações, sejam principados, sejam potestades; tudo foi criado por ele e para ele. E ele é antes de todas as coisas, e nele tudo subsiste". Isso nos mostra que Deus é o Criador de tudo e que Ele é soberano sobre todas as coisas.</w:t>
        <w:br/>
        <w:t>_________________________________</w:t>
      </w:r>
      <w:r>
        <w:t>ויעש...ויתן...להאיר...ולמשול..ולהבדיל..כי טוב, all of these expressions refer to the luminaries and the other stars. The Torah first writes: ויעש, seeing that up until that point sun and moon had simply been part of all the other celestial bodies which had been created on the second day, or of “heaven,” whose creation had already been reported in verse 1. This is the reason why at this stage the Torah does not call the development of these luminaries an act of creation, ויברא or something similar, but merely writes ויעש, which describes the completion of a process that had already been begun previously. At this stage, G’d singled out these two luminaries from among all the planets and assigned them their function</w:t>
      </w:r>
    </w:p>
    <w:p>
      <w:pPr>
        <w:ind w:left="432"/>
      </w:pPr>
      <w:r>
        <w:t>Commentary: Shadal on Genesis 1:16:2</w:t>
        <w:br/>
      </w:r>
      <w:r>
        <w:rPr>
          <w:b w:val="0"/>
          <w:i w:val="0"/>
          <w:color w:val="6B5E9B"/>
        </w:rPr>
      </w:r>
      <w:r>
        <w:rPr>
          <w:b/>
          <w:i w:val="0"/>
          <w:color w:val="6B5E9B"/>
        </w:rPr>
      </w:r>
      <w:r>
        <w:rPr>
          <w:b/>
          <w:i w:val="0"/>
          <w:color w:val="6B5E9B"/>
        </w:rPr>
        <w:t>And He made:</w:t>
      </w:r>
      <w:r>
        <w:rPr>
          <w:b w:val="0"/>
          <w:i w:val="0"/>
          <w:color w:val="6B5E9B"/>
        </w:rPr>
      </w:r>
      <w:r>
        <w:rPr>
          <w:b w:val="0"/>
          <w:i w:val="0"/>
          <w:color w:val="6B5E9B"/>
        </w:rPr>
        <w:t xml:space="preserve"> [This is] the explanation of "and it was so."</w:t>
      </w:r>
      <w:r>
        <w:br/>
        <w:t>__________________________________</w:t>
        <w:br/>
        <w:t xml:space="preserve">Analise através de IA quanto a este Comentario acima: </w:t>
        <w:br/>
        <w:br/>
        <w:br/>
        <w:t>Resumidamente, este texto refere-se ao fato de que Deus criou o mundo e tudo o que nele existe. Podemos usar isso para falar do evangelho, pois a Bíblia nos ensina que Deus é o Criador de todas as coisas (Gênesis 1:1). Ele é o único que tem o poder de nos salvar (João 3:16). Deus nos ama tanto que nos deu a chance de nos arrependermos e nos reconciliarmos com Ele (Romanos 5:8). Por meio de Jesus, Deus nos oferece a salvação e a vida eterna (João 14:6).</w:t>
        <w:br/>
        <w:t>_________________________________</w:t>
      </w:r>
      <w:r>
        <w:rPr>
          <w:b w:val="0"/>
          <w:i w:val="0"/>
          <w:color w:val="7B3D00"/>
        </w:rPr>
        <w:br/>
        <w:t>__________________________________</w:t>
        <w:br/>
        <w:t xml:space="preserve">Analise através de IA quanto a este Comentario acima: </w:t>
        <w:br/>
        <w:br/>
        <w:br/>
        <w:t>Resumidamente, este texto refere-se ao fato de que Deus criou o mundo e tudo o que nele existe. Podemos usar isso para falar do evangelho, pois a Bíblia nos ensina que Deus é o Criador de todas as coisas (Gênesis 1:1). Ele é o único que tem o poder de nos salvar (João 3:16). Deus nos ama tanto que nos deu a chance de nos arrependermos e nos reconciliarmos com Ele (Romanos 5:8). Por meio de Jesus, Deus nos oferece a salvação e a vida eterna (João 14:6).</w:t>
        <w:br/>
        <w:t>_________________________________</w:t>
      </w:r>
      <w:r>
        <w:t>&lt;b&gt;And He made:&lt;/b&gt; [This is] the explanation of "and it was so."</w:t>
      </w:r>
    </w:p>
    <w:p>
      <w:pPr>
        <w:ind w:left="432"/>
      </w:pPr>
      <w:r>
        <w:t>Commentary: Ibn Ezra on Genesis 1:16:1</w:t>
        <w:br/>
      </w:r>
      <w:r>
        <w:rPr>
          <w:b w:val="0"/>
          <w:i w:val="0"/>
          <w:color w:val="6B5E9B"/>
        </w:rPr>
        <w:t>AND GOD MADE. The sun and the moon are called the great lights in contradistinction to the stars.114</w:t>
      </w:r>
      <w:r>
        <w:rPr>
          <w:b w:val="0"/>
          <w:i/>
          <w:color w:val="6B5E9B"/>
        </w:rPr>
      </w:r>
      <w:r>
        <w:rPr>
          <w:b w:val="0"/>
          <w:i/>
          <w:color w:val="6B5E9B"/>
        </w:rPr>
        <w:t>The term “two great lights” implies that both lights were of equal size, hence I.E.’s comment. Cf. Rashi’s comment on this verse.</w:t>
      </w:r>
      <w:r>
        <w:rPr>
          <w:b w:val="0"/>
          <w:i w:val="0"/>
          <w:color w:val="6B5E9B"/>
        </w:rPr>
      </w:r>
      <w:r>
        <w:rPr>
          <w:b w:val="0"/>
          <w:i w:val="0"/>
          <w:color w:val="6B5E9B"/>
        </w:rPr>
        <w:t xml:space="preserve"> Similarly the first three sons of Jesse are called the elders, in contrast to their younger brothers.115</w:t>
      </w:r>
      <w:r>
        <w:rPr>
          <w:b w:val="0"/>
          <w:i/>
          <w:color w:val="6B5E9B"/>
        </w:rPr>
      </w:r>
      <w:r>
        <w:rPr>
          <w:b w:val="0"/>
          <w:i/>
          <w:color w:val="6B5E9B"/>
        </w:rPr>
        <w:t>Obviously only one of them was the eldest.</w:t>
      </w:r>
      <w:r>
        <w:rPr>
          <w:b w:val="0"/>
          <w:i w:val="0"/>
          <w:color w:val="6B5E9B"/>
        </w:rPr>
      </w:r>
      <w:r>
        <w:rPr>
          <w:b w:val="0"/>
          <w:i w:val="0"/>
          <w:color w:val="6B5E9B"/>
        </w:rPr>
        <w:t xml:space="preserve"> In reality, Eliab, the first born, was the oldest of them all. As to the Midrash, which states </w:t>
      </w:r>
      <w:r>
        <w:rPr>
          <w:b w:val="0"/>
          <w:i/>
          <w:color w:val="6B5E9B"/>
        </w:rPr>
      </w:r>
      <w:r>
        <w:rPr>
          <w:b w:val="0"/>
          <w:i/>
          <w:color w:val="6B5E9B"/>
        </w:rPr>
        <w:t>One was not greater than the other</w:t>
      </w:r>
      <w:r>
        <w:rPr>
          <w:b w:val="0"/>
          <w:i w:val="0"/>
          <w:color w:val="6B5E9B"/>
        </w:rPr>
      </w:r>
      <w:r>
        <w:rPr>
          <w:b w:val="0"/>
          <w:i w:val="0"/>
          <w:color w:val="6B5E9B"/>
        </w:rPr>
        <w:t>,116</w:t>
      </w:r>
      <w:r>
        <w:rPr>
          <w:b w:val="0"/>
          <w:i/>
          <w:color w:val="6B5E9B"/>
        </w:rPr>
      </w:r>
      <w:r>
        <w:rPr>
          <w:b w:val="0"/>
          <w:i/>
          <w:color w:val="6B5E9B"/>
        </w:rPr>
        <w:t xml:space="preserve">That is, both the sun and the moon were the same size at creation. Cf. </w:t>
      </w:r>
      <w:r>
        <w:rPr>
          <w:b w:val="0"/>
          <w:i/>
          <w:color w:val="6B5E9B"/>
        </w:rPr>
      </w:r>
      <w:r>
        <w:rPr>
          <w:b w:val="0"/>
          <w:i/>
          <w:color w:val="6B5E9B"/>
        </w:rPr>
        <w:t>Pirke de-Rabbi Eliezer</w:t>
      </w:r>
      <w:r>
        <w:rPr>
          <w:b w:val="0"/>
          <w:i w:val="0"/>
          <w:color w:val="6B5E9B"/>
        </w:rPr>
      </w:r>
      <w:r>
        <w:rPr>
          <w:b w:val="0"/>
          <w:i w:val="0"/>
          <w:color w:val="6B5E9B"/>
        </w:rPr>
        <w:t>, Chap. VI.</w:t>
      </w:r>
      <w:r>
        <w:rPr>
          <w:b w:val="0"/>
          <w:i w:val="0"/>
          <w:color w:val="6B5E9B"/>
        </w:rPr>
      </w:r>
      <w:r>
        <w:rPr>
          <w:b w:val="0"/>
          <w:i w:val="0"/>
          <w:color w:val="6B5E9B"/>
        </w:rPr>
        <w:t xml:space="preserve"> there is a secret meaning to it.117</w:t>
      </w:r>
      <w:r>
        <w:rPr>
          <w:b w:val="0"/>
          <w:i/>
          <w:color w:val="6B5E9B"/>
        </w:rPr>
      </w:r>
      <w:r>
        <w:rPr>
          <w:b w:val="0"/>
          <w:i/>
          <w:color w:val="6B5E9B"/>
        </w:rPr>
        <w:t>The Midrashic statement is not to be taken literally.</w:t>
      </w:r>
      <w:r>
        <w:rPr>
          <w:b w:val="0"/>
          <w:i w:val="0"/>
          <w:color w:val="6B5E9B"/>
        </w:rPr>
      </w:r>
      <w:r>
        <w:rPr>
          <w:b w:val="0"/>
          <w:i w:val="0"/>
          <w:color w:val="6B5E9B"/>
        </w:rPr>
      </w:r>
      <w:r>
        <w:br/>
        <w:t>__________________________________</w:t>
        <w:br/>
        <w:t xml:space="preserve">Analise através de IA quanto a este Comentario acima: </w:t>
        <w:br/>
        <w:br/>
        <w:br/>
        <w:t>Resumindo, o texto fala sobre como o sol e a lua são chamados de grandes luzes em contraste com as estrelas, e os três filhos de Jesse são chamados de anciãos em contraste com seus irmãos mais jovens. No entanto, Eliab, o primeiro nascido, era o mais velho de todos.</w:t>
        <w:br/>
        <w:br/>
        <w:t>Este texto pode ser usado para falar do Evangelho, pois nos lembra que Deus nos criou como iguais, independentemente de nossa posição ou estatuto. Como diz em Gálatas 3:28: "Não há judeu nem grego; não há servo nem livre; não há homem nem mulher; porque todos vós sois um em Cristo Jesus". Isso nos lembra que todos somos iguais diante de Deus e que Ele nos ama incondicionalmente.</w:t>
        <w:br/>
        <w:t>_________________________________</w:t>
      </w:r>
      <w:r>
        <w:rPr>
          <w:b w:val="0"/>
          <w:i w:val="0"/>
          <w:color w:val="7B3D00"/>
        </w:rPr>
        <w:br/>
        <w:t>__________________________________</w:t>
        <w:br/>
        <w:t xml:space="preserve">Analise através de IA quanto a este Comentario acima: </w:t>
        <w:br/>
        <w:br/>
        <w:br/>
        <w:t>Resumindo, o texto fala sobre como o sol e a lua são chamados de grandes luzes em contraste com as estrelas, e os três filhos de Jesse são chamados de anciãos em contraste com seus irmãos mais jovens. No entanto, Eliab, o primeiro nascido, era o mais velho de todos.</w:t>
        <w:br/>
        <w:br/>
        <w:t>Este texto pode ser usado para falar do Evangelho, pois nos lembra que Deus nos criou como iguais, independentemente de nossa posição ou estatuto. Como diz em Gálatas 3:28: "Não há judeu nem grego; não há servo nem livre; não há homem nem mulher; porque todos vós sois um em Cristo Jesus". Isso nos lembra que todos somos iguais diante de Deus e que Ele nos ama incondicionalmente.</w:t>
        <w:br/>
        <w:t>_________________________________</w:t>
      </w:r>
      <w:r>
        <w:t>AND GOD MADE. The sun and the moon are called the great lights in contradistinction to the stars.&lt;sup class="footnote-marker"&gt;114&lt;/sup&gt;&lt;i class="footnote"&gt;The term “two great lights” implies that both lights were of equal size, hence I.E.’s comment. Cf. Rashi’s comment on this verse.&lt;/i&gt; Similarly the first three sons of Jesse are called the elders, in contrast to their younger brothers.&lt;sup class="footnote-marker"&gt;115&lt;/sup&gt;&lt;i class="footnote"&gt;Obviously only one of them was the eldest.&lt;/i&gt; In reality, Eliab, the first born, was the oldest of them all. As to the Midrash, which states &lt;i&gt;One was not greater than the other&lt;/i&gt;,&lt;sup class="footnote-marker"&gt;116&lt;/sup&gt;&lt;i class="footnote"&gt;That is, both the sun and the moon were the same size at creation. Cf. &lt;i&gt;Pirke de-Rabbi Eliezer&lt;/i&gt;, Chap. VI.&lt;/i&gt; there is a secret meaning to it.&lt;sup class="footnote-marker"&gt;117&lt;/sup&gt;&lt;i class="footnote"&gt;The Midrashic statement is not to be taken literally.&lt;/i&gt;</w:t>
      </w:r>
    </w:p>
    <w:p>
      <w:pPr>
        <w:ind w:left="432"/>
      </w:pPr>
      <w:r>
        <w:t>Commentary: Tur HaArokh, Genesis 1:16:1</w:t>
        <w:br/>
      </w:r>
      <w:r>
        <w:rPr>
          <w:b w:val="0"/>
          <w:i w:val="0"/>
          <w:color w:val="1E6A39"/>
        </w:rPr>
        <w:t xml:space="preserve"> ויעש אלוקים, “G’d made completely, etc.” seeing that the Torah says immediately afterwards that ויתן אותם אלוקים ברקיע השמים, “G’d positioned them in the sky of the heaven”, it is clear that these celestial bodies were not part of the celestial bodies themselves but were separate entities in their own right. </w:t>
      </w:r>
      <w:r>
        <w:br/>
        <w:t>__________________________________</w:t>
        <w:br/>
        <w:t xml:space="preserve">Analise através de IA quanto a este Comentario acima: </w:t>
        <w:br/>
        <w:br/>
        <w:br/>
        <w:t>Resumidamente, o texto diz que Deus criou completamente os céus e as estrelas, e as posicionou no céu. Estas entidades eram separadas e não faziam parte das estrelas.</w:t>
        <w:br/>
        <w:br/>
        <w:t>O evangelho nos ensina que Deus é o criador de todas as coisas, e que Ele é soberano sobre todas as coisas. Como diz Colossenses 1:16-17: "Porque nele foram criadas todas as coisas, nos céus e na terra, visíveis e invisíveis, sejam tronos, sejam dominações, sejam principados, sejam potestades; tudo foi criado por ele e para ele. E ele é antes de todas as coisas, e nele tudo subsiste". Este texto nos mostra que Deus é o criador de todas as coisas, e que Ele as posiciona de acordo com Sua vontade.</w:t>
        <w:br/>
        <w:t>_________________________________</w:t>
      </w:r>
      <w:r>
        <w:rPr>
          <w:b w:val="0"/>
          <w:i w:val="0"/>
          <w:color w:val="7B3D00"/>
        </w:rPr>
        <w:br/>
        <w:t>__________________________________</w:t>
        <w:br/>
        <w:t xml:space="preserve">Analise através de IA quanto a este Comentario acima: </w:t>
        <w:br/>
        <w:br/>
        <w:br/>
        <w:t>Resumidamente, o texto diz que Deus criou completamente os céus e as estrelas, e as posicionou no céu. Estas entidades eram separadas e não faziam parte das estrelas.</w:t>
        <w:br/>
        <w:br/>
        <w:t>O evangelho nos ensina que Deus é o criador de todas as coisas, e que Ele é soberano sobre todas as coisas. Como diz Colossenses 1:16-17: "Porque nele foram criadas todas as coisas, nos céus e na terra, visíveis e invisíveis, sejam tronos, sejam dominações, sejam principados, sejam potestades; tudo foi criado por ele e para ele. E ele é antes de todas as coisas, e nele tudo subsiste". Este texto nos mostra que Deus é o criador de todas as coisas, e que Ele as posiciona de acordo com Sua vontade.</w:t>
        <w:br/>
        <w:t>_________________________________</w:t>
      </w:r>
    </w:p>
    <w:p>
      <w:pPr>
        <w:ind w:left="432"/>
      </w:pPr>
      <w:r>
        <w:t>Commentary: Rashi on Genesis 1:16:1</w:t>
        <w:br/>
      </w:r>
      <w:r>
        <w:rPr>
          <w:b w:val="0"/>
          <w:i w:val="0"/>
          <w:color w:val="6B5E9B"/>
        </w:rPr>
        <w:t>המאורות הגדולים THE GREAT LUMINARIES — They were created of equal size, but that of the moon was diminished because she complained and said, “It is impossible for two kings to make use of one crown” (Chullin 60b).</w:t>
      </w:r>
      <w:r>
        <w:br/>
        <w:t>__________________________________</w:t>
        <w:br/>
        <w:t xml:space="preserve">Analise através de IA quanto a este Comentario acima: </w:t>
        <w:br/>
        <w:br/>
        <w:br/>
        <w:t>Este texto fala sobre a lua e o sol, que foram criados de tamanhos iguais, mas a lua foi diminuída porque ela reclamou e disse que não era possível que dois reis usassem a mesma coroa.</w:t>
        <w:br/>
        <w:br/>
        <w:t>Este texto pode ser usado para falar do evangelho, pois nos lembra que Deus é o único Rei e que todos devemos servi-lo. Isso é mostrado em versículos como Mateus 6:24, que diz: "Ninguém pode servir a dois senhores; pois odiará a um e amará o outro, ou se dedicará a um e desprezará o outro. Você não pode servir a Deus e ao Dinheiro".</w:t>
        <w:br/>
        <w:t>_________________________________</w:t>
      </w:r>
      <w:r>
        <w:rPr>
          <w:b w:val="0"/>
          <w:i w:val="0"/>
          <w:color w:val="7B3D00"/>
        </w:rPr>
        <w:br/>
        <w:t>__________________________________</w:t>
        <w:br/>
        <w:t xml:space="preserve">Analise através de IA quanto a este Comentario acima: </w:t>
        <w:br/>
        <w:br/>
        <w:br/>
        <w:t>Este texto fala sobre a lua e o sol, que foram criados de tamanhos iguais, mas a lua foi diminuída porque ela reclamou e disse que não era possível que dois reis usassem a mesma coroa.</w:t>
        <w:br/>
        <w:br/>
        <w:t>Este texto pode ser usado para falar do evangelho, pois nos lembra que Deus é o único Rei e que todos devemos servi-lo. Isso é mostrado em versículos como Mateus 6:24, que diz: "Ninguém pode servir a dois senhores; pois odiará a um e amará o outro, ou se dedicará a um e desprezará o outro. Você não pode servir a Deus e ao Dinheiro".</w:t>
        <w:br/>
        <w:t>_________________________________</w:t>
      </w:r>
      <w:r>
        <w:t>המאורות הגדולים THE GREAT LUMINARIES — They were created of equal size, but that of the moon was diminished because she complained and said, “It is impossible for two kings to make use of one crown” (&lt;a class ="refLink" href="/Chullin.60b" data-ref="Chullin 60b"&gt;Chullin 60b&lt;/a&gt;).</w:t>
      </w:r>
    </w:p>
    <w:p>
      <w:pPr>
        <w:ind w:left="432"/>
      </w:pPr>
      <w:r>
        <w:t>Commentary: Chizkuni, Genesis 1:16:4</w:t>
        <w:br/>
      </w:r>
      <w:r>
        <w:rPr>
          <w:b w:val="0"/>
          <w:i w:val="0"/>
          <w:color w:val="1E6A39"/>
        </w:rPr>
        <w:t>המאורות הגדולים, “the large luminaries;” according to Rashi this means that they were originally of equal size and strength. Other commentators say that the meaning of the word גדולים is that they remained as large as they had been created. Rashi also states that the moon was downsized as it had claimed that it is impossible for two queens to rule side by side with equal powers as this would lead to jealousy and friction between them. G-d agreed and suggested that the moon downsize itself in order for harmony to continue. Some commentators claim that the moon downsized itself at the beginning of each monthly orbit.</w:t>
      </w:r>
      <w:r>
        <w:br/>
        <w:t>__________________________________</w:t>
        <w:br/>
        <w:t xml:space="preserve">Analise através de IA quanto a este Comentario acima: </w:t>
        <w:br/>
        <w:br/>
        <w:br/>
        <w:t>Resumidamente, o texto explica que os dois grandes astros, o sol e a lua, eram originalmente de tamanho e força iguais. No entanto, a lua foi reduzida porque não era possível que duas rainhas governassem lado a lado com poderes iguais, o que levaria a ciúmes e atrito entre elas. Alguns comentaristas dizem que a lua se reduzia no início de cada órbita mensal.</w:t>
        <w:br/>
        <w:br/>
        <w:t>Como podemos usar isso para falar do evangelho, podemos ver isso como uma analogia para a nossa vida. Assim como a lua se reduziu para que houvesse harmonia, também devemos nos submeter a Deus e ao Seu plano para nossas vidas. Isso é o que diz o versículo Filipenses 2:5-8: "Tende entre vós este sentimento que há também em Cristo Jesus, o qual, existindo em forma de Deus, não teve por usurpação ser igual a Deus, mas esvaziou-se a si mesmo, tomando a forma de servo, tornando-se em semelhança de homens; e, achado na condição de homem, humilhou-se a si mesmo, sendo obediente até à morte, e morte de cruz."</w:t>
        <w:br/>
        <w:t>_________________________________</w:t>
      </w:r>
      <w:r>
        <w:rPr>
          <w:b w:val="0"/>
          <w:i w:val="0"/>
          <w:color w:val="7B3D00"/>
        </w:rPr>
        <w:br/>
        <w:t>__________________________________</w:t>
        <w:br/>
        <w:t xml:space="preserve">Analise através de IA quanto a este Comentario acima: </w:t>
        <w:br/>
        <w:br/>
        <w:br/>
        <w:t>Resumidamente, o texto explica que os dois grandes astros, o sol e a lua, eram originalmente de tamanho e força iguais. No entanto, a lua foi reduzida porque não era possível que duas rainhas governassem lado a lado com poderes iguais, o que levaria a ciúmes e atrito entre elas. Alguns comentaristas dizem que a lua se reduzia no início de cada órbita mensal.</w:t>
        <w:br/>
        <w:br/>
        <w:t>Como podemos usar isso para falar do evangelho, podemos ver isso como uma analogia para a nossa vida. Assim como a lua se reduziu para que houvesse harmonia, também devemos nos submeter a Deus e ao Seu plano para nossas vidas. Isso é o que diz o versículo Filipenses 2:5-8: "Tende entre vós este sentimento que há também em Cristo Jesus, o qual, existindo em forma de Deus, não teve por usurpação ser igual a Deus, mas esvaziou-se a si mesmo, tomando a forma de servo, tornando-se em semelhança de homens; e, achado na condição de homem, humilhou-se a si mesmo, sendo obediente até à morte, e morte de cruz."</w:t>
        <w:br/>
        <w:t>_________________________________</w:t>
      </w:r>
    </w:p>
    <w:p>
      <w:pPr>
        <w:ind w:left="432"/>
      </w:pPr>
      <w:r>
        <w:t>Commentary: Rashi on Genesis 1:16:2</w:t>
        <w:br/>
      </w:r>
      <w:r>
        <w:rPr>
          <w:b w:val="0"/>
          <w:i w:val="0"/>
          <w:color w:val="1E6A39"/>
        </w:rPr>
        <w:t>המאורות הגדולים THE GREAT LUMINARIES — They were created of equal size, but that of the moon was diminished because she complained and said, “It is impossible for two kings to make use of one crown” (Chullin 60b).</w:t>
      </w:r>
      <w:r>
        <w:br/>
        <w:t>__________________________________</w:t>
        <w:br/>
        <w:t xml:space="preserve">Analise através de IA quanto a este Comentario acima: </w:t>
        <w:br/>
        <w:br/>
        <w:br/>
        <w:t>Resumidamente, este texto trata de dois reis que usam uma mesma coroa, mas a lua foi diminuída porque ela se queixou.</w:t>
        <w:br/>
        <w:br/>
        <w:t>Esse texto pode ser usado para falar do evangelho, pois nos ensina que devemos nos submeter ao Senhor. Romanos 12:1-2 diz: "Eu, pois, vos exorto, irmãos, pela compaixão de Deus, a que apresenteis os vossos corpos em sacrifício vivo, santo e agradável a Deus, que é o vosso culto racional. E não vos conformeis com este século, mas transformai-vos pela renovação do vosso entendimento, para que experimenteis qual seja a boa, agradável, e perfeita vontade de Deus".</w:t>
        <w:br/>
        <w:t>_________________________________</w:t>
      </w:r>
      <w:r>
        <w:rPr>
          <w:b w:val="0"/>
          <w:i w:val="0"/>
          <w:color w:val="7B3D00"/>
        </w:rPr>
        <w:br/>
        <w:t>__________________________________</w:t>
        <w:br/>
        <w:t xml:space="preserve">Analise através de IA quanto a este Comentario acima: </w:t>
        <w:br/>
        <w:br/>
        <w:br/>
        <w:t>Resumidamente, este texto trata de dois reis que usam uma mesma coroa, mas a lua foi diminuída porque ela se queixou.</w:t>
        <w:br/>
        <w:br/>
        <w:t>Esse texto pode ser usado para falar do evangelho, pois nos ensina que devemos nos submeter ao Senhor. Romanos 12:1-2 diz: "Eu, pois, vos exorto, irmãos, pela compaixão de Deus, a que apresenteis os vossos corpos em sacrifício vivo, santo e agradável a Deus, que é o vosso culto racional. E não vos conformeis com este século, mas transformai-vos pela renovação do vosso entendimento, para que experimenteis qual seja a boa, agradável, e perfeita vontade de Deus".</w:t>
        <w:br/>
        <w:t>_________________________________</w:t>
      </w:r>
    </w:p>
    <w:p>
      <w:pPr>
        <w:ind w:left="432"/>
      </w:pPr>
      <w:r>
        <w:t>Commentary: Chizkuni, Genesis 1:16:3</w:t>
        <w:br/>
      </w:r>
      <w:r>
        <w:rPr>
          <w:b w:val="0"/>
          <w:i w:val="0"/>
          <w:color w:val="6B5E9B"/>
        </w:rPr>
        <w:t>המאורות הגדולים, “the large luminaries;” according to Rashi this means that they were originally of equal size and strength. Other commentators say that the meaning of the word גדולים is that they remained as large as they had been created. Rashi also states that the moon was downsized as it had claimed that it is impossible for two queens to rule side by side with equal powers as this would lead to jealousy and friction between them. G-d agreed and suggested that the moon downsize itself in order for harmony to continue. Some commentators claim that the moon downsized itself at the beginning of each monthly orbit.</w:t>
      </w:r>
      <w:r>
        <w:br/>
        <w:t>__________________________________</w:t>
        <w:br/>
        <w:t xml:space="preserve">Analise através de IA quanto a este Comentario acima: </w:t>
        <w:br/>
        <w:br/>
        <w:br/>
        <w:t>Resumindo: De acordo com Rashi, as "grandes luminárias" eram originalmente de tamanho e força iguais. Outros comentaristas dizem que o significado da palavra גדולים é que eles permaneceram tão grandes quanto foram criados. Rashi também afirma que a lua foi reduzida, pois ela alegou que é impossível que duas rainhas governem lado a lado com poderes iguais, pois isso levaria a ciúmes e atrito entre elas. Deus concordou e sugeriu que a lua diminuísse a si mesma para que a harmonia continuasse. Alguns comentaristas afirmam que a lua se reduziu no início de cada órbita mensal.</w:t>
        <w:br/>
        <w:br/>
        <w:t>Usando isso para falar do evangelho, podemos ver que Deus sempre quer o melhor para nós. Como diz em Filipenses 2:13: "Porque Deus é quem opera em vós tanto o querer como o realizar, de acordo com a boa vontade dele". Deus sempre nos dá oportunidades para nos reconciliarmos com Ele e vivermos em harmonia. Como diz em Romanos 5:8: "Mas Deus prova o seu amor para conosco, em que, estando ainda nós pecadores, Cristo morreu por nós". Deus nos ama e quer que vivamos em paz e harmonia com Ele.</w:t>
        <w:br/>
        <w:t>_________________________________</w:t>
      </w:r>
      <w:r>
        <w:rPr>
          <w:b w:val="0"/>
          <w:i w:val="0"/>
          <w:color w:val="7B3D00"/>
        </w:rPr>
        <w:br/>
        <w:t>__________________________________</w:t>
        <w:br/>
        <w:t xml:space="preserve">Analise através de IA quanto a este Comentario acima: </w:t>
        <w:br/>
        <w:br/>
        <w:br/>
        <w:t>Resumindo: De acordo com Rashi, as "grandes luminárias" eram originalmente de tamanho e força iguais. Outros comentaristas dizem que o significado da palavra גדולים é que eles permaneceram tão grandes quanto foram criados. Rashi também afirma que a lua foi reduzida, pois ela alegou que é impossível que duas rainhas governem lado a lado com poderes iguais, pois isso levaria a ciúmes e atrito entre elas. Deus concordou e sugeriu que a lua diminuísse a si mesma para que a harmonia continuasse. Alguns comentaristas afirmam que a lua se reduziu no início de cada órbita mensal.</w:t>
        <w:br/>
        <w:br/>
        <w:t>Usando isso para falar do evangelho, podemos ver que Deus sempre quer o melhor para nós. Como diz em Filipenses 2:13: "Porque Deus é quem opera em vós tanto o querer como o realizar, de acordo com a boa vontade dele". Deus sempre nos dá oportunidades para nos reconciliarmos com Ele e vivermos em harmonia. Como diz em Romanos 5:8: "Mas Deus prova o seu amor para conosco, em que, estando ainda nós pecadores, Cristo morreu por nós". Deus nos ama e quer que vivamos em paz e harmonia com Ele.</w:t>
        <w:br/>
        <w:t>_________________________________</w:t>
      </w:r>
      <w:r>
        <w:t>המאורות הגדולים, “the large luminaries;” according to Rashi this means that they were originally of equal size and strength. Other commentators say that the meaning of the word גדולים is that they remained as large as they had been created. Rashi also states that the moon was downsized as it had claimed that it is impossible for two queens to rule side by side with equal powers as this would lead to jealousy and friction between them. G-d agreed and suggested that the moon downsize itself in order for harmony to continue. Some commentators claim that the moon downsized itself at the beginning of each monthly orbit.</w:t>
      </w:r>
    </w:p>
    <w:p>
      <w:pPr>
        <w:ind w:left="432"/>
      </w:pPr>
      <w:r>
        <w:t>Commentary: Ibn Ezra on Genesis 1:16:2</w:t>
        <w:br/>
      </w:r>
      <w:r>
        <w:rPr>
          <w:b w:val="0"/>
          <w:i w:val="0"/>
          <w:color w:val="6B5E9B"/>
        </w:rPr>
        <w:t>AND GOD MADE. The sun and the moon are called the great lights in contradistinction to the stars.114</w:t>
      </w:r>
      <w:r>
        <w:rPr>
          <w:b w:val="0"/>
          <w:i/>
          <w:color w:val="6B5E9B"/>
        </w:rPr>
      </w:r>
      <w:r>
        <w:rPr>
          <w:b w:val="0"/>
          <w:i/>
          <w:color w:val="6B5E9B"/>
        </w:rPr>
        <w:t>The term “two great lights” implies that both lights were of equal size, hence I.E.’s comment. Cf. Rashi’s comment on this verse.</w:t>
      </w:r>
      <w:r>
        <w:rPr>
          <w:b w:val="0"/>
          <w:i w:val="0"/>
          <w:color w:val="6B5E9B"/>
        </w:rPr>
      </w:r>
      <w:r>
        <w:rPr>
          <w:b w:val="0"/>
          <w:i w:val="0"/>
          <w:color w:val="6B5E9B"/>
        </w:rPr>
        <w:t xml:space="preserve"> Similarly the first three sons of Jesse are called the elders, in contrast to their younger brothers.115</w:t>
      </w:r>
      <w:r>
        <w:rPr>
          <w:b w:val="0"/>
          <w:i/>
          <w:color w:val="6B5E9B"/>
        </w:rPr>
      </w:r>
      <w:r>
        <w:rPr>
          <w:b w:val="0"/>
          <w:i/>
          <w:color w:val="6B5E9B"/>
        </w:rPr>
        <w:t>Obviously only one of them was the eldest.</w:t>
      </w:r>
      <w:r>
        <w:rPr>
          <w:b w:val="0"/>
          <w:i w:val="0"/>
          <w:color w:val="6B5E9B"/>
        </w:rPr>
      </w:r>
      <w:r>
        <w:rPr>
          <w:b w:val="0"/>
          <w:i w:val="0"/>
          <w:color w:val="6B5E9B"/>
        </w:rPr>
        <w:t xml:space="preserve"> In reality, Eliab, the first born, was the oldest of them all. As to the Midrash, which states </w:t>
      </w:r>
      <w:r>
        <w:rPr>
          <w:b w:val="0"/>
          <w:i/>
          <w:color w:val="6B5E9B"/>
        </w:rPr>
      </w:r>
      <w:r>
        <w:rPr>
          <w:b w:val="0"/>
          <w:i/>
          <w:color w:val="6B5E9B"/>
        </w:rPr>
        <w:t>One was not greater than the other</w:t>
      </w:r>
      <w:r>
        <w:rPr>
          <w:b w:val="0"/>
          <w:i w:val="0"/>
          <w:color w:val="6B5E9B"/>
        </w:rPr>
      </w:r>
      <w:r>
        <w:rPr>
          <w:b w:val="0"/>
          <w:i w:val="0"/>
          <w:color w:val="6B5E9B"/>
        </w:rPr>
        <w:t>,116</w:t>
      </w:r>
      <w:r>
        <w:rPr>
          <w:b w:val="0"/>
          <w:i/>
          <w:color w:val="6B5E9B"/>
        </w:rPr>
      </w:r>
      <w:r>
        <w:rPr>
          <w:b w:val="0"/>
          <w:i/>
          <w:color w:val="6B5E9B"/>
        </w:rPr>
        <w:t xml:space="preserve">That is, both the sun and the moon were the same size at creation. Cf. </w:t>
      </w:r>
      <w:r>
        <w:rPr>
          <w:b w:val="0"/>
          <w:i/>
          <w:color w:val="6B5E9B"/>
        </w:rPr>
      </w:r>
      <w:r>
        <w:rPr>
          <w:b w:val="0"/>
          <w:i/>
          <w:color w:val="6B5E9B"/>
        </w:rPr>
        <w:t>Pirke de-Rabbi Eliezer</w:t>
      </w:r>
      <w:r>
        <w:rPr>
          <w:b w:val="0"/>
          <w:i w:val="0"/>
          <w:color w:val="6B5E9B"/>
        </w:rPr>
      </w:r>
      <w:r>
        <w:rPr>
          <w:b w:val="0"/>
          <w:i w:val="0"/>
          <w:color w:val="6B5E9B"/>
        </w:rPr>
        <w:t>, Chap. VI.</w:t>
      </w:r>
      <w:r>
        <w:rPr>
          <w:b w:val="0"/>
          <w:i w:val="0"/>
          <w:color w:val="6B5E9B"/>
        </w:rPr>
      </w:r>
      <w:r>
        <w:rPr>
          <w:b w:val="0"/>
          <w:i w:val="0"/>
          <w:color w:val="6B5E9B"/>
        </w:rPr>
        <w:t xml:space="preserve"> there is a secret meaning to it.117</w:t>
      </w:r>
      <w:r>
        <w:rPr>
          <w:b w:val="0"/>
          <w:i/>
          <w:color w:val="6B5E9B"/>
        </w:rPr>
      </w:r>
      <w:r>
        <w:rPr>
          <w:b w:val="0"/>
          <w:i/>
          <w:color w:val="6B5E9B"/>
        </w:rPr>
        <w:t>The Midrashic statement is not to be taken literally.</w:t>
      </w:r>
      <w:r>
        <w:rPr>
          <w:b w:val="0"/>
          <w:i w:val="0"/>
          <w:color w:val="6B5E9B"/>
        </w:rPr>
      </w:r>
      <w:r>
        <w:rPr>
          <w:b w:val="0"/>
          <w:i w:val="0"/>
          <w:color w:val="6B5E9B"/>
        </w:rPr>
      </w:r>
      <w:r>
        <w:br/>
        <w:t>__________________________________</w:t>
        <w:br/>
        <w:t xml:space="preserve">Analise através de IA quanto a este Comentario acima: </w:t>
        <w:br/>
        <w:br/>
        <w:br/>
        <w:t>Resumindo, o texto fala sobre como o sol e a lua são chamados de grandes luzes em contraste com as estrelas, e como os três primeiros filhos de Jesse são chamados de anciãos em contraste com seus irmãos mais jovens. Na realidade, Eliab, o primeiro nascido, era o mais velho de todos.</w:t>
        <w:br/>
        <w:br/>
        <w:t>Este texto pode ser usado para falar do evangelho, pois nos lembra que Deus nos criou como seres iguais, sem importar nossa posição social ou nossa idade. Isso é reforçado por versículos como Gálatas 3:28, que diz: "Não há judeu nem grego; não há servo nem livre; não há homem nem mulher; pois todos vós sois um em Cristo Jesus". Romanos 10:12 também nos lembra que "não há diferença entre judeu e grego, pois o mesmo Senhor é Senhor de todos, e está rico para com todos os que o invocam".</w:t>
        <w:br/>
        <w:t>_________________________________</w:t>
      </w:r>
      <w:r>
        <w:rPr>
          <w:b w:val="0"/>
          <w:i w:val="0"/>
          <w:color w:val="7B3D00"/>
        </w:rPr>
        <w:br/>
        <w:t>__________________________________</w:t>
        <w:br/>
        <w:t xml:space="preserve">Analise através de IA quanto a este Comentario acima: </w:t>
        <w:br/>
        <w:br/>
        <w:br/>
        <w:t>Resumindo, o texto fala sobre como o sol e a lua são chamados de grandes luzes em contraste com as estrelas, e como os três primeiros filhos de Jesse são chamados de anciãos em contraste com seus irmãos mais jovens. Na realidade, Eliab, o primeiro nascido, era o mais velho de todos.</w:t>
        <w:br/>
        <w:br/>
        <w:t>Este texto pode ser usado para falar do evangelho, pois nos lembra que Deus nos criou como seres iguais, sem importar nossa posição social ou nossa idade. Isso é reforçado por versículos como Gálatas 3:28, que diz: "Não há judeu nem grego; não há servo nem livre; não há homem nem mulher; pois todos vós sois um em Cristo Jesus". Romanos 10:12 também nos lembra que "não há diferença entre judeu e grego, pois o mesmo Senhor é Senhor de todos, e está rico para com todos os que o invocam".</w:t>
        <w:br/>
        <w:t>_________________________________</w:t>
      </w:r>
      <w:r>
        <w:t>AND GOD MADE. The sun and the moon are called the great lights in contradistinction to the stars.&lt;sup class="footnote-marker"&gt;114&lt;/sup&gt;&lt;i class="footnote"&gt;The term “two great lights” implies that both lights were of equal size, hence I.E.’s comment. Cf. Rashi’s comment on this verse.&lt;/i&gt; Similarly the first three sons of Jesse are called the elders, in contrast to their younger brothers.&lt;sup class="footnote-marker"&gt;115&lt;/sup&gt;&lt;i class="footnote"&gt;Obviously only one of them was the eldest.&lt;/i&gt; In reality, Eliab, the first born, was the oldest of them all. As to the Midrash, which states &lt;i&gt;One was not greater than the other&lt;/i&gt;,&lt;sup class="footnote-marker"&gt;116&lt;/sup&gt;&lt;i class="footnote"&gt;That is, both the sun and the moon were the same size at creation. Cf. &lt;i&gt;Pirke de-Rabbi Eliezer&lt;/i&gt;, Chap. VI.&lt;/i&gt; there is a secret meaning to it.&lt;sup class="footnote-marker"&gt;117&lt;/sup&gt;&lt;i class="footnote"&gt;The Midrashic statement is not to be taken literally.&lt;/i&gt;</w:t>
      </w:r>
    </w:p>
    <w:p>
      <w:pPr>
        <w:ind w:left="432"/>
      </w:pPr>
      <w:r>
        <w:t>Commentary: Siftei Chakhamim, Genesis 1:16:1</w:t>
        <w:br/>
      </w:r>
      <w:r>
        <w:rPr>
          <w:b w:val="0"/>
          <w:i w:val="0"/>
          <w:color w:val="1E6A39"/>
        </w:rPr>
      </w:r>
      <w:r>
        <w:rPr>
          <w:b/>
          <w:i w:val="0"/>
          <w:color w:val="1E6A39"/>
        </w:rPr>
      </w:r>
      <w:r>
        <w:rPr>
          <w:b/>
          <w:i w:val="0"/>
          <w:color w:val="1E6A39"/>
        </w:rPr>
        <w:t xml:space="preserve">They were created equal. </w:t>
      </w:r>
      <w:r>
        <w:rPr>
          <w:b w:val="0"/>
          <w:i w:val="0"/>
          <w:color w:val="1E6A39"/>
        </w:rPr>
      </w:r>
      <w:r>
        <w:rPr>
          <w:b w:val="0"/>
          <w:i w:val="0"/>
          <w:color w:val="1E6A39"/>
        </w:rPr>
        <w:t xml:space="preserve">Rashi is answering the question: At first it is written, “The </w:t>
      </w:r>
      <w:r>
        <w:rPr>
          <w:b w:val="0"/>
          <w:i/>
          <w:color w:val="1E6A39"/>
        </w:rPr>
      </w:r>
      <w:r>
        <w:rPr>
          <w:b w:val="0"/>
          <w:i/>
          <w:color w:val="1E6A39"/>
        </w:rPr>
        <w:t>two great</w:t>
      </w:r>
      <w:r>
        <w:rPr>
          <w:b w:val="0"/>
          <w:i w:val="0"/>
          <w:color w:val="1E6A39"/>
        </w:rPr>
      </w:r>
      <w:r>
        <w:rPr>
          <w:b w:val="0"/>
          <w:i w:val="0"/>
          <w:color w:val="1E6A39"/>
        </w:rPr>
        <w:t xml:space="preserve"> lights.” Why does it then say, “The </w:t>
      </w:r>
      <w:r>
        <w:rPr>
          <w:b w:val="0"/>
          <w:i/>
          <w:color w:val="1E6A39"/>
        </w:rPr>
      </w:r>
      <w:r>
        <w:rPr>
          <w:b w:val="0"/>
          <w:i/>
          <w:color w:val="1E6A39"/>
        </w:rPr>
        <w:t>large</w:t>
      </w:r>
      <w:r>
        <w:rPr>
          <w:b w:val="0"/>
          <w:i w:val="0"/>
          <w:color w:val="1E6A39"/>
        </w:rPr>
      </w:r>
      <w:r>
        <w:rPr>
          <w:b w:val="0"/>
          <w:i w:val="0"/>
          <w:color w:val="1E6A39"/>
        </w:rPr>
        <w:t xml:space="preserve"> light... and the </w:t>
      </w:r>
      <w:r>
        <w:rPr>
          <w:b w:val="0"/>
          <w:i/>
          <w:color w:val="1E6A39"/>
        </w:rPr>
      </w:r>
      <w:r>
        <w:rPr>
          <w:b w:val="0"/>
          <w:i/>
          <w:color w:val="1E6A39"/>
        </w:rPr>
        <w:t>small</w:t>
      </w:r>
      <w:r>
        <w:rPr>
          <w:b w:val="0"/>
          <w:i w:val="0"/>
          <w:color w:val="1E6A39"/>
        </w:rPr>
      </w:r>
      <w:r>
        <w:rPr>
          <w:b w:val="0"/>
          <w:i w:val="0"/>
          <w:color w:val="1E6A39"/>
        </w:rPr>
        <w:t xml:space="preserve"> light”? </w:t>
      </w:r>
      <w:r>
        <w:br/>
        <w:t>__________________________________</w:t>
        <w:br/>
        <w:t xml:space="preserve">Analise através de IA quanto a este Comentario acima: </w:t>
        <w:br/>
        <w:br/>
        <w:br/>
        <w:t>Significa que ambos foram criados iguais. Rashi está respondendo à pergunta: Primeiro, é escrito "As &lt;i&gt;duas grandes&lt;/i&gt; luzes". Por que então diz "A &lt;i&gt;grande&lt;/i&gt; luz... e a &lt;i&gt;pequena&lt;/i&gt; luz"?</w:t>
        <w:br/>
        <w:br/>
        <w:t>Podemos usar isso para falar do evangelho, pois a Bíblia nos ensina que todos somos iguais perante Deus. Romanos 3:23 diz: "Porque todos pecaram e destituídos estão da glória de Deus". Todos somos iguais em nossa condição de pecadores, mas Deus nos ama e nos oferece a chance de nos reconciliarmos com Ele através de Jesus Cristo (João 3:16).</w:t>
        <w:br/>
        <w:t>_________________________________</w:t>
      </w:r>
      <w:r>
        <w:rPr>
          <w:b w:val="0"/>
          <w:i w:val="0"/>
          <w:color w:val="7B3D00"/>
        </w:rPr>
        <w:br/>
        <w:t>__________________________________</w:t>
        <w:br/>
        <w:t xml:space="preserve">Analise através de IA quanto a este Comentario acima: </w:t>
        <w:br/>
        <w:br/>
        <w:br/>
        <w:t xml:space="preserve">Significa que ambos foram criados iguais. Rashi está respondendo à pergunta: Primeiro, é escrito "As </w:t>
      </w:r>
      <w:r>
        <w:rPr>
          <w:b w:val="0"/>
          <w:i/>
          <w:color w:val="7B3D00"/>
        </w:rPr>
      </w:r>
      <w:r>
        <w:rPr>
          <w:b w:val="0"/>
          <w:i/>
          <w:color w:val="7B3D00"/>
        </w:rPr>
        <w:t>duas grandes</w:t>
      </w:r>
      <w:r>
        <w:rPr>
          <w:b w:val="0"/>
          <w:i w:val="0"/>
          <w:color w:val="7B3D00"/>
        </w:rPr>
      </w:r>
      <w:r>
        <w:rPr>
          <w:b w:val="0"/>
          <w:i w:val="0"/>
          <w:color w:val="7B3D00"/>
        </w:rPr>
        <w:t xml:space="preserve"> luzes". Por que então diz "A </w:t>
      </w:r>
      <w:r>
        <w:rPr>
          <w:b w:val="0"/>
          <w:i/>
          <w:color w:val="7B3D00"/>
        </w:rPr>
      </w:r>
      <w:r>
        <w:rPr>
          <w:b w:val="0"/>
          <w:i/>
          <w:color w:val="7B3D00"/>
        </w:rPr>
        <w:t>grande</w:t>
      </w:r>
      <w:r>
        <w:rPr>
          <w:b w:val="0"/>
          <w:i w:val="0"/>
          <w:color w:val="7B3D00"/>
        </w:rPr>
      </w:r>
      <w:r>
        <w:rPr>
          <w:b w:val="0"/>
          <w:i w:val="0"/>
          <w:color w:val="7B3D00"/>
        </w:rPr>
        <w:t xml:space="preserve"> luz... e a </w:t>
      </w:r>
      <w:r>
        <w:rPr>
          <w:b w:val="0"/>
          <w:i/>
          <w:color w:val="7B3D00"/>
        </w:rPr>
      </w:r>
      <w:r>
        <w:rPr>
          <w:b w:val="0"/>
          <w:i/>
          <w:color w:val="7B3D00"/>
        </w:rPr>
        <w:t>pequena</w:t>
      </w:r>
      <w:r>
        <w:rPr>
          <w:b w:val="0"/>
          <w:i w:val="0"/>
          <w:color w:val="7B3D00"/>
        </w:rPr>
      </w:r>
      <w:r>
        <w:rPr>
          <w:b w:val="0"/>
          <w:i w:val="0"/>
          <w:color w:val="7B3D00"/>
        </w:rPr>
        <w:t xml:space="preserve"> luz"?</w:t>
        <w:br/>
        <w:br/>
        <w:t>Podemos usar isso para falar do evangelho, pois a Bíblia nos ensina que todos somos iguais perante Deus. Romanos 3:23 diz: "Porque todos pecaram e destituídos estão da glória de Deus". Todos somos iguais em nossa condição de pecadores, mas Deus nos ama e nos oferece a chance de nos reconciliarmos com Ele através de Jesus Cristo (João 3:16).</w:t>
        <w:br/>
        <w:t>_________________________________</w:t>
      </w:r>
    </w:p>
    <w:p>
      <w:pPr>
        <w:ind w:left="432"/>
      </w:pPr>
      <w:r>
        <w:t>Commentary: Siftei Chakhamim, Genesis 1:16:2</w:t>
        <w:br/>
      </w:r>
      <w:r>
        <w:rPr>
          <w:b w:val="0"/>
          <w:i w:val="0"/>
          <w:color w:val="6B5E9B"/>
        </w:rPr>
      </w:r>
      <w:r>
        <w:rPr>
          <w:b/>
          <w:i w:val="0"/>
          <w:color w:val="6B5E9B"/>
        </w:rPr>
      </w:r>
      <w:r>
        <w:rPr>
          <w:b/>
          <w:i w:val="0"/>
          <w:color w:val="6B5E9B"/>
        </w:rPr>
        <w:t xml:space="preserve">They were created equal. </w:t>
      </w:r>
      <w:r>
        <w:rPr>
          <w:b w:val="0"/>
          <w:i w:val="0"/>
          <w:color w:val="6B5E9B"/>
        </w:rPr>
      </w:r>
      <w:r>
        <w:rPr>
          <w:b w:val="0"/>
          <w:i w:val="0"/>
          <w:color w:val="6B5E9B"/>
        </w:rPr>
        <w:t xml:space="preserve">Rashi is answering the question: At first it is written, “The </w:t>
      </w:r>
      <w:r>
        <w:rPr>
          <w:b w:val="0"/>
          <w:i/>
          <w:color w:val="6B5E9B"/>
        </w:rPr>
      </w:r>
      <w:r>
        <w:rPr>
          <w:b w:val="0"/>
          <w:i/>
          <w:color w:val="6B5E9B"/>
        </w:rPr>
        <w:t>two great</w:t>
      </w:r>
      <w:r>
        <w:rPr>
          <w:b w:val="0"/>
          <w:i w:val="0"/>
          <w:color w:val="6B5E9B"/>
        </w:rPr>
      </w:r>
      <w:r>
        <w:rPr>
          <w:b w:val="0"/>
          <w:i w:val="0"/>
          <w:color w:val="6B5E9B"/>
        </w:rPr>
        <w:t xml:space="preserve"> lights.” Why does it then say, “The </w:t>
      </w:r>
      <w:r>
        <w:rPr>
          <w:b w:val="0"/>
          <w:i/>
          <w:color w:val="6B5E9B"/>
        </w:rPr>
      </w:r>
      <w:r>
        <w:rPr>
          <w:b w:val="0"/>
          <w:i/>
          <w:color w:val="6B5E9B"/>
        </w:rPr>
        <w:t>large</w:t>
      </w:r>
      <w:r>
        <w:rPr>
          <w:b w:val="0"/>
          <w:i w:val="0"/>
          <w:color w:val="6B5E9B"/>
        </w:rPr>
      </w:r>
      <w:r>
        <w:rPr>
          <w:b w:val="0"/>
          <w:i w:val="0"/>
          <w:color w:val="6B5E9B"/>
        </w:rPr>
        <w:t xml:space="preserve"> light... and the </w:t>
      </w:r>
      <w:r>
        <w:rPr>
          <w:b w:val="0"/>
          <w:i/>
          <w:color w:val="6B5E9B"/>
        </w:rPr>
      </w:r>
      <w:r>
        <w:rPr>
          <w:b w:val="0"/>
          <w:i/>
          <w:color w:val="6B5E9B"/>
        </w:rPr>
        <w:t>small</w:t>
      </w:r>
      <w:r>
        <w:rPr>
          <w:b w:val="0"/>
          <w:i w:val="0"/>
          <w:color w:val="6B5E9B"/>
        </w:rPr>
      </w:r>
      <w:r>
        <w:rPr>
          <w:b w:val="0"/>
          <w:i w:val="0"/>
          <w:color w:val="6B5E9B"/>
        </w:rPr>
        <w:t xml:space="preserve"> light”? </w:t>
      </w:r>
      <w:r>
        <w:br/>
        <w:t>__________________________________</w:t>
        <w:br/>
        <w:t xml:space="preserve">Analise através de IA quanto a este Comentario acima: </w:t>
        <w:br/>
        <w:br/>
        <w:br/>
        <w:t>Significa que ambos foram criados iguais. Rashi está respondendo à pergunta: Primeiro, é escrito "As &lt;i&gt;duas grandes&lt;/i&gt; luzes". Por que então diz "A &lt;i&gt;grande&lt;/i&gt; luz... e a &lt;i&gt;pequena&lt;/i&gt; luz"?</w:t>
        <w:br/>
        <w:br/>
        <w:t>Podemos usar isso para falar do evangelho, pois Deus criou todos nós iguais, independentemente de nossa posição social, etnia ou gênero. Como diz em Gálatas 3:28: "Não há judeu nem grego; não há servo nem livre; não há homem nem mulher; porque todos vós sois um em Cristo Jesus".</w:t>
        <w:br/>
        <w:t>_________________________________</w:t>
      </w:r>
      <w:r>
        <w:rPr>
          <w:b w:val="0"/>
          <w:i w:val="0"/>
          <w:color w:val="7B3D00"/>
        </w:rPr>
        <w:br/>
        <w:t>__________________________________</w:t>
        <w:br/>
        <w:t xml:space="preserve">Analise através de IA quanto a este Comentario acima: </w:t>
        <w:br/>
        <w:br/>
        <w:br/>
        <w:t xml:space="preserve">Significa que ambos foram criados iguais. Rashi está respondendo à pergunta: Primeiro, é escrito "As </w:t>
      </w:r>
      <w:r>
        <w:rPr>
          <w:b w:val="0"/>
          <w:i/>
          <w:color w:val="7B3D00"/>
        </w:rPr>
      </w:r>
      <w:r>
        <w:rPr>
          <w:b w:val="0"/>
          <w:i/>
          <w:color w:val="7B3D00"/>
        </w:rPr>
        <w:t>duas grandes</w:t>
      </w:r>
      <w:r>
        <w:rPr>
          <w:b w:val="0"/>
          <w:i w:val="0"/>
          <w:color w:val="7B3D00"/>
        </w:rPr>
      </w:r>
      <w:r>
        <w:rPr>
          <w:b w:val="0"/>
          <w:i w:val="0"/>
          <w:color w:val="7B3D00"/>
        </w:rPr>
        <w:t xml:space="preserve"> luzes". Por que então diz "A </w:t>
      </w:r>
      <w:r>
        <w:rPr>
          <w:b w:val="0"/>
          <w:i/>
          <w:color w:val="7B3D00"/>
        </w:rPr>
      </w:r>
      <w:r>
        <w:rPr>
          <w:b w:val="0"/>
          <w:i/>
          <w:color w:val="7B3D00"/>
        </w:rPr>
        <w:t>grande</w:t>
      </w:r>
      <w:r>
        <w:rPr>
          <w:b w:val="0"/>
          <w:i w:val="0"/>
          <w:color w:val="7B3D00"/>
        </w:rPr>
      </w:r>
      <w:r>
        <w:rPr>
          <w:b w:val="0"/>
          <w:i w:val="0"/>
          <w:color w:val="7B3D00"/>
        </w:rPr>
        <w:t xml:space="preserve"> luz... e a </w:t>
      </w:r>
      <w:r>
        <w:rPr>
          <w:b w:val="0"/>
          <w:i/>
          <w:color w:val="7B3D00"/>
        </w:rPr>
      </w:r>
      <w:r>
        <w:rPr>
          <w:b w:val="0"/>
          <w:i/>
          <w:color w:val="7B3D00"/>
        </w:rPr>
        <w:t>pequena</w:t>
      </w:r>
      <w:r>
        <w:rPr>
          <w:b w:val="0"/>
          <w:i w:val="0"/>
          <w:color w:val="7B3D00"/>
        </w:rPr>
      </w:r>
      <w:r>
        <w:rPr>
          <w:b w:val="0"/>
          <w:i w:val="0"/>
          <w:color w:val="7B3D00"/>
        </w:rPr>
        <w:t xml:space="preserve"> luz"?</w:t>
        <w:br/>
        <w:br/>
        <w:t>Podemos usar isso para falar do evangelho, pois Deus criou todos nós iguais, independentemente de nossa posição social, etnia ou gênero. Como diz em Gálatas 3:28: "Não há judeu nem grego; não há servo nem livre; não há homem nem mulher; porque todos vós sois um em Cristo Jesus".</w:t>
        <w:br/>
        <w:t>_________________________________</w:t>
      </w:r>
      <w:r>
        <w:t xml:space="preserve">&lt;b&gt;They were created equal. &lt;/b&gt;Rashi is answering the question: At first it is written, “The &lt;i&gt;two great&lt;/i&gt; lights.” Why does it then say, “The &lt;i&gt;large&lt;/i&gt; light... and the &lt;i&gt;small&lt;/i&gt; light”? </w:t>
      </w:r>
    </w:p>
    <w:p>
      <w:pPr>
        <w:ind w:left="432"/>
      </w:pPr>
      <w:r>
        <w:t>Midrash: Pirkei DeRabbi Eliezer 6:2</w:t>
        <w:br/>
      </w:r>
      <w:r>
        <w:rPr>
          <w:b w:val="0"/>
          <w:i w:val="0"/>
          <w:color w:val="6B5E9B"/>
        </w:rPr>
      </w:r>
      <w:r>
        <w:rPr>
          <w:b/>
          <w:i w:val="0"/>
          <w:color w:val="6B5E9B"/>
        </w:rPr>
      </w:r>
      <w:r>
        <w:rPr>
          <w:b/>
          <w:i w:val="0"/>
          <w:color w:val="6B5E9B"/>
        </w:rPr>
      </w:r>
      <w:r>
        <w:rPr>
          <w:b/>
          <w:i w:val="0"/>
          <w:color w:val="6B5E9B"/>
        </w:rPr>
      </w:r>
      <w:r>
        <w:rPr>
          <w:b/>
          <w:i w:val="0"/>
          <w:color w:val="6B5E9B"/>
        </w:rPr>
        <w:t>THE PLANETS; THE COURSE OF THE SUN</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O</w:t>
      </w:r>
      <w:r>
        <w:rPr>
          <w:b w:val="0"/>
          <w:i w:val="0"/>
          <w:color w:val="6B5E9B"/>
        </w:rPr>
      </w:r>
      <w:r>
        <w:rPr>
          <w:b w:val="0"/>
          <w:i w:val="0"/>
          <w:color w:val="6B5E9B"/>
        </w:rPr>
        <w:t>N</w:t>
      </w:r>
      <w:r>
        <w:rPr>
          <w:b w:val="0"/>
          <w:i w:val="0"/>
          <w:color w:val="6B5E9B"/>
        </w:rPr>
      </w:r>
      <w:r>
        <w:rPr>
          <w:b w:val="0"/>
          <w:i w:val="0"/>
          <w:color w:val="6B5E9B"/>
        </w:rPr>
        <w:t xml:space="preserve"> the fourth day He connected together the two luminaries, of which one was not greater (in size) than the other. They were equal as regards their height, || qualities, and illuminating powers, as it is said, "And God made </w:t>
      </w:r>
      <w:r>
        <w:rPr>
          <w:b w:val="0"/>
          <w:i/>
          <w:color w:val="6B5E9B"/>
        </w:rPr>
      </w:r>
      <w:r>
        <w:rPr>
          <w:b w:val="0"/>
          <w:i/>
          <w:color w:val="6B5E9B"/>
        </w:rPr>
        <w:t>the two great</w:t>
      </w:r>
      <w:r>
        <w:rPr>
          <w:b w:val="0"/>
          <w:i w:val="0"/>
          <w:color w:val="6B5E9B"/>
        </w:rPr>
      </w:r>
      <w:r>
        <w:rPr>
          <w:b w:val="0"/>
          <w:i w:val="0"/>
          <w:color w:val="6B5E9B"/>
        </w:rPr>
        <w:t xml:space="preserve"> lights" (Gen. 1:16). Rivalry ensued between them, one said to the other, I am bigger than thou art. The other rejoined, I am bigger than thou art.</w:t>
      </w:r>
      <w:r>
        <w:br/>
        <w:t>__________________________________</w:t>
        <w:br/>
        <w:t xml:space="preserve">Analise através de IA quanto a este Comentario acima: </w:t>
        <w:br/>
        <w:t xml:space="preserve"> The Lord then said, "Let them both go and circle the world, and the one that circles it in the shorter time shall be the greater." The sun said, I will do it in one day, and the moon said, I will do it in one month. The Lord then said, "The sun shall be the greater."</w:t>
        <w:br/>
        <w:br/>
        <w:t>Resumindo, Deus criou dois grandes astros, mas eles começaram a competir entre si. Então, Deus disse que quem circulasse o mundo em um menor período de tempo seria o maior. O sol disse que faria isso em um dia, e a lua disse que faria em um mês. Então, Deus disse que o sol seria o maior.</w:t>
        <w:br/>
        <w:br/>
        <w:t>Usando isso para falar do evangelho, podemos ver que Deus é o único que decide quem é maior. Assim como Ele decidiu que o sol era maior, Deus também decidiu que Jesus é o maior. Como diz em Filipenses 2:9-11: "Por isso, Deus o exaltou à mais alta posição e lhe deu o nome que está acima de todo outro nome, para que ao nome de Jesus todo joelho se dobre nos céus, na terra e debaixo da terra, e toda língua confesse que Jesus Cristo é o Senhor, para a glória de Deus Pai".</w:t>
        <w:br/>
        <w:t>_________________________________</w:t>
      </w:r>
      <w:r>
        <w:rPr>
          <w:b w:val="0"/>
          <w:i w:val="0"/>
          <w:color w:val="7B3D00"/>
        </w:rPr>
        <w:br/>
        <w:t>__________________________________</w:t>
        <w:br/>
        <w:t xml:space="preserve">Analise através de IA quanto a este Comentario acima: </w:t>
        <w:br/>
        <w:t xml:space="preserve"> The Lord then said, "Let them both go and circle the world, and the one that circles it in the shorter time shall be the greater." The sun said, I will do it in one day, and the moon said, I will do it in one month. The Lord then said, "The sun shall be the greater."</w:t>
        <w:br/>
        <w:br/>
        <w:t>Resumindo, Deus criou dois grandes astros, mas eles começaram a competir entre si. Então, Deus disse que quem circulasse o mundo em um menor período de tempo seria o maior. O sol disse que faria isso em um dia, e a lua disse que faria em um mês. Então, Deus disse que o sol seria o maior.</w:t>
        <w:br/>
        <w:br/>
        <w:t>Usando isso para falar do evangelho, podemos ver que Deus é o único que decide quem é maior. Assim como Ele decidiu que o sol era maior, Deus também decidiu que Jesus é o maior. Como diz em Filipenses 2:9-11: "Por isso, Deus o exaltou à mais alta posição e lhe deu o nome que está acima de todo outro nome, para que ao nome de Jesus todo joelho se dobre nos céus, na terra e debaixo da terra, e toda língua confesse que Jesus Cristo é o Senhor, para a glória de Deus Pai".</w:t>
        <w:br/>
        <w:t>_________________________________</w:t>
      </w:r>
      <w:r>
        <w:t>&lt;b&gt;&lt;small&gt;THE PLANETS; THE COURSE OF THE SUN&lt;/small&gt; &lt;/b&gt;&lt;br&gt;O&lt;small&gt;N&lt;/small&gt; the fourth day He connected together the two luminaries, of which one was not greater (in size) than the other. They were equal as regards their height, || qualities, and illuminating powers, as it is said, "And God made &lt;i&gt;the two great&lt;/i&gt; lights" (&lt;a class ="refLink" href="/Genesis.1.16" data-ref="Genesis 1:16"&gt;Gen. 1:16&lt;/a&gt;). Rivalry ensued between them, one said to the other, I am bigger than thou art. The other rejoined, I am bigger than thou art.</w:t>
      </w:r>
    </w:p>
    <w:p>
      <w:pPr>
        <w:ind w:left="432"/>
      </w:pPr>
      <w:r>
        <w:t>Midrash: Midrash Tanchuma Buber, Vayera 37:2</w:t>
        <w:br/>
      </w:r>
      <w:r>
        <w:rPr>
          <w:b w:val="0"/>
          <w:i w:val="0"/>
          <w:color w:val="6B5E9B"/>
        </w:rPr>
        <w:t xml:space="preserve">(Gen. 21:6:) </w:t>
      </w:r>
      <w:r>
        <w:rPr>
          <w:b w:val="0"/>
          <w:i w:val="0"/>
          <w:color w:val="6B5E9B"/>
        </w:rPr>
      </w:r>
      <w:r>
        <w:rPr>
          <w:b w:val="0"/>
          <w:i w:val="0"/>
          <w:color w:val="6B5E9B"/>
        </w:rPr>
        <w:t>SARAH SAID: GOD MADE LAUGHTER FOR ME; &amp;lt; EVERYONE WHO HEARS WILL LAUGH FOR ME &amp;gt;</w:t>
      </w:r>
      <w:r>
        <w:rPr>
          <w:b w:val="0"/>
          <w:i w:val="0"/>
          <w:color w:val="6B5E9B"/>
        </w:rPr>
      </w:r>
      <w:r>
        <w:rPr>
          <w:b w:val="0"/>
          <w:i w:val="0"/>
          <w:color w:val="6B5E9B"/>
        </w:rPr>
        <w:t>. The verse teaches how in the hour that Isaac was born, the sick were healed, the deaf regained their hearing, and the blind began to see.135</w:t>
      </w:r>
      <w:r>
        <w:rPr>
          <w:b w:val="0"/>
          <w:i/>
          <w:color w:val="6B5E9B"/>
        </w:rPr>
      </w:r>
      <w:r>
        <w:rPr>
          <w:b w:val="0"/>
          <w:i/>
          <w:color w:val="6B5E9B"/>
        </w:rPr>
        <w:t xml:space="preserve">Gen. R. 53:8; </w:t>
      </w:r>
      <w:r>
        <w:rPr>
          <w:b w:val="0"/>
          <w:i/>
          <w:color w:val="6B5E9B"/>
        </w:rPr>
      </w:r>
      <w:r>
        <w:rPr>
          <w:b w:val="0"/>
          <w:i/>
          <w:color w:val="6B5E9B"/>
        </w:rPr>
        <w:t>PRK</w:t>
      </w:r>
      <w:r>
        <w:rPr>
          <w:b w:val="0"/>
          <w:i w:val="0"/>
          <w:color w:val="6B5E9B"/>
        </w:rPr>
      </w:r>
      <w:r>
        <w:rPr>
          <w:b w:val="0"/>
          <w:i w:val="0"/>
          <w:color w:val="6B5E9B"/>
        </w:rPr>
        <w:t xml:space="preserve"> 22:1; cf. </w:t>
      </w:r>
      <w:r>
        <w:rPr>
          <w:b w:val="0"/>
          <w:i/>
          <w:color w:val="6B5E9B"/>
        </w:rPr>
      </w:r>
      <w:r>
        <w:rPr>
          <w:b w:val="0"/>
          <w:i/>
          <w:color w:val="6B5E9B"/>
        </w:rPr>
        <w:t>PR</w:t>
      </w:r>
      <w:r>
        <w:rPr>
          <w:b w:val="0"/>
          <w:i w:val="0"/>
          <w:color w:val="6B5E9B"/>
        </w:rPr>
      </w:r>
      <w:r>
        <w:rPr>
          <w:b w:val="0"/>
          <w:i w:val="0"/>
          <w:color w:val="6B5E9B"/>
        </w:rPr>
        <w:t xml:space="preserve"> 42:4.</w:t>
      </w:r>
      <w:r>
        <w:rPr>
          <w:b w:val="0"/>
          <w:i w:val="0"/>
          <w:color w:val="6B5E9B"/>
        </w:rPr>
      </w:r>
      <w:r>
        <w:rPr>
          <w:b w:val="0"/>
          <w:i w:val="0"/>
          <w:color w:val="6B5E9B"/>
        </w:rPr>
        <w:t xml:space="preserve"> It therefore says: </w:t>
      </w:r>
      <w:r>
        <w:rPr>
          <w:b w:val="0"/>
          <w:i w:val="0"/>
          <w:color w:val="6B5E9B"/>
        </w:rPr>
      </w:r>
      <w:r>
        <w:rPr>
          <w:b w:val="0"/>
          <w:i w:val="0"/>
          <w:color w:val="6B5E9B"/>
        </w:rPr>
        <w:t>GOD MADE LAUGHTER FOR ME</w:t>
      </w:r>
      <w:r>
        <w:rPr>
          <w:b w:val="0"/>
          <w:i w:val="0"/>
          <w:color w:val="6B5E9B"/>
        </w:rPr>
      </w:r>
      <w:r>
        <w:rPr>
          <w:b w:val="0"/>
          <w:i w:val="0"/>
          <w:color w:val="6B5E9B"/>
        </w:rPr>
        <w:t xml:space="preserve">. R. Berekhyah the Priest said: What is the meaning of </w:t>
      </w:r>
      <w:r>
        <w:rPr>
          <w:b w:val="0"/>
          <w:i w:val="0"/>
          <w:color w:val="6B5E9B"/>
        </w:rPr>
      </w:r>
      <w:r>
        <w:rPr>
          <w:b w:val="0"/>
          <w:i w:val="0"/>
          <w:color w:val="6B5E9B"/>
        </w:rPr>
        <w:t>EVERYONE WHO HEARS WILL LAUGH FOR ME</w:t>
      </w:r>
      <w:r>
        <w:rPr>
          <w:b w:val="0"/>
          <w:i w:val="0"/>
          <w:color w:val="6B5E9B"/>
        </w:rPr>
      </w:r>
      <w:r>
        <w:rPr>
          <w:b w:val="0"/>
          <w:i w:val="0"/>
          <w:color w:val="6B5E9B"/>
        </w:rPr>
        <w:t xml:space="preserve">? Surely not that everyone heard! But what is the meaning of </w:t>
      </w:r>
      <w:r>
        <w:rPr>
          <w:b w:val="0"/>
          <w:i w:val="0"/>
          <w:color w:val="6B5E9B"/>
        </w:rPr>
      </w:r>
      <w:r>
        <w:rPr>
          <w:b w:val="0"/>
          <w:i w:val="0"/>
          <w:color w:val="6B5E9B"/>
        </w:rPr>
        <w:t>EVERYONE WHO HEARS</w:t>
      </w:r>
      <w:r>
        <w:rPr>
          <w:b w:val="0"/>
          <w:i w:val="0"/>
          <w:color w:val="6B5E9B"/>
        </w:rPr>
      </w:r>
      <w:r>
        <w:rPr>
          <w:b w:val="0"/>
          <w:i w:val="0"/>
          <w:color w:val="6B5E9B"/>
        </w:rPr>
        <w:t xml:space="preserve">? That the Holy One increased the light of the sun and the moon. Thus it is stated (in Gen. 1:16): </w:t>
      </w:r>
      <w:r>
        <w:rPr>
          <w:b w:val="0"/>
          <w:i w:val="0"/>
          <w:color w:val="6B5E9B"/>
        </w:rPr>
      </w:r>
      <w:r>
        <w:rPr>
          <w:b w:val="0"/>
          <w:i w:val="0"/>
          <w:color w:val="6B5E9B"/>
        </w:rPr>
        <w:t>AND GOD MADE THE TWO LIGHTS THE GREATER ONES</w:t>
      </w:r>
      <w:r>
        <w:rPr>
          <w:b w:val="0"/>
          <w:i w:val="0"/>
          <w:color w:val="6B5E9B"/>
        </w:rPr>
      </w:r>
      <w:r>
        <w:rPr>
          <w:b w:val="0"/>
          <w:i w:val="0"/>
          <w:color w:val="6B5E9B"/>
        </w:rPr>
        <w:t xml:space="preserve">. Therefore: </w:t>
      </w:r>
      <w:r>
        <w:rPr>
          <w:b w:val="0"/>
          <w:i w:val="0"/>
          <w:color w:val="6B5E9B"/>
        </w:rPr>
      </w:r>
      <w:r>
        <w:rPr>
          <w:b w:val="0"/>
          <w:i w:val="0"/>
          <w:color w:val="6B5E9B"/>
        </w:rPr>
        <w:t>EVERYONE WHO HEARS WILL LAUGH FOR ME</w:t>
      </w:r>
      <w:r>
        <w:rPr>
          <w:b w:val="0"/>
          <w:i w:val="0"/>
          <w:color w:val="6B5E9B"/>
        </w:rPr>
      </w:r>
      <w:r>
        <w:rPr>
          <w:b w:val="0"/>
          <w:i w:val="0"/>
          <w:color w:val="6B5E9B"/>
        </w:rPr>
        <w:t>.136</w:t>
      </w:r>
      <w:r>
        <w:rPr>
          <w:b w:val="0"/>
          <w:i/>
          <w:color w:val="6B5E9B"/>
        </w:rPr>
      </w:r>
      <w:r>
        <w:rPr>
          <w:b w:val="0"/>
          <w:i/>
          <w:color w:val="6B5E9B"/>
        </w:rPr>
        <w:t xml:space="preserve">See Gen. R. 53:8 and </w:t>
      </w:r>
      <w:r>
        <w:rPr>
          <w:b w:val="0"/>
          <w:i/>
          <w:color w:val="6B5E9B"/>
        </w:rPr>
      </w:r>
      <w:r>
        <w:rPr>
          <w:b w:val="0"/>
          <w:i/>
          <w:color w:val="6B5E9B"/>
        </w:rPr>
        <w:t>PRK</w:t>
      </w:r>
      <w:r>
        <w:rPr>
          <w:b w:val="0"/>
          <w:i w:val="0"/>
          <w:color w:val="6B5E9B"/>
        </w:rPr>
      </w:r>
      <w:r>
        <w:rPr>
          <w:b w:val="0"/>
          <w:i w:val="0"/>
          <w:color w:val="6B5E9B"/>
        </w:rPr>
        <w:t xml:space="preserve"> 22:1, according to which, just as in Gen. 1:16 the word </w:t>
      </w:r>
      <w:r>
        <w:rPr>
          <w:b w:val="0"/>
          <w:i w:val="0"/>
          <w:color w:val="6B5E9B"/>
        </w:rPr>
      </w:r>
      <w:r>
        <w:rPr>
          <w:b w:val="0"/>
          <w:i w:val="0"/>
          <w:color w:val="6B5E9B"/>
        </w:rPr>
        <w:t>MADE</w:t>
      </w:r>
      <w:r>
        <w:rPr>
          <w:b w:val="0"/>
          <w:i w:val="0"/>
          <w:color w:val="6B5E9B"/>
        </w:rPr>
      </w:r>
      <w:r>
        <w:rPr>
          <w:b w:val="0"/>
          <w:i w:val="0"/>
          <w:color w:val="6B5E9B"/>
        </w:rPr>
        <w:t xml:space="preserve"> speaks of God giving light to the world, so in Gen. 21:6 </w:t>
      </w:r>
      <w:r>
        <w:rPr>
          <w:b w:val="0"/>
          <w:i w:val="0"/>
          <w:color w:val="6B5E9B"/>
        </w:rPr>
      </w:r>
      <w:r>
        <w:rPr>
          <w:b w:val="0"/>
          <w:i w:val="0"/>
          <w:color w:val="6B5E9B"/>
        </w:rPr>
        <w:t>MADE</w:t>
      </w:r>
      <w:r>
        <w:rPr>
          <w:b w:val="0"/>
          <w:i w:val="0"/>
          <w:color w:val="6B5E9B"/>
        </w:rPr>
      </w:r>
      <w:r>
        <w:rPr>
          <w:b w:val="0"/>
          <w:i w:val="0"/>
          <w:color w:val="6B5E9B"/>
        </w:rPr>
        <w:t xml:space="preserve"> implies the addition of more light for the world.</w:t>
      </w:r>
      <w:r>
        <w:rPr>
          <w:b w:val="0"/>
          <w:i w:val="0"/>
          <w:color w:val="6B5E9B"/>
        </w:rPr>
      </w:r>
      <w:r>
        <w:rPr>
          <w:b w:val="0"/>
          <w:i w:val="0"/>
          <w:color w:val="6B5E9B"/>
        </w:rPr>
      </w:r>
      <w:r>
        <w:br/>
        <w:t>__________________________________</w:t>
        <w:br/>
        <w:t xml:space="preserve">Analise através de IA quanto a este Comentario acima: </w:t>
        <w:br/>
        <w:br/>
        <w:br/>
        <w:t>Este texto explica que quando o Isaac nasceu, os doentes foram curados, os surdos recuperaram a audição e os cegos começaram a ver. Isso significa que Deus fez alegria para Sarah. R. Berekhyah disse que o que significa "todos que ouvem rirão por mim" é que Deus aumentou a luz do sol e da lua.</w:t>
        <w:br/>
        <w:br/>
        <w:t>O evangelho é sobre a luz de Deus que nos traz alegria e cura. O versículo bíblico &lt;a class ="refLink" href="/Genesis.21.6" data-ref="Genesis 21:6"&gt;Gen. 21:6&lt;/a&gt; nos lembra que Deus nos dá alegria e cura. Outros versículos que mostram a luz de Deus e a alegria que ela traz são &lt;a class ="refLink" href="/Isaiah.9.2" data-ref="Isaiah 9:2"&gt;Isaías 9:2&lt;/a&gt;, &lt;a class ="refLink" href="/John.8.12" data-ref="John 8:12"&gt;João 8:12&lt;/a&gt; e &lt;a class ="refLink" href="/John.1.4" data-ref="John 1:4"&gt;João 1:4&lt;/a&gt;. O evangelho nos ensina que Deus nos dá luz, alegria e cura, e que devemos compartilhar essa luz com os outros.</w:t>
        <w:br/>
        <w:t>_________________________________</w:t>
      </w:r>
      <w:r>
        <w:rPr>
          <w:b w:val="0"/>
          <w:i w:val="0"/>
          <w:color w:val="7B3D00"/>
        </w:rPr>
        <w:br/>
        <w:t>__________________________________</w:t>
        <w:br/>
        <w:t xml:space="preserve">Analise através de IA quanto a este Comentario acima: </w:t>
        <w:br/>
        <w:br/>
        <w:br/>
        <w:t>Este texto explica que quando o Isaac nasceu, os doentes foram curados, os surdos recuperaram a audição e os cegos começaram a ver. Isso significa que Deus fez alegria para Sarah. R. Berekhyah disse que o que significa "todos que ouvem rirão por mim" é que Deus aumentou a luz do sol e da lua.</w:t>
        <w:br/>
        <w:br/>
        <w:t>O evangelho é sobre a luz de Deus que nos traz alegria e cura. O versículo bíblico Gen. 21:6 nos lembra que Deus nos dá alegria e cura. Outros versículos que mostram a luz de Deus e a alegria que ela traz são Isaías 9:2, João 8:12 e João 1:4. O evangelho nos ensina que Deus nos dá luz, alegria e cura, e que devemos compartilhar essa luz com os outros.</w:t>
        <w:br/>
        <w:t>_________________________________</w:t>
      </w:r>
      <w:r>
        <w:t>(&lt;a class ="refLink" href="/Genesis.21.6" data-ref="Genesis 21:6"&gt;Gen. 21:6&lt;/a&gt;:) &lt;small&gt;SARAH SAID: GOD MADE LAUGHTER FOR ME; &amp;lt; EVERYONE WHO HEARS WILL LAUGH FOR ME &amp;gt;&lt;/small&gt;. The verse teaches how in the hour that Isaac was born, the sick were healed, the deaf regained their hearing, and the blind began to see.&lt;sup class="footnote-marker"&gt;135&lt;/sup&gt;&lt;i class="footnote"&gt;Gen. R. 53:8; &lt;i&gt;PRK&lt;/i&gt; 22:1; cf. &lt;i&gt;PR&lt;/i&gt; 42:4.&lt;/i&gt; It therefore says: &lt;small&gt;GOD MADE LAUGHTER FOR ME&lt;/small&gt;. R. Berekhyah the Priest said: What is the meaning of &lt;small&gt;EVERYONE WHO HEARS WILL LAUGH FOR ME&lt;/small&gt;? Surely not that everyone heard! But what is the meaning of &lt;small&gt;EVERYONE WHO HEARS&lt;/small&gt;? That the Holy One increased the light of the sun and the moon. Thus it is stated (in &lt;a class ="refLink" href="/Genesis.1.16" data-ref="Genesis 1:16"&gt;Gen. 1:16&lt;/a&gt;): &lt;small&gt;AND GOD MADE THE TWO LIGHTS THE GREATER ONES&lt;/small&gt;. Therefore: &lt;small&gt;EVERYONE WHO HEARS WILL LAUGH FOR ME&lt;/small&gt;.&lt;sup class="footnote-marker"&gt;136&lt;/sup&gt;&lt;i class="footnote"&gt;See &lt;a class ="refLink" href="/Bereishit_Rabbah.53.8" data-ref="Bereishit Rabbah 53:8"&gt;Gen. R. 53:8&lt;/a&gt; and &lt;i&gt;PRK&lt;/i&gt; 22:1, according to which, just as in &lt;a class ="refLink" href="/Genesis.1.16" data-ref="Genesis 1:16"&gt;Gen. 1:16&lt;/a&gt; the word &lt;small&gt;MADE&lt;/small&gt; speaks of God giving light to the world, so in &lt;a class ="refLink" href="/Genesis.21.6" data-ref="Genesis 21:6"&gt;Gen. 21:6&lt;/a&gt; &lt;small&gt;MADE&lt;/small&gt; implies the addition of more light for the world.&lt;/i&gt;</w:t>
      </w:r>
    </w:p>
    <w:p>
      <w:pPr>
        <w:ind w:left="432"/>
      </w:pPr>
      <w:r>
        <w:t>Midrash: Vayikra Rabbah 31:1</w:t>
        <w:br/>
      </w:r>
      <w:r>
        <w:rPr>
          <w:b w:val="0"/>
          <w:i w:val="0"/>
          <w:color w:val="1E6A39"/>
        </w:rPr>
        <w:t>"Command the Children of Israel and they shall take olive oil to you, etc." (Leviticus 24:2). This is [the understating of] "Your charity O God is until the heavens." Rabbi Ami asked Rabbi Shmuel bar Nachman: He said to him, "Because I have heard about you that you are a master of aggadah (homiletics), what is [the understanding of] 'Your charity O God is until the heavens' (Psalms 71:19)?" He said to him, "Just as the lower beings require charity one from the other, so [too] do the upper beings require charity from one another." This is [the understanding of] that which is written (Ezekiel 71:18), "He spoke to the man clothed in linen, etc." And all of [this] opening is [found] in the beginning of Parshat Emor el Hakohanim. "Who has done great things" (Psalms 71:19) - these are [referring to] the two great luminaries, as it is stated (Genesis 1:16), "the two great luminaries." "O God, who is like You" (Psalms 71:19) - Who is like You among the upper beings and who is like You among the lower beings? Who is like You, that You suppress Your attribute of (strict) justice. You give light to the upper beings and to the lower beings; You give light to all who come to the world. And [yet] You desire the light of Israel. This is [the understanding of] that which is written (Leviticus 24:2), "Command the Children of Israel."</w:t>
      </w:r>
      <w:r>
        <w:br/>
        <w:t>__________________________________</w:t>
        <w:br/>
        <w:t xml:space="preserve">Analise através de IA quanto a este Comentario acima: </w:t>
        <w:br/>
        <w:br/>
        <w:br/>
        <w:t>Resumindo, este texto explica o versículo do Salmo 71:19 que diz "A tua bondade, ó Deus, é até os céus". O texto explica que Deus é bondoso tanto para seres humanos quanto para seres espirituais, e que Ele deseja a luz de Israel. Isso é exemplificado no versículo de Levítico 24:2 que diz "Manda aos filhos de Israel que tragam óleo de azeitona para ti".</w:t>
        <w:br/>
        <w:br/>
        <w:t>Podemos usar isso para falar do evangelho, pois assim como Deus é bondoso para todos, Ele também nos oferece a salvação através de Jesus Cristo. Como diz em Romanos 10:13: "Porque todo aquele que invocar o nome do Senhor será salvo". E em João 3:16: "Porque Deus amou o mundo de tal maneira que deu o seu Filho unigênito, para que todo aquele que nele crê não pereça, mas tenha a vida eterna".</w:t>
        <w:br/>
        <w:t>_________________________________</w:t>
      </w:r>
      <w:r>
        <w:rPr>
          <w:b w:val="0"/>
          <w:i w:val="0"/>
          <w:color w:val="7B3D00"/>
        </w:rPr>
        <w:br/>
        <w:t>__________________________________</w:t>
        <w:br/>
        <w:t xml:space="preserve">Analise através de IA quanto a este Comentario acima: </w:t>
        <w:br/>
        <w:br/>
        <w:br/>
        <w:t>Resumindo, este texto explica o versículo do Salmo 71:19 que diz "A tua bondade, ó Deus, é até os céus". O texto explica que Deus é bondoso tanto para seres humanos quanto para seres espirituais, e que Ele deseja a luz de Israel. Isso é exemplificado no versículo de Levítico 24:2 que diz "Manda aos filhos de Israel que tragam óleo de azeitona para ti".</w:t>
        <w:br/>
        <w:br/>
        <w:t>Podemos usar isso para falar do evangelho, pois assim como Deus é bondoso para todos, Ele também nos oferece a salvação através de Jesus Cristo. Como diz em Romanos 10:13: "Porque todo aquele que invocar o nome do Senhor será salvo". E em João 3:16: "Porque Deus amou o mundo de tal maneira que deu o seu Filho unigênito, para que todo aquele que nele crê não pereça, mas tenha a vida eterna".</w:t>
        <w:br/>
        <w:t>_________________________________</w:t>
      </w:r>
    </w:p>
    <w:p>
      <w:pPr>
        <w:ind w:left="432"/>
      </w:pPr>
      <w:r>
        <w:t>Midrash: Midrash Tanchuma Buber, Bo 9:1</w:t>
        <w:br/>
      </w:r>
      <w:r>
        <w:rPr>
          <w:b w:val="0"/>
          <w:i w:val="0"/>
          <w:color w:val="1E6A39"/>
        </w:rPr>
        <w:t xml:space="preserve">(Exod. 12:2:) </w:t>
      </w:r>
      <w:r>
        <w:rPr>
          <w:b w:val="0"/>
          <w:i w:val="0"/>
          <w:color w:val="1E6A39"/>
        </w:rPr>
      </w:r>
      <w:r>
        <w:rPr>
          <w:b w:val="0"/>
          <w:i w:val="0"/>
          <w:color w:val="1E6A39"/>
        </w:rPr>
        <w:t>THIS MONTH</w:t>
      </w:r>
      <w:r>
        <w:rPr>
          <w:b w:val="0"/>
          <w:i w:val="0"/>
          <w:color w:val="1E6A39"/>
        </w:rPr>
      </w:r>
      <w:r>
        <w:rPr>
          <w:b w:val="0"/>
          <w:i w:val="0"/>
          <w:color w:val="1E6A39"/>
        </w:rPr>
        <w:t xml:space="preserve"> (i.e. </w:t>
      </w:r>
      <w:r>
        <w:rPr>
          <w:b w:val="0"/>
          <w:i w:val="0"/>
          <w:color w:val="1E6A39"/>
        </w:rPr>
      </w:r>
      <w:r>
        <w:rPr>
          <w:b w:val="0"/>
          <w:i w:val="0"/>
          <w:color w:val="1E6A39"/>
        </w:rPr>
        <w:t>THIS MOON</w:t>
      </w:r>
      <w:r>
        <w:rPr>
          <w:b w:val="0"/>
          <w:i w:val="0"/>
          <w:color w:val="1E6A39"/>
        </w:rPr>
      </w:r>
      <w:r>
        <w:rPr>
          <w:b w:val="0"/>
          <w:i w:val="0"/>
          <w:color w:val="1E6A39"/>
        </w:rPr>
        <w:t xml:space="preserve">) </w:t>
      </w:r>
      <w:r>
        <w:rPr>
          <w:b w:val="0"/>
          <w:i w:val="0"/>
          <w:color w:val="1E6A39"/>
        </w:rPr>
      </w:r>
      <w:r>
        <w:rPr>
          <w:b w:val="0"/>
          <w:i w:val="0"/>
          <w:color w:val="1E6A39"/>
        </w:rPr>
        <w:t>SHALL BE FOR YOU</w:t>
      </w:r>
      <w:r>
        <w:rPr>
          <w:b w:val="0"/>
          <w:i w:val="0"/>
          <w:color w:val="1E6A39"/>
        </w:rPr>
      </w:r>
      <w:r>
        <w:rPr>
          <w:b w:val="0"/>
          <w:i w:val="0"/>
          <w:color w:val="1E6A39"/>
        </w:rPr>
        <w:t>. You reckon by months (i.e. by moons), but the nations of the world reckon by days. R. Abbin the Levite said: It is a universal custom for the great (</w:t>
      </w:r>
      <w:r>
        <w:rPr>
          <w:b w:val="0"/>
          <w:i/>
          <w:color w:val="1E6A39"/>
        </w:rPr>
      </w:r>
      <w:r>
        <w:rPr>
          <w:b w:val="0"/>
          <w:i/>
          <w:color w:val="1E6A39"/>
        </w:rPr>
        <w:t>gadol</w:t>
      </w:r>
      <w:r>
        <w:rPr>
          <w:b w:val="0"/>
          <w:i w:val="0"/>
          <w:color w:val="1E6A39"/>
        </w:rPr>
      </w:r>
      <w:r>
        <w:rPr>
          <w:b w:val="0"/>
          <w:i w:val="0"/>
          <w:color w:val="1E6A39"/>
        </w:rPr>
        <w:t>) to reckon by the great and for the small, by the small. Esau, who is older (</w:t>
      </w:r>
      <w:r>
        <w:rPr>
          <w:b w:val="0"/>
          <w:i/>
          <w:color w:val="1E6A39"/>
        </w:rPr>
      </w:r>
      <w:r>
        <w:rPr>
          <w:b w:val="0"/>
          <w:i/>
          <w:color w:val="1E6A39"/>
        </w:rPr>
        <w:t>gadol</w:t>
      </w:r>
      <w:r>
        <w:rPr>
          <w:b w:val="0"/>
          <w:i w:val="0"/>
          <w:color w:val="1E6A39"/>
        </w:rPr>
      </w:r>
      <w:r>
        <w:rPr>
          <w:b w:val="0"/>
          <w:i w:val="0"/>
          <w:color w:val="1E6A39"/>
        </w:rPr>
        <w:t xml:space="preserve">), as stated (in Gen. 27:15): </w:t>
      </w:r>
      <w:r>
        <w:rPr>
          <w:b w:val="0"/>
          <w:i w:val="0"/>
          <w:color w:val="1E6A39"/>
        </w:rPr>
      </w:r>
      <w:r>
        <w:rPr>
          <w:b w:val="0"/>
          <w:i w:val="0"/>
          <w:color w:val="1E6A39"/>
        </w:rPr>
        <w:t>HER OLDER SON &amp;lt;ESAU&amp;gt;</w:t>
      </w:r>
      <w:r>
        <w:rPr>
          <w:b w:val="0"/>
          <w:i w:val="0"/>
          <w:color w:val="1E6A39"/>
        </w:rPr>
      </w:r>
      <w:r>
        <w:rPr>
          <w:b w:val="0"/>
          <w:i w:val="0"/>
          <w:color w:val="1E6A39"/>
        </w:rPr>
        <w:t xml:space="preserve">, reckons by the sun, which is the greater &amp;lt;light&amp;gt;, as stated (in Gen. 1:16): </w:t>
      </w:r>
      <w:r>
        <w:rPr>
          <w:b w:val="0"/>
          <w:i w:val="0"/>
          <w:color w:val="1E6A39"/>
        </w:rPr>
      </w:r>
      <w:r>
        <w:rPr>
          <w:b w:val="0"/>
          <w:i w:val="0"/>
          <w:color w:val="1E6A39"/>
        </w:rPr>
        <w:t>THE GREATER</w:t>
      </w:r>
      <w:r>
        <w:rPr>
          <w:b w:val="0"/>
          <w:i w:val="0"/>
          <w:color w:val="1E6A39"/>
        </w:rPr>
      </w:r>
      <w:r>
        <w:rPr>
          <w:b w:val="0"/>
          <w:i w:val="0"/>
          <w:color w:val="1E6A39"/>
        </w:rPr>
        <w:t xml:space="preserve"> (</w:t>
      </w:r>
      <w:r>
        <w:rPr>
          <w:b w:val="0"/>
          <w:i/>
          <w:color w:val="1E6A39"/>
        </w:rPr>
      </w:r>
      <w:r>
        <w:rPr>
          <w:b w:val="0"/>
          <w:i/>
          <w:color w:val="1E6A39"/>
        </w:rPr>
        <w:t>gadol</w:t>
      </w:r>
      <w:r>
        <w:rPr>
          <w:b w:val="0"/>
          <w:i w:val="0"/>
          <w:color w:val="1E6A39"/>
        </w:rPr>
      </w:r>
      <w:r>
        <w:rPr>
          <w:b w:val="0"/>
          <w:i w:val="0"/>
          <w:color w:val="1E6A39"/>
        </w:rPr>
        <w:t xml:space="preserve">) </w:t>
      </w:r>
      <w:r>
        <w:rPr>
          <w:b w:val="0"/>
          <w:i w:val="0"/>
          <w:color w:val="1E6A39"/>
        </w:rPr>
      </w:r>
      <w:r>
        <w:rPr>
          <w:b w:val="0"/>
          <w:i w:val="0"/>
          <w:color w:val="1E6A39"/>
        </w:rPr>
        <w:t>LIGHT &amp;lt;TO RULE THE DAY</w:t>
      </w:r>
      <w:r>
        <w:rPr>
          <w:b w:val="0"/>
          <w:i w:val="0"/>
          <w:color w:val="1E6A39"/>
        </w:rPr>
      </w:r>
      <w:r>
        <w:rPr>
          <w:b w:val="0"/>
          <w:i w:val="0"/>
          <w:color w:val="1E6A39"/>
        </w:rPr>
        <w:t>&amp;gt;. Jacob, who is called younger (</w:t>
      </w:r>
      <w:r>
        <w:rPr>
          <w:b w:val="0"/>
          <w:i/>
          <w:color w:val="1E6A39"/>
        </w:rPr>
      </w:r>
      <w:r>
        <w:rPr>
          <w:b w:val="0"/>
          <w:i/>
          <w:color w:val="1E6A39"/>
        </w:rPr>
        <w:t>qatan</w:t>
      </w:r>
      <w:r>
        <w:rPr>
          <w:b w:val="0"/>
          <w:i w:val="0"/>
          <w:color w:val="1E6A39"/>
        </w:rPr>
      </w:r>
      <w:r>
        <w:rPr>
          <w:b w:val="0"/>
          <w:i w:val="0"/>
          <w:color w:val="1E6A39"/>
        </w:rPr>
        <w:t xml:space="preserve">), as stated (in Gen. 27:15): </w:t>
      </w:r>
      <w:r>
        <w:rPr>
          <w:b w:val="0"/>
          <w:i w:val="0"/>
          <w:color w:val="1E6A39"/>
        </w:rPr>
      </w:r>
      <w:r>
        <w:rPr>
          <w:b w:val="0"/>
          <w:i w:val="0"/>
          <w:color w:val="1E6A39"/>
        </w:rPr>
        <w:t>HER YOUNGER SON &amp;lt;JACOB</w:t>
      </w:r>
      <w:r>
        <w:rPr>
          <w:b w:val="0"/>
          <w:i w:val="0"/>
          <w:color w:val="1E6A39"/>
        </w:rPr>
      </w:r>
      <w:r>
        <w:rPr>
          <w:b w:val="0"/>
          <w:i w:val="0"/>
          <w:color w:val="1E6A39"/>
        </w:rPr>
        <w:t>&amp;gt; reckons by the lesser (</w:t>
      </w:r>
      <w:r>
        <w:rPr>
          <w:b w:val="0"/>
          <w:i/>
          <w:color w:val="1E6A39"/>
        </w:rPr>
      </w:r>
      <w:r>
        <w:rPr>
          <w:b w:val="0"/>
          <w:i/>
          <w:color w:val="1E6A39"/>
        </w:rPr>
        <w:t>qatan</w:t>
      </w:r>
      <w:r>
        <w:rPr>
          <w:b w:val="0"/>
          <w:i w:val="0"/>
          <w:color w:val="1E6A39"/>
        </w:rPr>
      </w:r>
      <w:r>
        <w:rPr>
          <w:b w:val="0"/>
          <w:i w:val="0"/>
          <w:color w:val="1E6A39"/>
        </w:rPr>
        <w:t xml:space="preserve">), &amp;lt;i.e.,&amp;gt; by the moon, as stated (in Gen. 1:16): </w:t>
      </w:r>
      <w:r>
        <w:rPr>
          <w:b w:val="0"/>
          <w:i w:val="0"/>
          <w:color w:val="1E6A39"/>
        </w:rPr>
      </w:r>
      <w:r>
        <w:rPr>
          <w:b w:val="0"/>
          <w:i w:val="0"/>
          <w:color w:val="1E6A39"/>
        </w:rPr>
        <w:t>AND THE LESSER LIGHT &amp;lt;TO RULE THE NIGHT</w:t>
      </w:r>
      <w:r>
        <w:rPr>
          <w:b w:val="0"/>
          <w:i w:val="0"/>
          <w:color w:val="1E6A39"/>
        </w:rPr>
      </w:r>
      <w:r>
        <w:rPr>
          <w:b w:val="0"/>
          <w:i w:val="0"/>
          <w:color w:val="1E6A39"/>
        </w:rPr>
        <w:t xml:space="preserve"> &amp;gt;. Ergo (in Exod. 12:2): </w:t>
      </w:r>
      <w:r>
        <w:rPr>
          <w:b w:val="0"/>
          <w:i w:val="0"/>
          <w:color w:val="1E6A39"/>
        </w:rPr>
      </w:r>
      <w:r>
        <w:rPr>
          <w:b w:val="0"/>
          <w:i w:val="0"/>
          <w:color w:val="1E6A39"/>
        </w:rPr>
        <w:t>THIS MONTH</w:t>
      </w:r>
      <w:r>
        <w:rPr>
          <w:b w:val="0"/>
          <w:i w:val="0"/>
          <w:color w:val="1E6A39"/>
        </w:rPr>
      </w:r>
      <w:r>
        <w:rPr>
          <w:b w:val="0"/>
          <w:i w:val="0"/>
          <w:color w:val="1E6A39"/>
        </w:rPr>
        <w:t xml:space="preserve"> [</w:t>
      </w:r>
      <w:r>
        <w:rPr>
          <w:b w:val="0"/>
          <w:i w:val="0"/>
          <w:color w:val="1E6A39"/>
        </w:rPr>
      </w:r>
      <w:r>
        <w:rPr>
          <w:b w:val="0"/>
          <w:i w:val="0"/>
          <w:color w:val="1E6A39"/>
        </w:rPr>
        <w:t>SHALL BE FOR YOU</w:t>
      </w:r>
      <w:r>
        <w:rPr>
          <w:b w:val="0"/>
          <w:i w:val="0"/>
          <w:color w:val="1E6A39"/>
        </w:rPr>
      </w:r>
      <w:r>
        <w:rPr>
          <w:b w:val="0"/>
          <w:i w:val="0"/>
          <w:color w:val="1E6A39"/>
        </w:rPr>
        <w:t>].</w:t>
      </w:r>
      <w:r>
        <w:br/>
        <w:t>__________________________________</w:t>
        <w:br/>
        <w:t xml:space="preserve">Analise através de IA quanto a este Comentario acima: </w:t>
        <w:br/>
        <w:br/>
        <w:br/>
        <w:t>Este texto explica que os meses são contados por luas, enquanto as nações do mundo contam por dias. Esaú, que é o mais velho, conta pelo sol, que é a luz maior, enquanto Jacó, que é o mais novo, conta pela lua, que é a luz menor. Portanto, este mês será para você.</w:t>
        <w:br/>
        <w:br/>
        <w:t>O evangelho pode ser visto como uma luz maior que nos guia, como o sol guia Esaú. Assim como Esaú foi guiado pela luz maior, nós também somos guiados pela luz maior do evangelho. Como diz em João 8:12: "Eu sou a luz do mundo; quem me segue não andará em trevas, mas terá a luz da vida". Assim como Jacó foi guiado pela luz menor, o evangelho nos guia para o caminho da salvação. Como diz em Romanos 10:17: "A fé vem pela ouvir, e ouvir pela palavra de Cristo".</w:t>
        <w:br/>
        <w:t>_________________________________</w:t>
      </w:r>
      <w:r>
        <w:rPr>
          <w:b w:val="0"/>
          <w:i w:val="0"/>
          <w:color w:val="7B3D00"/>
        </w:rPr>
        <w:br/>
        <w:t>__________________________________</w:t>
        <w:br/>
        <w:t xml:space="preserve">Analise através de IA quanto a este Comentario acima: </w:t>
        <w:br/>
        <w:br/>
        <w:br/>
        <w:t>Este texto explica que os meses são contados por luas, enquanto as nações do mundo contam por dias. Esaú, que é o mais velho, conta pelo sol, que é a luz maior, enquanto Jacó, que é o mais novo, conta pela lua, que é a luz menor. Portanto, este mês será para você.</w:t>
        <w:br/>
        <w:br/>
        <w:t>O evangelho pode ser visto como uma luz maior que nos guia, como o sol guia Esaú. Assim como Esaú foi guiado pela luz maior, nós também somos guiados pela luz maior do evangelho. Como diz em João 8:12: "Eu sou a luz do mundo; quem me segue não andará em trevas, mas terá a luz da vida". Assim como Jacó foi guiado pela luz menor, o evangelho nos guia para o caminho da salvação. Como diz em Romanos 10:17: "A fé vem pela ouvir, e ouvir pela palavra de Cristo".</w:t>
        <w:br/>
        <w:t>_________________________________</w:t>
      </w:r>
    </w:p>
    <w:p>
      <w:pPr>
        <w:ind w:left="432"/>
      </w:pPr>
      <w:r>
        <w:t>Midrash: Bereishit Rabbah 6:2</w:t>
        <w:br/>
      </w:r>
      <w:r>
        <w:rPr>
          <w:b w:val="0"/>
          <w:i w:val="0"/>
          <w:color w:val="6B5E9B"/>
        </w:rPr>
        <w:t>המאורות הגדולים, “the large luminaries;” according to Rashi this means that they were originally of equal size and strength. Other commentators say that the meaning of the word גדולים is that they remained as large as they had been created. Rashi also states that the moon was downsized as it had claimed that it is impossible for two queens to rule side by side with equal powers as this would lead to jealousy and friction between them. G-d agreed and suggested that the moon downsize itself in order for harmony to continue. Some commentators claim that the moon downsized itself at the beginning of each monthly orbit.</w:t>
      </w:r>
      <w:r>
        <w:br/>
        <w:t>__________________________________</w:t>
        <w:br/>
        <w:t xml:space="preserve">Analise através de IA quanto a este Comentario acima: </w:t>
        <w:br/>
        <w:br/>
        <w:br/>
        <w:t>Resumindo, de acordo com Rashi, os dois astros, Sol e Lua, foram criados com o mesmo tamanho e força. A Lua diminuiu seu tamanho para que não houvesse rivalidade entre os dois.</w:t>
        <w:br/>
        <w:br/>
        <w:t>Podemos usar isso para falar do evangelho, pois assim como a Lua diminuiu seu tamanho para que houvesse harmonia, Jesus veio ao mundo para nos trazer a paz, como diz em João 14:27: "Deixo-vos a paz, a minha paz vos dou; não vo-la dou como a dá o mundo". Além disso, em Filipenses 2:5-8, lemos que Jesus, sendo Deus, se humilhou ao vir ao mundo para nos salvar, assim como a Lua diminuiu seu tamanho para que houvesse harmonia.</w:t>
        <w:br/>
        <w:t>_________________________________</w:t>
      </w:r>
      <w:r>
        <w:rPr>
          <w:b w:val="0"/>
          <w:i w:val="0"/>
          <w:color w:val="7B3D00"/>
        </w:rPr>
        <w:br/>
        <w:t>__________________________________</w:t>
        <w:br/>
        <w:t xml:space="preserve">Analise através de IA quanto a este Comentario acima: </w:t>
        <w:br/>
        <w:br/>
        <w:br/>
        <w:t>Resumindo, de acordo com Rashi, os dois astros, Sol e Lua, foram criados com o mesmo tamanho e força. A Lua diminuiu seu tamanho para que não houvesse rivalidade entre os dois.</w:t>
        <w:br/>
        <w:br/>
        <w:t>Podemos usar isso para falar do evangelho, pois assim como a Lua diminuiu seu tamanho para que houvesse harmonia, Jesus veio ao mundo para nos trazer a paz, como diz em João 14:27: "Deixo-vos a paz, a minha paz vos dou; não vo-la dou como a dá o mundo". Além disso, em Filipenses 2:5-8, lemos que Jesus, sendo Deus, se humilhou ao vir ao mundo para nos salvar, assim como a Lua diminuiu seu tamanho para que houvesse harmonia.</w:t>
        <w:br/>
        <w:t>_________________________________</w:t>
      </w:r>
      <w:r>
        <w:t>המאורות הגדולים, “the large luminaries;” according to Rashi this means that they were originally of equal size and strength. Other commentators say that the meaning of the word גדולים is that they remained as large as they had been created. Rashi also states that the moon was downsized as it had claimed that it is impossible for two queens to rule side by side with equal powers as this would lead to jealousy and friction between them. G-d agreed and suggested that the moon downsize itself in order for harmony to continue. Some commentators claim that the moon downsized itself at the beginning of each monthly orbit.</w:t>
      </w:r>
    </w:p>
    <w:p>
      <w:pPr>
        <w:ind w:left="432"/>
      </w:pPr>
      <w:r>
        <w:t>Midrash: Bereishit Rabbah 53:8</w:t>
        <w:br/>
      </w:r>
      <w:r>
        <w:rPr>
          <w:b w:val="0"/>
          <w:i w:val="0"/>
          <w:color w:val="1E6A39"/>
        </w:rPr>
        <w:t>המאורות הגדולים, “the large luminaries;” according to Rashi this means that they were originally of equal size and strength. Other commentators say that the meaning of the word גדולים is that they remained as large as they had been created. Rashi also states that the moon was downsized as it had claimed that it is impossible for two queens to rule side by side with equal powers as this would lead to jealousy and friction between them. G-d agreed and suggested that the moon downsize itself in order for harmony to continue. Some commentators claim that the moon downsized itself at the beginning of each monthly orbit.</w:t>
      </w:r>
      <w:r>
        <w:br/>
        <w:t>__________________________________</w:t>
        <w:br/>
        <w:t xml:space="preserve">Analise através de IA quanto a este Comentario acima: </w:t>
        <w:br/>
        <w:br/>
        <w:br/>
        <w:t>Resumidamente, o texto fala sobre como a lua foi reduzida em tamanho e força para que não houvesse rivalidade entre ela e o sol.</w:t>
        <w:br/>
        <w:br/>
        <w:t>O evangelho nos ensina que Deus é o nosso maior líder e que devemos seguir seus ensinamentos para que possamos viver em harmonia. Como diz em Mateus 6:33: "Busquem primeiro o reino de Deus e a sua justiça, e todas essas coisas lhes serão acrescentadas". Devemos buscar a Deus e seguir seus ensinamentos para que possamos viver em paz e harmonia.</w:t>
        <w:br/>
        <w:t>_________________________________</w:t>
      </w:r>
      <w:r>
        <w:rPr>
          <w:b w:val="0"/>
          <w:i w:val="0"/>
          <w:color w:val="7B3D00"/>
        </w:rPr>
        <w:br/>
        <w:t>__________________________________</w:t>
        <w:br/>
        <w:t xml:space="preserve">Analise através de IA quanto a este Comentario acima: </w:t>
        <w:br/>
        <w:br/>
        <w:br/>
        <w:t>Resumidamente, o texto fala sobre como a lua foi reduzida em tamanho e força para que não houvesse rivalidade entre ela e o sol.</w:t>
        <w:br/>
        <w:br/>
        <w:t>O evangelho nos ensina que Deus é o nosso maior líder e que devemos seguir seus ensinamentos para que possamos viver em harmonia. Como diz em Mateus 6:33: "Busquem primeiro o reino de Deus e a sua justiça, e todas essas coisas lhes serão acrescentadas". Devemos buscar a Deus e seguir seus ensinamentos para que possamos viver em paz e harmonia.</w:t>
        <w:br/>
        <w:t>_________________________________</w:t>
      </w:r>
    </w:p>
    <w:p>
      <w:pPr>
        <w:ind w:left="432"/>
      </w:pPr>
      <w:r>
        <w:t>Midrash: Ein Yaakov (Glick Edition), Chullin 3:11</w:t>
        <w:br/>
      </w:r>
      <w:r>
        <w:rPr>
          <w:b w:val="0"/>
          <w:i w:val="0"/>
          <w:color w:val="1E6A39"/>
        </w:rPr>
        <w:t xml:space="preserve">(Ib. b) R. Simon b. Pazi raised the following contradiction: "The passage says (Gen. 1, 16), And God made the two great lights; and further it says, the greater light and the lesser light. The moon said before the Holy One, praised be He! 'Sovereign of the Universe, is it possible for two kings to use the same crown (to occupy an equal rank)?' Whereupon the Lord replied: Go and make thyself smaller (be reduced). 'Sovereign of the Universe,' pleaded the moon before the Lord, 'Is it because I said to you a worthy thing that I should make myself smaller?' 'Go and rule the day and the night,' said the Lord to her. The moon pleaded further: 'Of what avail will my light be; for a lamp at noon what good could it do?' The Lord said to her: 'Go [and be satisfied] for Israel will count their days [of the month] and years after thee (the lunar system).' 'The days are impossible to be counted unless it is after the solstice,' complained the moon; 'for the passage says (Gen. 1, 14) And let them be for signs, and for seasons, and for days and years.' 'You can go [and be satisfied],' the Lord said to her, 'for the righteous will be called in your name: Jacob the little (Amos, 7); Samuel the little (I Sam. 17); David the little.' The Lord observed that the moon was not satisfied; He therefore said: 'Bring an atonement for Me because I caused the inferiority of the moon.' " This is meant by Resh Lakish; for Resh Lakish said: "What does the [strange] expression of the Torah in connection with the goat-offering of the new moon mean? For it says (Num. 28, 15) Unto God. The Holy One, praised be He! said: This goat-offering shall be an atonement for Me, because I caused the inferiority of the moon.' " </w:t>
      </w:r>
      <w:r>
        <w:br/>
        <w:t>__________________________________</w:t>
        <w:br/>
        <w:t xml:space="preserve">Analise através de IA quanto a este Comentario acima: </w:t>
        <w:br/>
        <w:br/>
        <w:br/>
        <w:t>Resumindo, este texto fala sobre a lua e como ela foi reduzida para que o sol se tornasse maior. O Senhor disse à lua que ela governaria o dia e a noite, e que os israelitas contariam seus dias e anos com base na lua. O Senhor também disse que os justos seriam chamados com o nome da lua, como Jacob o pequeno, Samuel o pequeno e Davi o pequeno. O Senhor também disse que o sacrifício de um cabrito na lua nova seria como uma expiação por ter causado a inferioridade da lua.</w:t>
        <w:br/>
        <w:br/>
        <w:t>A partir deste texto, podemos ver que Deus tem um propósito para tudo o que faz. A lua foi reduzida para que o sol se tornasse maior, mas Deus ainda deu à lua um propósito e um significado. Assim como Deus deu à lua um propósito, Ele também nos deu um propósito. Romanos 8:28 diz: "Sabemos que todas as coisas contribuem juntamente para o bem daqueles que amam a Deus, daqueles que são chamados segundo o seu propósito". Deus tem um propósito para cada um de nós, e Ele nos chamou para cumprir esse propósito. Efésios 2:10 diz: "Porque somos feitura dele, criados em Cristo Jesus para as boas obras, as quais Deus preparou para que andássemos nelas". Deus nos criou para que andássemos em Suas boas obras e cumpríssemos Seu propósito para nossas vidas.</w:t>
        <w:br/>
        <w:t>_________________________________</w:t>
      </w:r>
      <w:r>
        <w:rPr>
          <w:b w:val="0"/>
          <w:i w:val="0"/>
          <w:color w:val="7B3D00"/>
        </w:rPr>
        <w:br/>
        <w:t>__________________________________</w:t>
        <w:br/>
        <w:t xml:space="preserve">Analise através de IA quanto a este Comentario acima: </w:t>
        <w:br/>
        <w:br/>
        <w:br/>
        <w:t>Resumindo, este texto fala sobre a lua e como ela foi reduzida para que o sol se tornasse maior. O Senhor disse à lua que ela governaria o dia e a noite, e que os israelitas contariam seus dias e anos com base na lua. O Senhor também disse que os justos seriam chamados com o nome da lua, como Jacob o pequeno, Samuel o pequeno e Davi o pequeno. O Senhor também disse que o sacrifício de um cabrito na lua nova seria como uma expiação por ter causado a inferioridade da lua.</w:t>
        <w:br/>
        <w:br/>
        <w:t>A partir deste texto, podemos ver que Deus tem um propósito para tudo o que faz. A lua foi reduzida para que o sol se tornasse maior, mas Deus ainda deu à lua um propósito e um significado. Assim como Deus deu à lua um propósito, Ele também nos deu um propósito. Romanos 8:28 diz: "Sabemos que todas as coisas contribuem juntamente para o bem daqueles que amam a Deus, daqueles que são chamados segundo o seu propósito". Deus tem um propósito para cada um de nós, e Ele nos chamou para cumprir esse propósito. Efésios 2:10 diz: "Porque somos feitura dele, criados em Cristo Jesus para as boas obras, as quais Deus preparou para que andássemos nelas". Deus nos criou para que andássemos em Suas boas obras e cumpríssemos Seu propósito para nossas vidas.</w:t>
        <w:br/>
        <w:t>_________________________________</w:t>
      </w:r>
    </w:p>
    <w:p>
      <w:pPr>
        <w:ind w:left="432"/>
      </w:pPr>
      <w:r>
        <w:t>Midrash: Pirkei DeRabbi Eliezer 51:6</w:t>
        <w:br/>
      </w:r>
      <w:r>
        <w:rPr>
          <w:b w:val="0"/>
          <w:i w:val="0"/>
          <w:color w:val="1E6A39"/>
        </w:rPr>
        <w:t>Rabbi Zechariah said: After (the words) "the burnt offering of every month throughout the months of the year" (</w:t>
      </w:r>
      <w:r>
        <w:rPr>
          <w:b w:val="0"/>
          <w:i/>
          <w:color w:val="1E6A39"/>
        </w:rPr>
      </w:r>
      <w:r>
        <w:rPr>
          <w:b w:val="0"/>
          <w:i/>
          <w:color w:val="1E6A39"/>
        </w:rPr>
        <w:t>ibid.</w:t>
      </w:r>
      <w:r>
        <w:rPr>
          <w:b w:val="0"/>
          <w:i w:val="0"/>
          <w:color w:val="1E6A39"/>
        </w:rPr>
      </w:r>
      <w:r>
        <w:rPr>
          <w:b w:val="0"/>
          <w:i w:val="0"/>
          <w:color w:val="1E6A39"/>
        </w:rPr>
        <w:t>), what is written? "And one he-goat for a sin offering unto the Lord" (Num. 28:15). For what purpose was the sin offering? When the Holy One, blessed be He, created His world, He created two great luminaries, as it is said, "And God made the two great lights" (Gen. 1:16). The one He made larger and the other smaller, and the moon obstinately refused to do the will of its Creator so as to be made smaller; therefore Israel offered on its behalf the he-goat for a sin offering heavenwards as one of the burnt offerings of the New Moon, as it is said, "And one he-goat for a sin offering unto the Lord" (Num. 28:15). What is the meaning of "unto the Lord"? The Holy One, blessed be He, said: This he-goat shall be an atonement for Me, because I have diminished the (size of the) moon.</w:t>
      </w:r>
      <w:r>
        <w:br/>
        <w:t>__________________________________</w:t>
        <w:br/>
        <w:t xml:space="preserve">Analise através de IA quanto a este Comentario acima: </w:t>
        <w:br/>
        <w:br/>
        <w:br/>
        <w:t>Resumindo, o texto explica que a lua se recusou a cumprir a vontade de seu Criador, então Israel ofereceu um cabrito como sacrifício para servir como uma oferta de expiação. Isso mostra que Deus é misericordioso e perdoador, e que Ele está disposto a aceitar o arrependimento de Seus filhos. Usando isso para falar do evangelho, podemos ver que Deus nos ama tanto que Ele nos oferece a chance de nos arrependermos e recebermos o perdão. Isso é refletido em versículos como Romanos 5:8, que diz: "Mas Deus prova o seu amor para conosco, em que, quando ainda éramos pecadores, Cristo morreu por nós".</w:t>
        <w:br/>
        <w:t>_________________________________</w:t>
      </w:r>
      <w:r>
        <w:rPr>
          <w:b w:val="0"/>
          <w:i w:val="0"/>
          <w:color w:val="7B3D00"/>
        </w:rPr>
        <w:br/>
        <w:t>__________________________________</w:t>
        <w:br/>
        <w:t xml:space="preserve">Analise através de IA quanto a este Comentario acima: </w:t>
        <w:br/>
        <w:br/>
        <w:br/>
        <w:t>Resumindo, o texto explica que a lua se recusou a cumprir a vontade de seu Criador, então Israel ofereceu um cabrito como sacrifício para servir como uma oferta de expiação. Isso mostra que Deus é misericordioso e perdoador, e que Ele está disposto a aceitar o arrependimento de Seus filhos. Usando isso para falar do evangelho, podemos ver que Deus nos ama tanto que Ele nos oferece a chance de nos arrependermos e recebermos o perdão. Isso é refletido em versículos como Romanos 5:8, que diz: "Mas Deus prova o seu amor para conosco, em que, quando ainda éramos pecadores, Cristo morreu por nós".</w:t>
        <w:br/>
        <w:t>_________________________________</w:t>
      </w:r>
    </w:p>
    <w:p>
      <w:pPr>
        <w:ind w:left="432"/>
      </w:pPr>
      <w:r>
        <w:t>Midrash: Pirkei DeRabbi Eliezer 6:1</w:t>
        <w:br/>
      </w:r>
      <w:r>
        <w:rPr>
          <w:b w:val="0"/>
          <w:i w:val="0"/>
          <w:color w:val="1E6A39"/>
        </w:rPr>
      </w:r>
      <w:r>
        <w:rPr>
          <w:b/>
          <w:i w:val="0"/>
          <w:color w:val="1E6A39"/>
        </w:rPr>
      </w:r>
      <w:r>
        <w:rPr>
          <w:b/>
          <w:i w:val="0"/>
          <w:color w:val="1E6A39"/>
        </w:rPr>
      </w:r>
      <w:r>
        <w:rPr>
          <w:b/>
          <w:i w:val="0"/>
          <w:color w:val="1E6A39"/>
        </w:rPr>
      </w:r>
      <w:r>
        <w:rPr>
          <w:b/>
          <w:i w:val="0"/>
          <w:color w:val="1E6A39"/>
        </w:rPr>
        <w:t>THE PLANETS; THE COURSE OF THE SUN</w:t>
      </w:r>
      <w:r>
        <w:rPr>
          <w:b/>
          <w:i w:val="0"/>
          <w:color w:val="1E6A39"/>
        </w:rPr>
      </w:r>
      <w:r>
        <w:rPr>
          <w:b/>
          <w:i w:val="0"/>
          <w:color w:val="1E6A39"/>
        </w:rPr>
        <w:t xml:space="preserve"> </w:t>
      </w:r>
      <w:r>
        <w:rPr>
          <w:b w:val="0"/>
          <w:i w:val="0"/>
          <w:color w:val="1E6A39"/>
        </w:rPr>
      </w:r>
      <w:r>
        <w:rPr>
          <w:b w:val="0"/>
          <w:i w:val="0"/>
          <w:color w:val="1E6A39"/>
        </w:rPr>
      </w:r>
      <w:r>
        <w:rPr>
          <w:b w:val="0"/>
          <w:i w:val="0"/>
          <w:color w:val="1E6A39"/>
        </w:rPr>
        <w:br/>
      </w:r>
      <w:r>
        <w:rPr>
          <w:b w:val="0"/>
          <w:i w:val="0"/>
          <w:color w:val="1E6A39"/>
        </w:rPr>
        <w:t>O</w:t>
      </w:r>
      <w:r>
        <w:rPr>
          <w:b w:val="0"/>
          <w:i w:val="0"/>
          <w:color w:val="1E6A39"/>
        </w:rPr>
      </w:r>
      <w:r>
        <w:rPr>
          <w:b w:val="0"/>
          <w:i w:val="0"/>
          <w:color w:val="1E6A39"/>
        </w:rPr>
        <w:t>N</w:t>
      </w:r>
      <w:r>
        <w:rPr>
          <w:b w:val="0"/>
          <w:i w:val="0"/>
          <w:color w:val="1E6A39"/>
        </w:rPr>
      </w:r>
      <w:r>
        <w:rPr>
          <w:b w:val="0"/>
          <w:i w:val="0"/>
          <w:color w:val="1E6A39"/>
        </w:rPr>
        <w:t xml:space="preserve"> the fourth day He connected together the two luminaries, of which one was not greater (in size) than the other. They were equal as regards their height, || qualities, and illuminating powers, as it is said, "And God made </w:t>
      </w:r>
      <w:r>
        <w:rPr>
          <w:b w:val="0"/>
          <w:i/>
          <w:color w:val="1E6A39"/>
        </w:rPr>
      </w:r>
      <w:r>
        <w:rPr>
          <w:b w:val="0"/>
          <w:i/>
          <w:color w:val="1E6A39"/>
        </w:rPr>
        <w:t>the two great</w:t>
      </w:r>
      <w:r>
        <w:rPr>
          <w:b w:val="0"/>
          <w:i w:val="0"/>
          <w:color w:val="1E6A39"/>
        </w:rPr>
      </w:r>
      <w:r>
        <w:rPr>
          <w:b w:val="0"/>
          <w:i w:val="0"/>
          <w:color w:val="1E6A39"/>
        </w:rPr>
        <w:t xml:space="preserve"> lights" (Gen. 1:16). Rivalry ensued between them, one said to the other, I am bigger than thou art. The other rejoined, I am bigger than thou art.</w:t>
      </w:r>
      <w:r>
        <w:br/>
        <w:t>__________________________________</w:t>
        <w:br/>
        <w:t xml:space="preserve">Analise através de IA quanto a este Comentario acima: </w:t>
        <w:br/>
        <w:t xml:space="preserve"> The Holy One, blessed be He, said to them, "Go, and the sun shall pursue the moon." (&lt;a class ="refLink" href="/Psalms.19.5" data-ref="Psalms 19:5"&gt;Ps. 19:5&lt;/a&gt;)</w:t>
        <w:br/>
        <w:br/>
        <w:t>Resumindo, no quarto dia, Deus criou dois grandes astros, que eram iguais em tamanho, qualidades e poder de iluminação. Houve rivalidade entre eles, mas Deus disse que o sol iria perseguir a lua.</w:t>
        <w:br/>
        <w:br/>
        <w:t>O evangelho nos ensina que Deus nos criou iguais, mas não há rivalidade entre nós. Em vez disso, devemos nos unir em amor e servir uns aos outros, como ensinado em João 13:34-35: "Um novo mandamento vos dou: Que vos ameis uns aos outros; assim como eu vos amei, que também vos ameis uns aos outros. Nisto todos conhecerão que sois meus discípulos, se tiverdes amor uns aos outros".</w:t>
        <w:br/>
        <w:t>_________________________________</w:t>
      </w:r>
      <w:r>
        <w:rPr>
          <w:b w:val="0"/>
          <w:i w:val="0"/>
          <w:color w:val="7B3D00"/>
        </w:rPr>
        <w:br/>
        <w:t>__________________________________</w:t>
        <w:br/>
        <w:t xml:space="preserve">Analise através de IA quanto a este Comentario acima: </w:t>
        <w:br/>
        <w:t xml:space="preserve"> The Holy One, blessed be He, said to them, "Go, and the sun shall pursue the moon." (Ps. 19:5)</w:t>
        <w:br/>
        <w:br/>
        <w:t>Resumindo, no quarto dia, Deus criou dois grandes astros, que eram iguais em tamanho, qualidades e poder de iluminação. Houve rivalidade entre eles, mas Deus disse que o sol iria perseguir a lua.</w:t>
        <w:br/>
        <w:br/>
        <w:t>O evangelho nos ensina que Deus nos criou iguais, mas não há rivalidade entre nós. Em vez disso, devemos nos unir em amor e servir uns aos outros, como ensinado em João 13:34-35: "Um novo mandamento vos dou: Que vos ameis uns aos outros; assim como eu vos amei, que também vos ameis uns aos outros. Nisto todos conhecerão que sois meus discípulos, se tiverdes amor uns aos outros".</w:t>
        <w:br/>
        <w:t>_________________________________</w:t>
      </w:r>
    </w:p>
    <w:p>
      <w:pPr>
        <w:ind w:left="432"/>
      </w:pPr>
      <w:r>
        <w:t>Talmud: Chullin 60b:2</w:t>
        <w:br/>
      </w:r>
      <w:r>
        <w:rPr>
          <w:b w:val="0"/>
          <w:i w:val="0"/>
          <w:color w:val="6B5E9B"/>
        </w:rPr>
        <w:t xml:space="preserve">§ </w:t>
      </w:r>
      <w:r>
        <w:rPr>
          <w:b/>
          <w:i w:val="0"/>
          <w:color w:val="6B5E9B"/>
        </w:rPr>
      </w:r>
      <w:r>
        <w:rPr>
          <w:b/>
          <w:i w:val="0"/>
          <w:color w:val="6B5E9B"/>
        </w:rPr>
        <w:t>Rabbi Shimon ben Pazi raises a contradiction</w:t>
      </w:r>
      <w:r>
        <w:rPr>
          <w:b w:val="0"/>
          <w:i w:val="0"/>
          <w:color w:val="6B5E9B"/>
        </w:rPr>
      </w:r>
      <w:r>
        <w:rPr>
          <w:b w:val="0"/>
          <w:i w:val="0"/>
          <w:color w:val="6B5E9B"/>
        </w:rPr>
        <w:t xml:space="preserve"> between two verses. It </w:t>
      </w:r>
      <w:r>
        <w:rPr>
          <w:b/>
          <w:i w:val="0"/>
          <w:color w:val="6B5E9B"/>
        </w:rPr>
      </w:r>
      <w:r>
        <w:rPr>
          <w:b/>
          <w:i w:val="0"/>
          <w:color w:val="6B5E9B"/>
        </w:rPr>
        <w:t>is written: “And God made the two great lights”</w:t>
      </w:r>
      <w:r>
        <w:rPr>
          <w:b w:val="0"/>
          <w:i w:val="0"/>
          <w:color w:val="6B5E9B"/>
        </w:rPr>
      </w:r>
      <w:r>
        <w:rPr>
          <w:b w:val="0"/>
          <w:i w:val="0"/>
          <w:color w:val="6B5E9B"/>
        </w:rPr>
        <w:t xml:space="preserve"> (Genesis 1:16), </w:t>
      </w:r>
      <w:r>
        <w:rPr>
          <w:b/>
          <w:i w:val="0"/>
          <w:color w:val="6B5E9B"/>
        </w:rPr>
      </w:r>
      <w:r>
        <w:rPr>
          <w:b/>
          <w:i w:val="0"/>
          <w:color w:val="6B5E9B"/>
        </w:rPr>
        <w:t>and</w:t>
      </w:r>
      <w:r>
        <w:rPr>
          <w:b w:val="0"/>
          <w:i w:val="0"/>
          <w:color w:val="6B5E9B"/>
        </w:rPr>
      </w:r>
      <w:r>
        <w:rPr>
          <w:b w:val="0"/>
          <w:i w:val="0"/>
          <w:color w:val="6B5E9B"/>
        </w:rPr>
        <w:t xml:space="preserve"> it </w:t>
      </w:r>
      <w:r>
        <w:rPr>
          <w:b/>
          <w:i w:val="0"/>
          <w:color w:val="6B5E9B"/>
        </w:rPr>
      </w:r>
      <w:r>
        <w:rPr>
          <w:b/>
          <w:i w:val="0"/>
          <w:color w:val="6B5E9B"/>
        </w:rPr>
        <w:t>is</w:t>
      </w:r>
      <w:r>
        <w:rPr>
          <w:b w:val="0"/>
          <w:i w:val="0"/>
          <w:color w:val="6B5E9B"/>
        </w:rPr>
      </w:r>
      <w:r>
        <w:rPr>
          <w:b w:val="0"/>
          <w:i w:val="0"/>
          <w:color w:val="6B5E9B"/>
        </w:rPr>
        <w:t xml:space="preserve"> also </w:t>
      </w:r>
      <w:r>
        <w:rPr>
          <w:b/>
          <w:i w:val="0"/>
          <w:color w:val="6B5E9B"/>
        </w:rPr>
      </w:r>
      <w:r>
        <w:rPr>
          <w:b/>
          <w:i w:val="0"/>
          <w:color w:val="6B5E9B"/>
        </w:rPr>
        <w:t>written</w:t>
      </w:r>
      <w:r>
        <w:rPr>
          <w:b w:val="0"/>
          <w:i w:val="0"/>
          <w:color w:val="6B5E9B"/>
        </w:rPr>
      </w:r>
      <w:r>
        <w:rPr>
          <w:b w:val="0"/>
          <w:i w:val="0"/>
          <w:color w:val="6B5E9B"/>
        </w:rPr>
        <w:t xml:space="preserve"> in the same verse: </w:t>
      </w:r>
      <w:r>
        <w:rPr>
          <w:b/>
          <w:i w:val="0"/>
          <w:color w:val="6B5E9B"/>
        </w:rPr>
      </w:r>
      <w:r>
        <w:rPr>
          <w:b/>
          <w:i w:val="0"/>
          <w:color w:val="6B5E9B"/>
        </w:rPr>
        <w:t>“The greater light</w:t>
      </w:r>
      <w:r>
        <w:rPr>
          <w:b w:val="0"/>
          <w:i w:val="0"/>
          <w:color w:val="6B5E9B"/>
        </w:rPr>
      </w:r>
      <w:r>
        <w:rPr>
          <w:b w:val="0"/>
          <w:i w:val="0"/>
          <w:color w:val="6B5E9B"/>
        </w:rPr>
        <w:t xml:space="preserve"> to rule the day, </w:t>
      </w:r>
      <w:r>
        <w:rPr>
          <w:b/>
          <w:i w:val="0"/>
          <w:color w:val="6B5E9B"/>
        </w:rPr>
      </w:r>
      <w:r>
        <w:rPr>
          <w:b/>
          <w:i w:val="0"/>
          <w:color w:val="6B5E9B"/>
        </w:rPr>
        <w:t>and the lesser light</w:t>
      </w:r>
      <w:r>
        <w:rPr>
          <w:b w:val="0"/>
          <w:i w:val="0"/>
          <w:color w:val="6B5E9B"/>
        </w:rPr>
      </w:r>
      <w:r>
        <w:rPr>
          <w:b w:val="0"/>
          <w:i w:val="0"/>
          <w:color w:val="6B5E9B"/>
        </w:rPr>
        <w:t xml:space="preserve"> to rule the night,” indicating that only one was great. Rabbi Shimon ben Pazi explains: When God first created the sun and the moon, they were equally bright. Then, </w:t>
      </w:r>
      <w:r>
        <w:rPr>
          <w:b/>
          <w:i w:val="0"/>
          <w:color w:val="6B5E9B"/>
        </w:rPr>
      </w:r>
      <w:r>
        <w:rPr>
          <w:b/>
          <w:i w:val="0"/>
          <w:color w:val="6B5E9B"/>
        </w:rPr>
        <w:t>the moon said before the Holy One, Blessed be He: Master of the Universe,</w:t>
      </w:r>
      <w:r>
        <w:rPr>
          <w:b w:val="0"/>
          <w:i w:val="0"/>
          <w:color w:val="6B5E9B"/>
        </w:rPr>
      </w:r>
      <w:r>
        <w:rPr>
          <w:b w:val="0"/>
          <w:i w:val="0"/>
          <w:color w:val="6B5E9B"/>
        </w:rPr>
        <w:t xml:space="preserve"> is it </w:t>
      </w:r>
      <w:r>
        <w:rPr>
          <w:b/>
          <w:i w:val="0"/>
          <w:color w:val="6B5E9B"/>
        </w:rPr>
      </w:r>
      <w:r>
        <w:rPr>
          <w:b/>
          <w:i w:val="0"/>
          <w:color w:val="6B5E9B"/>
        </w:rPr>
        <w:t>possible for two kings to serve with one crown?</w:t>
      </w:r>
      <w:r>
        <w:rPr>
          <w:b w:val="0"/>
          <w:i w:val="0"/>
          <w:color w:val="6B5E9B"/>
        </w:rPr>
      </w:r>
      <w:r>
        <w:rPr>
          <w:b w:val="0"/>
          <w:i w:val="0"/>
          <w:color w:val="6B5E9B"/>
        </w:rPr>
        <w:t xml:space="preserve"> One of us must be subservient to the other. God therefore </w:t>
      </w:r>
      <w:r>
        <w:rPr>
          <w:b/>
          <w:i w:val="0"/>
          <w:color w:val="6B5E9B"/>
        </w:rPr>
      </w:r>
      <w:r>
        <w:rPr>
          <w:b/>
          <w:i w:val="0"/>
          <w:color w:val="6B5E9B"/>
        </w:rPr>
        <w:t>said to her,</w:t>
      </w:r>
      <w:r>
        <w:rPr>
          <w:b w:val="0"/>
          <w:i w:val="0"/>
          <w:color w:val="6B5E9B"/>
        </w:rPr>
      </w:r>
      <w:r>
        <w:rPr>
          <w:b w:val="0"/>
          <w:i w:val="0"/>
          <w:color w:val="6B5E9B"/>
        </w:rPr>
        <w:t xml:space="preserve"> i.e., the moon: If so, </w:t>
      </w:r>
      <w:r>
        <w:rPr>
          <w:b/>
          <w:i w:val="0"/>
          <w:color w:val="6B5E9B"/>
        </w:rPr>
      </w:r>
      <w:r>
        <w:rPr>
          <w:b/>
          <w:i w:val="0"/>
          <w:color w:val="6B5E9B"/>
        </w:rPr>
        <w:t>go and diminish yourself.</w:t>
      </w:r>
      <w:r>
        <w:rPr>
          <w:b w:val="0"/>
          <w:i w:val="0"/>
          <w:color w:val="6B5E9B"/>
        </w:rPr>
      </w:r>
      <w:r>
        <w:rPr>
          <w:b w:val="0"/>
          <w:i w:val="0"/>
          <w:color w:val="6B5E9B"/>
        </w:rPr>
      </w:r>
      <w:r>
        <w:br/>
        <w:t>__________________________________</w:t>
        <w:br/>
        <w:t xml:space="preserve">Analise através de IA quanto a este Comentario acima: </w:t>
        <w:br/>
        <w:br/>
        <w:br/>
        <w:t>Rabbi Shimon ben Pazi aponta uma contradição entre duas passagens da Bíblia. Uma diz que Deus fez "duas grandes luzes" (Gênesis 1:16) e a outra diz que a maior luz governa o dia e a menor luz governa a noite, indicando que apenas uma era grande. Rabbi Shimon ben Pazi explica que quando Deus criou o sol e a lua, eles eram igualmente brilhantes. Então, a lua disse ao Senhor: "É possível que dois reis sirvam com uma coroa?". Deus então disse para ela diminuir.</w:t>
        <w:br/>
        <w:br/>
        <w:t>O evangelho nos ensina que Deus nos ama e nos dá oportunidades de servi-lo. Como diz em Mateus 16:24: "Então, Jesus disse aos seus discípulos: Se alguém quiser me seguir, negue-se a si mesmo, tome a sua cruz e siga-me". Assim como a lua diminuiu a si mesma para servir a Deus, devemos também nos abaixar e nos submeter a Ele.</w:t>
        <w:br/>
        <w:t>_________________________________</w:t>
      </w:r>
      <w:r>
        <w:rPr>
          <w:b w:val="0"/>
          <w:i w:val="0"/>
          <w:color w:val="7B3D00"/>
        </w:rPr>
        <w:br/>
        <w:t>__________________________________</w:t>
        <w:br/>
        <w:t xml:space="preserve">Analise através de IA quanto a este Comentario acima: </w:t>
        <w:br/>
        <w:br/>
        <w:br/>
        <w:t>Rabbi Shimon ben Pazi aponta uma contradição entre duas passagens da Bíblia. Uma diz que Deus fez "duas grandes luzes" (Gênesis 1:16) e a outra diz que a maior luz governa o dia e a menor luz governa a noite, indicando que apenas uma era grande. Rabbi Shimon ben Pazi explica que quando Deus criou o sol e a lua, eles eram igualmente brilhantes. Então, a lua disse ao Senhor: "É possível que dois reis sirvam com uma coroa?". Deus então disse para ela diminuir.</w:t>
        <w:br/>
        <w:br/>
        <w:t>O evangelho nos ensina que Deus nos ama e nos dá oportunidades de servi-lo. Como diz em Mateus 16:24: "Então, Jesus disse aos seus discípulos: Se alguém quiser me seguir, negue-se a si mesmo, tome a sua cruz e siga-me". Assim como a lua diminuiu a si mesma para servir a Deus, devemos também nos abaixar e nos submeter a Ele.</w:t>
        <w:br/>
        <w:t>_________________________________</w:t>
      </w:r>
      <w:r>
        <w:t>§ &lt;b&gt;&lt;a href="/topics/rabbi-shimon-b-pazzi" class="namedEntityLink" data-slug="rabbi-shimon-b-pazzi"&gt;Rabbi Shimon ben Pazi&lt;/a&gt; raises a contradiction&lt;/b&gt; between two verses. It &lt;b&gt;is written: “And God made the two great lights”&lt;/b&gt; (&lt;a class ="refLink" href="/Genesis.1.16" data-ref="Genesis 1:16"&gt;Genesis 1:16&lt;/a&gt;), &lt;b&gt;and&lt;/b&gt; it &lt;b&gt;is&lt;/b&gt; also &lt;b&gt;written&lt;/b&gt; in the same verse: &lt;b&gt;“The greater light&lt;/b&gt; to rule the day, &lt;b&gt;and the lesser light&lt;/b&gt; to rule the night,” indicating that only one was great. &lt;a href="/topics/rabbi-shimon-b-pazzi" class="namedEntityLink" data-slug="rabbi-shimon-b-pazzi"&gt;Rabbi Shimon ben Pazi&lt;/a&gt; explains: When God first created the sun and the moon, they were equally bright. Then, &lt;b&gt;the moon said before the Holy One, Blessed be He: Master of the Universe,&lt;/b&gt; is it &lt;b&gt;possible for two kings to serve with one crown?&lt;/b&gt; One of us must be subservient to the other. God therefore &lt;b&gt;said to her,&lt;/b&gt; i.e., the moon: If so, &lt;b&gt;go and diminish yourself.&lt;/b&gt;</w:t>
      </w:r>
    </w:p>
    <w:p>
      <w:pPr>
        <w:ind w:left="432"/>
      </w:pPr>
      <w:r>
        <w:t>Musar: Kav HaYashar 38:2</w:t>
        <w:br/>
      </w:r>
      <w:r>
        <w:rPr>
          <w:b w:val="0"/>
          <w:i w:val="0"/>
          <w:color w:val="1E6A39"/>
        </w:rPr>
      </w:r>
      <w:r>
        <w:rPr>
          <w:b/>
          <w:i w:val="0"/>
          <w:color w:val="1E6A39"/>
        </w:rPr>
      </w:r>
      <w:r>
        <w:rPr>
          <w:b/>
          <w:i w:val="0"/>
          <w:color w:val="1E6A39"/>
        </w:rPr>
        <w:t xml:space="preserve">Our Sages </w:t>
      </w:r>
      <w:r>
        <w:rPr>
          <w:b w:val="0"/>
          <w:i w:val="0"/>
          <w:color w:val="1E6A39"/>
        </w:rPr>
      </w:r>
      <w:r>
        <w:rPr>
          <w:b w:val="0"/>
          <w:i w:val="0"/>
          <w:color w:val="1E6A39"/>
        </w:rPr>
        <w:t xml:space="preserve">instituted </w:t>
      </w:r>
      <w:r>
        <w:rPr>
          <w:b w:val="0"/>
          <w:i w:val="0"/>
          <w:color w:val="1E6A39"/>
        </w:rPr>
      </w:r>
      <w:r>
        <w:rPr>
          <w:b w:val="0"/>
          <w:i w:val="0"/>
          <w:color w:val="1E6A39"/>
        </w:rPr>
        <w:t>(Berachos 4b)</w:t>
      </w:r>
      <w:r>
        <w:rPr>
          <w:b w:val="0"/>
          <w:i w:val="0"/>
          <w:color w:val="1E6A39"/>
        </w:rPr>
      </w:r>
      <w:r>
        <w:rPr>
          <w:b w:val="0"/>
          <w:i w:val="0"/>
          <w:color w:val="1E6A39"/>
        </w:rPr>
        <w:t xml:space="preserve"> that before beginning the </w:t>
      </w:r>
      <w:r>
        <w:rPr>
          <w:b w:val="0"/>
          <w:i/>
          <w:color w:val="1E6A39"/>
        </w:rPr>
      </w:r>
      <w:r>
        <w:rPr>
          <w:b w:val="0"/>
          <w:i/>
          <w:color w:val="1E6A39"/>
        </w:rPr>
        <w:t>Shemoneh Esrei</w:t>
      </w:r>
      <w:r>
        <w:rPr>
          <w:b w:val="0"/>
          <w:i w:val="0"/>
          <w:color w:val="1E6A39"/>
        </w:rPr>
      </w:r>
      <w:r>
        <w:rPr>
          <w:b w:val="0"/>
          <w:i w:val="0"/>
          <w:color w:val="1E6A39"/>
        </w:rPr>
        <w:t xml:space="preserve"> one must say the verse, “Hashem, open my lips and my mouth will tell of Your praise” </w:t>
      </w:r>
      <w:r>
        <w:rPr>
          <w:b w:val="0"/>
          <w:i w:val="0"/>
          <w:color w:val="1E6A39"/>
        </w:rPr>
      </w:r>
      <w:r>
        <w:rPr>
          <w:b w:val="0"/>
          <w:i w:val="0"/>
          <w:color w:val="1E6A39"/>
        </w:rPr>
        <w:t>(Tehillim 51:17)</w:t>
      </w:r>
      <w:r>
        <w:rPr>
          <w:b w:val="0"/>
          <w:i w:val="0"/>
          <w:color w:val="1E6A39"/>
        </w:rPr>
      </w:r>
      <w:r>
        <w:rPr>
          <w:b w:val="0"/>
          <w:i w:val="0"/>
          <w:color w:val="1E6A39"/>
        </w:rPr>
        <w:t xml:space="preserve">. This is a plea that the Holy One Blessed is He accept our prayers with favor and not say, as He does to the wicked, “What business do you have relating My statutes and bearing My covenant upon your mouth?” </w:t>
      </w:r>
      <w:r>
        <w:rPr>
          <w:b w:val="0"/>
          <w:i w:val="0"/>
          <w:color w:val="1E6A39"/>
        </w:rPr>
      </w:r>
      <w:r>
        <w:rPr>
          <w:b w:val="0"/>
          <w:i w:val="0"/>
          <w:color w:val="1E6A39"/>
        </w:rPr>
        <w:t>(Tehillim 50:16)</w:t>
      </w:r>
      <w:r>
        <w:rPr>
          <w:b w:val="0"/>
          <w:i w:val="0"/>
          <w:color w:val="1E6A39"/>
        </w:rPr>
      </w:r>
      <w:r>
        <w:rPr>
          <w:b w:val="0"/>
          <w:i w:val="0"/>
          <w:color w:val="1E6A39"/>
        </w:rPr>
        <w:t xml:space="preserve">. The Creator, may He be blessed, is disgusted with the prayers of a person whose deeds are despicable. What, then, is the purpose of his life? He would be better off dead than alive. Therefore when a person stands up to pray let him do so in fear and trembling and let his heart and mouth be in accord as the declare the unity of Hashem’s great name with complete intention during the </w:t>
      </w:r>
      <w:r>
        <w:rPr>
          <w:b w:val="0"/>
          <w:i/>
          <w:color w:val="1E6A39"/>
        </w:rPr>
      </w:r>
      <w:r>
        <w:rPr>
          <w:b w:val="0"/>
          <w:i/>
          <w:color w:val="1E6A39"/>
        </w:rPr>
        <w:t>Shemoneh Esreh</w:t>
      </w:r>
      <w:r>
        <w:rPr>
          <w:b w:val="0"/>
          <w:i w:val="0"/>
          <w:color w:val="1E6A39"/>
        </w:rPr>
      </w:r>
      <w:r>
        <w:rPr>
          <w:b w:val="0"/>
          <w:i w:val="0"/>
          <w:color w:val="1E6A39"/>
        </w:rPr>
        <w:t xml:space="preserve">.. Then the Holy One Blessed is He will call him by the name, “Peace,” and for the rest of his life this will be his name On High throughout all the firmaments. Thus the Zohar teaches </w:t>
      </w:r>
      <w:r>
        <w:rPr>
          <w:b w:val="0"/>
          <w:i w:val="0"/>
          <w:color w:val="1E6A39"/>
        </w:rPr>
      </w:r>
      <w:r>
        <w:rPr>
          <w:b w:val="0"/>
          <w:i w:val="0"/>
          <w:color w:val="1E6A39"/>
        </w:rPr>
        <w:t>(2:200b)</w:t>
      </w:r>
      <w:r>
        <w:rPr>
          <w:b w:val="0"/>
          <w:i w:val="0"/>
          <w:color w:val="1E6A39"/>
        </w:rPr>
      </w:r>
      <w:r>
        <w:rPr>
          <w:b w:val="0"/>
          <w:i w:val="0"/>
          <w:color w:val="1E6A39"/>
        </w:rPr>
        <w:t>, “When he leaves this world his soul ascends, passing through all those firmaments and encountering no protest. Then the Holy One Blessed is He and all His hosts call him ‘Peace,’ as they open before him twelve gates of pure balsam.”</w:t>
      </w:r>
      <w:r>
        <w:br/>
        <w:t>__________________________________</w:t>
        <w:br/>
        <w:t xml:space="preserve">Analise através de IA quanto a este Comentario acima: </w:t>
        <w:br/>
        <w:br/>
        <w:br/>
        <w:t>Resumindo, os nossos sábios instituíram que antes de começar o Shemoneh Esrei devemos dizer o versículo "Hashem, abra minhas lábios e minha boca contará Teu louvor" (Salmos 51:17). Isso é uma súplica para que o Santo, bendito seja Ele, aceite nossas orações com favor e não diga, como Ele faz com os ímpios, "Que negócio tens tu de declarar os meus estatutos e de tomar o meu concerto na tua boca?". O Criador, bendito seja Ele, está desgostoso com as orações de uma pessoa cujas ações são detestáveis. Qual, então, é o propósito de sua vida? Ele estaria melhor morto do que vivo. Portanto, quando uma pessoa se levanta para orar, deve fazê-lo com temor e tremor e que seu coração e boca estejam em acordo ao declarar a unidade do grande nome de Hashem com intenção completa durante o Shemoneh Esrei. Então, o Santo, bendito seja Ele, o chamará pelo nome "Paz" e pelo resto de sua vida esse será o seu nome lá em cima em todos os firmamentos.</w:t>
        <w:br/>
        <w:br/>
        <w:t>Usando isso para falar do evangelho, podemos dizer que devemos nos aproximar de Deus com temor e reverência, pois Ele é santo e não aceita a hipocrisia. Devemos nos esforçar para que nossas palavras e ações estejam em acordo, pois assim, Deus nos abençoará com sua paz (Filipenses 4:7). Devemos também nos esforçar para que nossas orações sejam sinceras e honrem o nome de Deus (Salmos 66:18).</w:t>
        <w:br/>
        <w:t>_________________________________</w:t>
      </w:r>
      <w:r>
        <w:rPr>
          <w:b w:val="0"/>
          <w:i w:val="0"/>
          <w:color w:val="7B3D00"/>
        </w:rPr>
        <w:br/>
        <w:t>__________________________________</w:t>
        <w:br/>
        <w:t xml:space="preserve">Analise através de IA quanto a este Comentario acima: </w:t>
        <w:br/>
        <w:br/>
        <w:br/>
        <w:t>Resumindo, os nossos sábios instituíram que antes de começar o Shemoneh Esrei devemos dizer o versículo "Hashem, abra minhas lábios e minha boca contará Teu louvor" (Salmos 51:17). Isso é uma súplica para que o Santo, bendito seja Ele, aceite nossas orações com favor e não diga, como Ele faz com os ímpios, "Que negócio tens tu de declarar os meus estatutos e de tomar o meu concerto na tua boca?". O Criador, bendito seja Ele, está desgostoso com as orações de uma pessoa cujas ações são detestáveis. Qual, então, é o propósito de sua vida? Ele estaria melhor morto do que vivo. Portanto, quando uma pessoa se levanta para orar, deve fazê-lo com temor e tremor e que seu coração e boca estejam em acordo ao declarar a unidade do grande nome de Hashem com intenção completa durante o Shemoneh Esrei. Então, o Santo, bendito seja Ele, o chamará pelo nome "Paz" e pelo resto de sua vida esse será o seu nome lá em cima em todos os firmamentos.</w:t>
        <w:br/>
        <w:br/>
        <w:t>Usando isso para falar do evangelho, podemos dizer que devemos nos aproximar de Deus com temor e reverência, pois Ele é santo e não aceita a hipocrisia. Devemos nos esforçar para que nossas palavras e ações estejam em acordo, pois assim, Deus nos abençoará com sua paz (Filipenses 4:7). Devemos também nos esforçar para que nossas orações sejam sinceras e honrem o nome de Deus (Salmos 66:18).</w:t>
        <w:br/>
        <w:t>_________________________________</w:t>
      </w:r>
    </w:p>
    <w:p>
      <w:pPr>
        <w:ind w:left="432"/>
      </w:pPr>
      <w:r>
        <w:t>Musar: Shenei Luchot HaBerit, Torah Shebikhtav, Re'eh, Torah Ohr 37</w:t>
        <w:br/>
      </w:r>
      <w:r>
        <w:rPr>
          <w:b w:val="0"/>
          <w:i w:val="0"/>
          <w:color w:val="6B5E9B"/>
        </w:rPr>
        <w:t xml:space="preserve">The commandments mentioned in this portion may be divided into three categories. They correspond to the three "pillars" that support the universe, i.e. תורה-עבודה-גמילות חסדים, Torah, service of the Lord and the dispensation of kind deeds. Torah is represented by commandments such as not to add or to deduct from them. In other words, we are ordered to preserve the שלימות, perfection, wholeness of the Torah. Philosophers have already said that it is part of the definition of perfection that one cannot add to it or detract from it. Perfection is indivisible. Torah is totally bound up with the great and Holy Name of G–d i.e. תורת ה' תמימה. I have elaborated on this in my treatise מסכת שבועות, section תורה אור. The Zohar, commenting on Exodus 3,15: זה שמי … זה זכרי, points out that the numerical value of י-ה+שמי=365, whereas the numerical value of ו-י+זכרי=248, together 613, i.e. the number of commandments in the Torah. G–d also describes Himself as אני ראשון ואני אחרון, "I am first and I am last," indicating total perfection. </w:t>
      </w:r>
      <w:r>
        <w:br/>
        <w:t>__________________________________</w:t>
        <w:br/>
        <w:t xml:space="preserve">Analise através de IA quanto a este Comentario acima: </w:t>
        <w:br/>
        <w:br/>
        <w:br/>
        <w:t>Resumindo, este texto explica que os mandamentos da Torá são divididos em três categorias que correspondem aos três pilares que suportam o universo: Torá, serviço ao Senhor e a dispensação de boas ações. A Torá é representada por mandamentos como não adicionar ou subtrair dela, pois a perfeição é indivisível. O Zohar comenta que a soma dos valores numéricos de "Eu sou" e "Meu nome" é igual ao número de mandamentos da Torá. Deus também se descreve como "Eu sou o primeiro e o último", indicando total perfeição.</w:t>
        <w:br/>
        <w:br/>
        <w:t>Ao falar do evangelho, podemos usar este texto para mostrar que Deus é perfeito e que Ele nos deu a Sua Palavra como um guia para a nossa vida. Podemos citar versículos como Isaías 40:8, que diz: "A palavra do Senhor permanece para sempre; ela é estabelecida como o céu". Ou Mateus 5:17-18, que diz: "Não pensem que vim destruir a lei ou os profetas; não vim destruir, mas cumprir. Pois em verdade vos digo que, até que o céu e a terra passem, nem um só jota ou um só til passará da lei, até que tudo se cumpra".</w:t>
        <w:br/>
        <w:t>_________________________________</w:t>
      </w:r>
      <w:r>
        <w:rPr>
          <w:b w:val="0"/>
          <w:i w:val="0"/>
          <w:color w:val="7B3D00"/>
        </w:rPr>
        <w:br/>
        <w:t>__________________________________</w:t>
        <w:br/>
        <w:t xml:space="preserve">Analise através de IA quanto a este Comentario acima: </w:t>
        <w:br/>
        <w:br/>
        <w:br/>
        <w:t>Resumindo, este texto explica que os mandamentos da Torá são divididos em três categorias que correspondem aos três pilares que suportam o universo: Torá, serviço ao Senhor e a dispensação de boas ações. A Torá é representada por mandamentos como não adicionar ou subtrair dela, pois a perfeição é indivisível. O Zohar comenta que a soma dos valores numéricos de "Eu sou" e "Meu nome" é igual ao número de mandamentos da Torá. Deus também se descreve como "Eu sou o primeiro e o último", indicando total perfeição.</w:t>
        <w:br/>
        <w:br/>
        <w:t>Ao falar do evangelho, podemos usar este texto para mostrar que Deus é perfeito e que Ele nos deu a Sua Palavra como um guia para a nossa vida. Podemos citar versículos como Isaías 40:8, que diz: "A palavra do Senhor permanece para sempre; ela é estabelecida como o céu". Ou Mateus 5:17-18, que diz: "Não pensem que vim destruir a lei ou os profetas; não vim destruir, mas cumprir. Pois em verdade vos digo que, até que o céu e a terra passem, nem um só jota ou um só til passará da lei, até que tudo se cumpra".</w:t>
        <w:br/>
        <w:t>_________________________________</w:t>
      </w:r>
      <w:r>
        <w:t xml:space="preserve">The commandments mentioned in this portion may be divided into three categories. They correspond to the three "pillars" that support the universe, i.e. תורה-עבודה-גמילות חסדים, Torah, service of the Lord and the dispensation of kind deeds. Torah is represented by commandments such as not to add or to deduct from them. In other words, we are ordered to preserve the שלימות, perfection, wholeness of the Torah. Philosophers have already said that it is part of the definition of perfection that one cannot add to it or detract from it. Perfection is indivisible. Torah is totally bound up with the great and Holy Name of G–d i.e. תורת ה' תמימה. I have elaborated on this in my treatise מסכת שבועות, section תורה אור. The Zohar, commenting on &lt;a class ="refLink" href="/Exodus.3.15" data-ref="Exodus 3:15"&gt;Exodus 3,15&lt;/a&gt;: זה שמי … זה זכרי, points out that the numerical value of י-ה+שמי=365, whereas the numerical value of ו-י+זכרי=248, together 613, i.e. the number of commandments in the Torah. G–d also describes Himself as אני ראשון ואני אחרון, "I am first and I am last," indicating total perfection. </w:t>
      </w:r>
    </w:p>
    <w:p>
      <w:pPr>
        <w:ind w:left="432"/>
      </w:pPr>
      <w:r>
        <w:t>Musar: Shenei Luchot HaBerit, Torah Shebikhtav, V'Zot HaBerachah, Torah Ohr 3</w:t>
        <w:br/>
      </w:r>
      <w:r>
        <w:rPr>
          <w:b w:val="0"/>
          <w:i w:val="0"/>
          <w:color w:val="6B5E9B"/>
        </w:rPr>
        <w:t>The written Torah concludes with the word ישראל and commences with the word בראשית. We may view the end as firmly connected with the beginning and the beginning as firmly connected with the end. We demonstrate this on שמחת תורה by reading from the beginning of פרשת בראשית as soon as we have concluded the last passage in וזאת הברכה. Our sages have provided an allusion for this when they said: בראשית ברא בראשית, i.e. בשביל התורה וישראל שנקראו ראשית. Israel is the whole purpose of the creation of the universe. It is appropriate therefore that the Torah begin with the word בראשית and end with the word ישראל. The Torah commences with the letter ב, which our sages in the Midrash describe as the letter symbolizing ברכה, blessing. The essence of any blessing is the expansion and the intensification of the prevailing abundance provided by G–d. The purpose of the benediction is to ensure the continuance of these abundant blessings by G–d indefinitely. Torah too is eternal, hence it represents the essence of all blessings. This idea is also alluded to in Psalms 29,11: ה' עוז לעמו יתן ה' יברך את עמו בשלום, "May the Lord grant strength to His people; may He bestow well-being on his people." A question is asked in the Sefer Ha-Bahir as well as in the Ziyoni "Whence do we know that the Torah itself is a blessing?" As an answer the authors cite Moses' blessing in 33,23: "And full of the Lord's blessing the West (sea) and the South, conquer it!" We have a tradition that "West" is a hyperbole for Torah because it is written in Job 11,9: "and broader than the West (sea)." Thus far the Tziyoni.</w:t>
      </w:r>
      <w:r>
        <w:br/>
        <w:t>__________________________________</w:t>
        <w:br/>
        <w:t xml:space="preserve">Analise através de IA quanto a este Comentario acima: </w:t>
        <w:br/>
        <w:br/>
        <w:br/>
        <w:t>O texto explica que a Torá termina com a palavra "Israel" e começa com a palavra "Bereshit". Esta conexão entre o começo e o fim da Torá é simbolizada pelos nossos sábios quando dizem "Bereshit Be'ra Bereshit", ou seja, "para a Torá e Israel que foram chamados de início". Israel é o propósito da criação do universo. A letra "ב" no começo da Torá simboliza "bênção" e o propósito da bênção é expandir e intensificar a abundância fornecida por Deus. A Torá é eterna e representa a essência de todas as bênçãos.</w:t>
        <w:br/>
        <w:br/>
        <w:t>Podemos usar isso para falar do evangelho citando versículos como Mateus 28:19-20: "Portanto, ide e fazei discípulos de todas as nações, batizando-os em nome do Pai, do Filho e do Espírito Santo, ensinando-os a obedecer a tudo o que eu vos tenho ordenado. E eis que eu estou convosco todos os dias, até à consumação dos séculos". Estes versículos mostram que Deus nos chamou para compartilhar o evangelho com todas as nações, assim como Israel foi chamado para ser o propósito da criação do universo. Além disso, Deus nos abençoou com a Torá eterna, que é a essência de todas as bênçãos.</w:t>
        <w:br/>
        <w:t>_________________________________</w:t>
      </w:r>
      <w:r>
        <w:rPr>
          <w:b w:val="0"/>
          <w:i w:val="0"/>
          <w:color w:val="7B3D00"/>
        </w:rPr>
        <w:br/>
        <w:t>__________________________________</w:t>
        <w:br/>
        <w:t xml:space="preserve">Analise através de IA quanto a este Comentario acima: </w:t>
        <w:br/>
        <w:br/>
        <w:br/>
        <w:t>O texto explica que a Torá termina com a palavra "Israel" e começa com a palavra "Bereshit". Esta conexão entre o começo e o fim da Torá é simbolizada pelos nossos sábios quando dizem "Bereshit Be'ra Bereshit", ou seja, "para a Torá e Israel que foram chamados de início". Israel é o propósito da criação do universo. A letra "ב" no começo da Torá simboliza "bênção" e o propósito da bênção é expandir e intensificar a abundância fornecida por Deus. A Torá é eterna e representa a essência de todas as bênçãos.</w:t>
        <w:br/>
        <w:br/>
        <w:t>Podemos usar isso para falar do evangelho citando versículos como Mateus 28:19-20: "Portanto, ide e fazei discípulos de todas as nações, batizando-os em nome do Pai, do Filho e do Espírito Santo, ensinando-os a obedecer a tudo o que eu vos tenho ordenado. E eis que eu estou convosco todos os dias, até à consumação dos séculos". Estes versículos mostram que Deus nos chamou para compartilhar o evangelho com todas as nações, assim como Israel foi chamado para ser o propósito da criação do universo. Além disso, Deus nos abençoou com a Torá eterna, que é a essência de todas as bênçãos.</w:t>
        <w:br/>
        <w:t>_________________________________</w:t>
      </w:r>
      <w:r>
        <w:t>The written Torah concludes with the word ישראל and commences with the word בראשית. We may view the end as firmly connected with the beginning and the beginning as firmly connected with the end. We demonstrate this on שמחת תורה by reading from the beginning of פרשת בראשית as soon as we have concluded the last passage in וזאת הברכה. Our sages have provided an allusion for this when they said: בראשית ברא בראשית, i.e. בשביל התורה וישראל שנקראו ראשית. Israel is the whole purpose of the creation of the universe. It is appropriate therefore that the Torah begin with the word בראשית and end with the word ישראל. The Torah commences with the letter ב, which our sages in the Midrash describe as the letter symbolizing ברכה, blessing. The essence of any blessing is the expansion and the intensification of the prevailing abundance provided by G–d. The purpose of the benediction is to ensure the continuance of these abundant blessings by G–d indefinitely. Torah too is eternal, hence it represents the essence of all blessings. This idea is also alluded to in &lt;a class ="refLink" href="/Psalms.29.11" data-ref="Psalms 29:11"&gt;Psalms 29,11&lt;/a&gt;: ה' עוז לעמו יתן ה' יברך את עמו בשלום, "May the Lord grant strength to His people; may He bestow well-being on his people." A question is asked in the Sefer Ha-Bahir as well as in the Ziyoni "Whence do we know that the Torah itself is a blessing?" As an answer the authors cite Moses' blessing in 33,23: "And full of the Lord's blessing the West (sea) and the South, conquer it!" We have a tradition that "West" is a hyperbole for Torah because it is written in &lt;a class ="refLink" href="/Job.11.9" data-ref="Job 11:9"&gt;Job 11,9&lt;/a&gt;: "and broader than the West (sea)." Thus far the Tziyoni.</w:t>
      </w:r>
    </w:p>
    <w:p>
      <w:pPr>
        <w:ind w:left="432"/>
      </w:pPr>
      <w:r>
        <w:t>Musar: Shenei Luchot HaBerit, Torah Shebikhtav, Vayeshev, Miketz, Vayigash, Torah Ohr 148</w:t>
        <w:br/>
      </w:r>
      <w:r>
        <w:rPr>
          <w:b w:val="0"/>
          <w:i w:val="0"/>
          <w:color w:val="1E6A39"/>
        </w:rPr>
        <w:t>We always proceed from the premise that all of Israel is considered נפש אחת, a single soul, life-force. Israel as a whole is called by the title אדם. As a reminder of this fact the family members of Jacob, 66 in number, who moved from the land of Canaan to Egypt in Genesis 46,26 are referred to as נפש, soul, or person, in the singular. Just as a body possesses 248 limbs, so the Jewish national body, known as אדם, comprises a great number of parts. The Zohar refers to these parts as שייפא דגופא, shavings or splinters of a body There are, of course, different levels of importance among the various parts of a regular body. The same is true when we describe the parts of the body which make up the Jewish nation. There is a head, a heart, an eye, a hand, etc. However, just as all the parts of the body combine to make a whole human being, so all the parts of the Jewish nation combine to make it one unit. The unit created by these many parts in turn combines to form the chariot, מרכבה, of the spiritual counterpart of terrestrial man in the Celestial Regions. This celestial אדם is perceived as sitting on the throne which is one of the 248 spiritual limbs that form the root of the 248 positive commandments, which, if performed by terrestrial man, are his true source of life (אשר יעשה אותם האדם וחי בהם Leviticus 18, 5).</w:t>
      </w:r>
      <w:r>
        <w:br/>
        <w:t>__________________________________</w:t>
        <w:br/>
        <w:t xml:space="preserve">Analise através de IA quanto a este Comentario acima: </w:t>
        <w:br/>
        <w:br/>
        <w:br/>
        <w:t>O texto explica que Israel é considerado como uma única alma, vida ou força. Ele também se refere aos 66 membros da família de Jacó que se mudaram para o Egito como sendo uma única pessoa. O texto também explica que assim como um corpo tem 248 membros, a nação judaica também é composta por muitas partes. Esta analogia pode ser usada para falar do evangelho, pois é uma metáfora para a unidade da igreja. A igreja é composta por muitas partes diferentes, mas todas elas se unem para formar um só corpo. Isso é semelhante ao que diz a Escritura em 1 Coríntios 12:12-27, onde Paulo fala sobre a unidade da igreja como um corpo. Ele também diz em Colossenses 3:15 que devemos nos amar uns aos outros como irmãos, pois somos membros de um só corpo.</w:t>
        <w:br/>
        <w:t>_________________________________</w:t>
      </w:r>
      <w:r>
        <w:rPr>
          <w:b w:val="0"/>
          <w:i w:val="0"/>
          <w:color w:val="7B3D00"/>
        </w:rPr>
        <w:br/>
        <w:t>__________________________________</w:t>
        <w:br/>
        <w:t xml:space="preserve">Analise através de IA quanto a este Comentario acima: </w:t>
        <w:br/>
        <w:br/>
        <w:br/>
        <w:t>O texto explica que Israel é considerado como uma única alma, vida ou força. Ele também se refere aos 66 membros da família de Jacó que se mudaram para o Egito como sendo uma única pessoa. O texto também explica que assim como um corpo tem 248 membros, a nação judaica também é composta por muitas partes. Esta analogia pode ser usada para falar do evangelho, pois é uma metáfora para a unidade da igreja. A igreja é composta por muitas partes diferentes, mas todas elas se unem para formar um só corpo. Isso é semelhante ao que diz a Escritura em 1 Coríntios 12:12-27, onde Paulo fala sobre a unidade da igreja como um corpo. Ele também diz em Colossenses 3:15 que devemos nos amar uns aos outros como irmãos, pois somos membros de um só corpo.</w:t>
        <w:br/>
        <w:t>_________________________________</w:t>
      </w:r>
    </w:p>
    <w:p>
      <w:pPr>
        <w:pStyle w:val="Heading1"/>
      </w:pPr>
      <w:r>
        <w:t>Dn 2:22</w:t>
      </w:r>
    </w:p>
    <w:p>
      <w:r>
        <w:t>PTBR: Revela coisas profundas e ocultas; conhece o que jaz nas trevas, e a luz habita com ele.</w:t>
      </w:r>
    </w:p>
    <w:p>
      <w:r>
        <w:t>Sefaria: He reveals deep and hidden things,&lt;br&gt;Knows what is in the darkness,&lt;br&gt;And light dwells with Him.</w:t>
      </w:r>
    </w:p>
    <w:p>
      <w:pPr>
        <w:ind w:left="432"/>
      </w:pPr>
      <w:r>
        <w:t>Commentary: Rashi on Daniel 2:22:2</w:t>
        <w:br/>
      </w:r>
      <w:r>
        <w:rPr>
          <w:b w:val="0"/>
          <w:i w:val="0"/>
          <w:color w:val="6B5E9B"/>
        </w:rPr>
      </w:r>
      <w:r>
        <w:rPr>
          <w:b/>
          <w:i w:val="0"/>
          <w:color w:val="6B5E9B"/>
        </w:rPr>
      </w:r>
      <w:r>
        <w:rPr>
          <w:b/>
          <w:i w:val="0"/>
          <w:color w:val="6B5E9B"/>
        </w:rPr>
        <w:t>He reveals the profound</w:t>
      </w:r>
      <w:r>
        <w:rPr>
          <w:b w:val="0"/>
          <w:i w:val="0"/>
          <w:color w:val="6B5E9B"/>
        </w:rPr>
      </w:r>
      <w:r>
        <w:rPr>
          <w:b w:val="0"/>
          <w:i w:val="0"/>
          <w:color w:val="6B5E9B"/>
        </w:rPr>
        <w:t xml:space="preserve"> [as translated,] He reveals the profound.</w:t>
      </w:r>
      <w:r>
        <w:br/>
        <w:t>__________________________________</w:t>
        <w:br/>
        <w:t xml:space="preserve">Analise através de IA quanto a este Comentario acima: </w:t>
        <w:br/>
        <w:br/>
        <w:br/>
        <w:t xml:space="preserve">Ele revela o profundo. </w:t>
        <w:br/>
        <w:br/>
        <w:t>Podemos usar isso para falar do evangelho, pois Deus revela o profundo a nós. Ele nos dá conhecimento e sabedoria para entendermos o Seu plano para nós. Por exemplo, a Bíblia diz em Colossenses 2:2-3: "Que a vossa fé seja ainda mais firme, e que sejam cada vez mais ricos em conhecimento e discernimento espiritual, para que possam discernir o que é melhor, a fim de que sejam sinceros e irrepreensíveis para o dia de Cristo". Deus nos revela o profundo para que possamos entender o Seu plano para nós e viver de acordo com Ele.</w:t>
        <w:br/>
        <w:t>_________________________________</w:t>
      </w:r>
      <w:r>
        <w:rPr>
          <w:b w:val="0"/>
          <w:i w:val="0"/>
          <w:color w:val="7B3D00"/>
        </w:rPr>
        <w:br/>
        <w:t>__________________________________</w:t>
        <w:br/>
        <w:t xml:space="preserve">Analise através de IA quanto a este Comentario acima: </w:t>
        <w:br/>
        <w:br/>
        <w:br/>
        <w:t xml:space="preserve">Ele revela o profundo. </w:t>
        <w:br/>
        <w:br/>
        <w:t>Podemos usar isso para falar do evangelho, pois Deus revela o profundo a nós. Ele nos dá conhecimento e sabedoria para entendermos o Seu plano para nós. Por exemplo, a Bíblia diz em Colossenses 2:2-3: "Que a vossa fé seja ainda mais firme, e que sejam cada vez mais ricos em conhecimento e discernimento espiritual, para que possam discernir o que é melhor, a fim de que sejam sinceros e irrepreensíveis para o dia de Cristo". Deus nos revela o profundo para que possamos entender o Seu plano para nós e viver de acordo com Ele.</w:t>
        <w:br/>
        <w:t>_________________________________</w:t>
      </w:r>
      <w:r>
        <w:t>&lt;b&gt;He reveals the profound&lt;/b&gt; [as translated,] He reveals the profound.</w:t>
      </w:r>
    </w:p>
    <w:p>
      <w:pPr>
        <w:ind w:left="432"/>
      </w:pPr>
      <w:r>
        <w:t>Commentary: Rashi on Daniel 2:22:1</w:t>
        <w:br/>
      </w:r>
      <w:r>
        <w:rPr>
          <w:b w:val="0"/>
          <w:i w:val="0"/>
          <w:color w:val="1E6A39"/>
        </w:rPr>
      </w:r>
      <w:r>
        <w:rPr>
          <w:b/>
          <w:i w:val="0"/>
          <w:color w:val="1E6A39"/>
        </w:rPr>
      </w:r>
      <w:r>
        <w:rPr>
          <w:b/>
          <w:i w:val="0"/>
          <w:color w:val="1E6A39"/>
        </w:rPr>
        <w:t>He reveals the profound</w:t>
      </w:r>
      <w:r>
        <w:rPr>
          <w:b w:val="0"/>
          <w:i w:val="0"/>
          <w:color w:val="1E6A39"/>
        </w:rPr>
      </w:r>
      <w:r>
        <w:rPr>
          <w:b w:val="0"/>
          <w:i w:val="0"/>
          <w:color w:val="1E6A39"/>
        </w:rPr>
        <w:t xml:space="preserve"> [as translated,] He reveals the profound.</w:t>
      </w:r>
      <w:r>
        <w:br/>
        <w:t>__________________________________</w:t>
        <w:br/>
        <w:t xml:space="preserve">Analise através de IA quanto a este Comentario acima: </w:t>
        <w:br/>
        <w:br/>
        <w:br/>
        <w:t>Ele revela o profundo.</w:t>
        <w:br/>
        <w:br/>
        <w:t>Este texto pode ser entendido como Deus revelando o que está oculto para nós. Podemos usar isso para falar do evangelho ao lembrar que Deus nos dá acesso ao conhecimento e à verdade. Alguns versículos que mostram essa correlação são:</w:t>
        <w:br/>
        <w:br/>
        <w:t>"Porque Deus enviou o seu Filho ao mundo, não para que condenasse o mundo, mas para que o mundo fosse salvo por ele." (João 3:17)</w:t>
        <w:br/>
        <w:br/>
        <w:t>"Eu sou o caminho, a verdade e a vida; ninguém vem ao Pai senão por mim." (João 14:6)</w:t>
        <w:br/>
        <w:br/>
        <w:t>"Eu lhes dou a vida eterna; e jamais perecerão, e ninguém as arrebatará da minha mão." (João 10:28)</w:t>
        <w:br/>
        <w:t>_________________________________</w:t>
      </w:r>
      <w:r>
        <w:rPr>
          <w:b w:val="0"/>
          <w:i w:val="0"/>
          <w:color w:val="7B3D00"/>
        </w:rPr>
        <w:br/>
        <w:t>__________________________________</w:t>
        <w:br/>
        <w:t xml:space="preserve">Analise através de IA quanto a este Comentario acima: </w:t>
        <w:br/>
        <w:br/>
        <w:br/>
        <w:t>Ele revela o profundo.</w:t>
        <w:br/>
        <w:br/>
        <w:t>Este texto pode ser entendido como Deus revelando o que está oculto para nós. Podemos usar isso para falar do evangelho ao lembrar que Deus nos dá acesso ao conhecimento e à verdade. Alguns versículos que mostram essa correlação são:</w:t>
        <w:br/>
        <w:br/>
        <w:t>"Porque Deus enviou o seu Filho ao mundo, não para que condenasse o mundo, mas para que o mundo fosse salvo por ele." (João 3:17)</w:t>
        <w:br/>
        <w:br/>
        <w:t>"Eu sou o caminho, a verdade e a vida; ninguém vem ao Pai senão por mim." (João 14:6)</w:t>
        <w:br/>
        <w:br/>
        <w:t>"Eu lhes dou a vida eterna; e jamais perecerão, e ninguém as arrebatará da minha mão." (João 10:28)</w:t>
        <w:br/>
        <w:t>_________________________________</w:t>
      </w:r>
    </w:p>
    <w:p>
      <w:pPr>
        <w:ind w:left="432"/>
      </w:pPr>
      <w:r>
        <w:t>Midrash: Bamidbar Rabbah 15:9</w:t>
        <w:br/>
      </w:r>
      <w:r>
        <w:rPr>
          <w:b w:val="0"/>
          <w:i w:val="0"/>
          <w:color w:val="1E6A39"/>
        </w:rPr>
        <w:t>9 Israel said (in Ps. 43:3), “Send out Your light and Your truth; they will lead me.” Great is the light of the Holy One, blessed be He! The sun and the moon give light to the world, but from where do they derive their light? They snatch some sparks of celestial light. It is so stated (in Hab. 3:11), “[Sun and moon remain on high;] they go for the light of Your arrows, for the brightness of Your shining spear.” Great is the celestial light, of which only one part in a hundred has been given to mortals. It is so stated (in Dan. 2:22), “He knows what10</w:t>
      </w:r>
      <w:r>
        <w:rPr>
          <w:b w:val="0"/>
          <w:i/>
          <w:color w:val="1E6A39"/>
        </w:rPr>
      </w:r>
      <w:r>
        <w:rPr>
          <w:b w:val="0"/>
          <w:i/>
          <w:color w:val="1E6A39"/>
        </w:rPr>
      </w:r>
      <w:r>
        <w:rPr>
          <w:b w:val="0"/>
          <w:i/>
          <w:color w:val="1E6A39"/>
        </w:rPr>
      </w:r>
      <w:r>
        <w:rPr>
          <w:b w:val="0"/>
          <w:i/>
          <w:color w:val="1E6A39"/>
        </w:rPr>
        <w:t>MH</w:t>
      </w:r>
      <w:r>
        <w:rPr>
          <w:b w:val="0"/>
          <w:i w:val="0"/>
          <w:color w:val="1E6A39"/>
        </w:rPr>
      </w:r>
      <w:r>
        <w:rPr>
          <w:b w:val="0"/>
          <w:i w:val="0"/>
          <w:color w:val="1E6A39"/>
        </w:rPr>
        <w:t xml:space="preserve"> read as </w:t>
      </w:r>
      <w:r>
        <w:rPr>
          <w:b w:val="0"/>
          <w:i/>
          <w:color w:val="1E6A39"/>
        </w:rPr>
      </w:r>
      <w:r>
        <w:rPr>
          <w:b w:val="0"/>
          <w:i/>
          <w:color w:val="1E6A39"/>
        </w:rPr>
        <w:t>M’H</w:t>
      </w:r>
      <w:r>
        <w:rPr>
          <w:b w:val="0"/>
          <w:i w:val="0"/>
          <w:color w:val="1E6A39"/>
        </w:rPr>
      </w:r>
      <w:r>
        <w:rPr>
          <w:b w:val="0"/>
          <w:i w:val="0"/>
          <w:color w:val="1E6A39"/>
        </w:rPr>
        <w:t xml:space="preserve"> which means “a hundred.”</w:t>
      </w:r>
      <w:r>
        <w:rPr>
          <w:b w:val="0"/>
          <w:i w:val="0"/>
          <w:color w:val="1E6A39"/>
        </w:rPr>
      </w:r>
      <w:r>
        <w:rPr>
          <w:b w:val="0"/>
          <w:i w:val="0"/>
          <w:color w:val="1E6A39"/>
        </w:rPr>
        <w:t xml:space="preserve"> is in the darkness, and the light [dwells with Him].” Therefore [the Holy One, blessed be He, says,] “I made sun and moon so that they would give you light, as stated (in Gen. 1:17), “God set them in the firmament of the heavens to give light upon the earth.” (Numb. 8:2:) “Let the seven lamps give their light in front of the menorah”: (David) [Solomon] said (in Prov. 16:15), “In the light of the king's face there is life.” R. Jacob bar Jose said, “Joy was withheld from the wicked and given to Israel, because the Holy One, blessed be He, was obliged to dwell among flesh and blood in the light. Thus he said to them (in Numb. 8:2), ‘[Let the seven lamps] give their light in front of the menorah.’” </w:t>
      </w:r>
      <w:r>
        <w:br/>
        <w:t>__________________________________</w:t>
        <w:br/>
        <w:t xml:space="preserve">Analise através de IA quanto a este Comentario acima: </w:t>
        <w:br/>
        <w:br/>
        <w:br/>
        <w:t>Resumindo: O texto fala sobre a luz do Senhor, que é maior que a luz do sol e da lua, e que foi dada aos mortais. Ele também fala sobre a alegria que foi dada a Israel, porque o Senhor estava obrigado a habitar entre eles na luz.</w:t>
        <w:br/>
        <w:br/>
        <w:t>Usando isso para falar do evangelho, podemos ver que a luz de Deus é mais forte que qualquer outra luz, e que Ele nos dá alegria e nos guia. Isso nos lembra de versículos como João 8:12, que diz: "Eu sou a luz do mundo; quem me segue não andará em trevas, mas terá a luz da vida". Também podemos lembrar de Salmos 119:105, que diz: "A tua palavra é lâmpada para os meus pés e luz para o meu caminho". Estes versículos nos mostram que Deus nos dá a luz que precisamos para nos guiar e nos ajudar a encontrar alegria em nossas vidas.</w:t>
        <w:br/>
        <w:t>_________________________________</w:t>
      </w:r>
      <w:r>
        <w:rPr>
          <w:b w:val="0"/>
          <w:i w:val="0"/>
          <w:color w:val="7B3D00"/>
        </w:rPr>
        <w:br/>
        <w:t>__________________________________</w:t>
        <w:br/>
        <w:t xml:space="preserve">Analise através de IA quanto a este Comentario acima: </w:t>
        <w:br/>
        <w:br/>
        <w:br/>
        <w:t>Resumindo: O texto fala sobre a luz do Senhor, que é maior que a luz do sol e da lua, e que foi dada aos mortais. Ele também fala sobre a alegria que foi dada a Israel, porque o Senhor estava obrigado a habitar entre eles na luz.</w:t>
        <w:br/>
        <w:br/>
        <w:t>Usando isso para falar do evangelho, podemos ver que a luz de Deus é mais forte que qualquer outra luz, e que Ele nos dá alegria e nos guia. Isso nos lembra de versículos como João 8:12, que diz: "Eu sou a luz do mundo; quem me segue não andará em trevas, mas terá a luz da vida". Também podemos lembrar de Salmos 119:105, que diz: "A tua palavra é lâmpada para os meus pés e luz para o meu caminho". Estes versículos nos mostram que Deus nos dá a luz que precisamos para nos guiar e nos ajudar a encontrar alegria em nossas vidas.</w:t>
        <w:br/>
        <w:t>_________________________________</w:t>
      </w:r>
    </w:p>
    <w:p>
      <w:pPr>
        <w:ind w:left="432"/>
      </w:pPr>
      <w:r>
        <w:t>Midrash: Mekhilta d'Rabbi Yishmael 12:13:1</w:t>
        <w:br/>
      </w:r>
      <w:r>
        <w:rPr>
          <w:b w:val="0"/>
          <w:i w:val="0"/>
          <w:color w:val="1E6A39"/>
        </w:rPr>
        <w:t>(Exodus 12:13) "And the blood shall be for you as a sign": for you as a sign, and not for Me as a sign; for you as a sign, and not for others as a sign. "on the houses": What is the intent of this? Is it not already written (Ibid. 7) "on the lintel of the houses where they shall eat it"? This tells me only of the houses in which they eat it. Whence do I derive (the same for) the houses in which they sleep? From (here) "the houses where you are" — in any event. "and I shall see the blood": R. Yishmael was wont to say: Isn't everything revealed to Him, viz. (Daniel 2:22) "He knows what is in the darkness, and light dwells with Him," and (Psalms 139:12) "Darkness, too, is not dark for You." What, then, is the intent of "And I shall see the blood"? In reward for the mitzvah that you do, I shall reveal Myself with compassion to you, as it is written (Ibid.) "ufasachti upon you," "pesichah" connoting life, as in (Isaiah 31:5) "As birds that fly, so will the L rd of hosts shield Jerusalem, shielding and saving, paseach and rescuing." Variantly: "And I shall see the blood": I shall see the "blood" of the binding of Isaac, as it is written (Genesis 22:14) "And Abraham called the name of the place 'The L rd will see.'" And elsewhere it is written (I Chronicles 21:15) "But as he was about to destroy, the L rd saw and He repented Himself of the evil." What did He see? The blood of the binding of Isaac.</w:t>
      </w:r>
      <w:r>
        <w:br/>
        <w:t>__________________________________</w:t>
        <w:br/>
        <w:t xml:space="preserve">Analise através de IA quanto a este Comentario acima: </w:t>
        <w:br/>
        <w:br/>
        <w:br/>
        <w:t>Resumidamente, este texto explica o significado da passagem bíblica "E o sangue será para vós como sinal" (Êxodo 12:13). O texto explica que o sangue deveria ser um sinal para os israelitas, e não para Deus ou outras pessoas. Ele também explica que o sangue deveria ser colocado nas casas onde eles comeriam e dormiriam. Por fim, o texto explica que Deus veria o sangue como um sinal de recompensa por seguirem os mandamentos.</w:t>
        <w:br/>
        <w:br/>
        <w:t>O evangelho usa o sangue como um símbolo de sacrifício e de salvação. O sangue de Jesus nos liberta dos nossos pecados e nos dá acesso à vida eterna. Como diz em Romanos 5:8, "Deus prova o seu amor para conosco em que Cristo morreu por nós, sendo nós ainda pecadores". O sangue de Jesus nos dá a chance de nos reconciliarmos com Deus e de ter uma vida nova. Como diz em Efésios 2:13, "Mas agora, em Cristo Jesus, vós, que outrora estáveis longe, já estais perto pela sangue de Cristo".</w:t>
        <w:br/>
        <w:t>_________________________________</w:t>
      </w:r>
      <w:r>
        <w:rPr>
          <w:b w:val="0"/>
          <w:i w:val="0"/>
          <w:color w:val="7B3D00"/>
        </w:rPr>
        <w:br/>
        <w:t>__________________________________</w:t>
        <w:br/>
        <w:t xml:space="preserve">Analise através de IA quanto a este Comentario acima: </w:t>
        <w:br/>
        <w:br/>
        <w:br/>
        <w:t>Resumidamente, este texto explica o significado da passagem bíblica "E o sangue será para vós como sinal" (Êxodo 12:13). O texto explica que o sangue deveria ser um sinal para os israelitas, e não para Deus ou outras pessoas. Ele também explica que o sangue deveria ser colocado nas casas onde eles comeriam e dormiriam. Por fim, o texto explica que Deus veria o sangue como um sinal de recompensa por seguirem os mandamentos.</w:t>
        <w:br/>
        <w:br/>
        <w:t>O evangelho usa o sangue como um símbolo de sacrifício e de salvação. O sangue de Jesus nos liberta dos nossos pecados e nos dá acesso à vida eterna. Como diz em Romanos 5:8, "Deus prova o seu amor para conosco em que Cristo morreu por nós, sendo nós ainda pecadores". O sangue de Jesus nos dá a chance de nos reconciliarmos com Deus e de ter uma vida nova. Como diz em Efésios 2:13, "Mas agora, em Cristo Jesus, vós, que outrora estáveis longe, já estais perto pela sangue de Cristo".</w:t>
        <w:br/>
        <w:t>_________________________________</w:t>
      </w:r>
    </w:p>
    <w:p>
      <w:pPr>
        <w:ind w:left="288"/>
      </w:pPr>
      <w:r>
        <w:t>Midrash: Pesikta Rabbati 20:1</w:t>
        <w:br/>
      </w:r>
      <w:r>
        <w:rPr>
          <w:b w:val="0"/>
          <w:i w:val="0"/>
          <w:color w:val="1E6A39"/>
        </w:rPr>
        <w:t xml:space="preserve">We are taught in a Baraitha that R. Jose says: "Woe to the human beings who see and know not what they see; who stand and know not upon what they stand." Upon what does the earth stand? Upon the pillars, as it is said (Job 9, 6) Who shaketh the earth loose out of her place; The pillars stand upon the waters, as it is said (Ps. 136, 6) Who stretched out the earth above the waters; the waters upon the mountains, as it is said (Ib. 104, 6) Above the mountains stood the waters; the mountains upon the wind, as it is said (Amos 4. 13) He that wind, the wind upon the storm, as it is said (Ps. 148, 8) Stormy wind, fulfilled his word; the storm is suspended upon the supbort of the Holy One, praised be He! as it is said (Deut. 33, 27) And underneath are the everlasting arms. The sages however say: "The world stands upon twelve pillars, as it said (Ib. 32, 8) He set the bounds of the tribe according to the number of the sons of Israel." According to others, it stands upon seven pillars, as it is said (Prov. 9, 1) She had hewn out her seven pillars. R. Elazor b. Shamna says: "Upon one pillar, whose name is Zaddik (Righteous), as it is said (Ib. 10, 25) But the righteous (Zaddik) is an everlasting foundation." R. Juda said: "There are two firmaments, as it is said (Deut. 10, 14) Behold, to the Lord thy God belong the heavens and the heavens of the heavens." Resh Lakish said: "They are seven, viz.: Vilon (Curtain), Rakia (Expanse), Shchakim (Clouds), Zbul (Entertainment place), Maon (Dwelling), Machon (Residence), Araboth. Vilon serves no purpose whatever save that the luminaries enter through it in the morning and leave through it in the evening, by which means it renews daily the work of creation, as it is said (Is. 40, 22) … that stretched out the heavens as a curtain, and spreadeth them out as a tent to dwell in. Rakia is that in which the sun and moon, the stars and constellations are set, as it is said (Gen. 1, 17) And God set them in the expansion of the heavens. Shehakim is that in which the millstones stand and grind manna for the righteous, as it is said (Ps. 78, 23) Then He ordained the skies from above, and the doors of heaven He opened and He let rain upon them manna to eat, and the corn of heaven gave He unto them. Zbul is that in which the heavenly Jerusalem and the Temple, and the altar are built there, where Michael the great [Arch-Angel] prince stands and offers sacrifices daily, as it is said (I Kings 8, 13) I have surely built Thee a house of habitation, a place for Thee to dwell in for ever, and whence do we know that the same is called Shamayim? It is said (Is. 63, 15) Look down from heaven (Misha-mayim) and behold, from the habitation (Zbul) of Thy Holiness, Maon is that in which are companies of ministering angels, who utter songs during the night and are silent during the day for the sake of the glory of Israel, as it is said (Ps. 42, 9) In the day time, the Lord will command His kindness, and in the night His songs shall be with me. (Resh Lakish said: "Whoever studies the Torah during the night time, the Holy One, praised be He! will stretch over him the thread of grace for the future world, which is compared unto day, as it is said: By the day the Lord gives His merciful command, and by night His song is with me." According to others Resh Lakish said: "Whoever studies the Torah in this world which is likened unto night, the Holy One, praised be He! will stretch over him the thread of grace in the world to come which is likened unto day, as it is said: By the day the Lord gives His merciful command, and by night His song is with me." R. Levi said: "Whoever interrupts his study of the Torah, and occupies himself with idle talk will, as a punishment, be fed with hot coals, as it is said (Job 30, 4) Who crops off mallows by the bushes, and have brumbush roots as their bread." And whence do we know that Maon refers to Heaven.? It is said (Deut. 26, 15) Look down from Thy habitation (Maon) of Thy holiness from the heavens. Machon is that in which are the treasures of snow and hail, and the upper chamber (store) of harmful dews and the upper chamber (store) of the raiins, and the chamber of the whirlwind and of the storm, and the retreat of noisome vabor; and their doors are made of fire, as it is said (Deut. 28, 12) The Lord will open unto thee His good treasure. Are then these treasures in Heaven? Behold, they are on the earth, for it is written (Ps. 148, 7) Praise the Lord from the earth, ye sea-monsters and all deeps; fire and hail; snow and vapor; the storm wind, that fulfill His word, hence everything exists on the earth? Said R. Juda in the name of Rab: "Originally they were situated in Heaven, but David prayed for them and caused them to be brought down, on the earth." He entreated Him: "Sovereign of the Universe! (Ib. 5, 5) For thou art not a God, that hath pleasure in wickedness; evil cannot abide with Thee, i.e., Thou art a righteous God! O God! and therefore evil cannot abide with Thee. And whence do we know that the Maon refers to heaven, it is said (I Kings 8, 43) Mayest Thou listen in Heaven, the place of Thy dwelling (Maon). Araboth is that place in which dwell righteousness. Justice and grace; the treasures of life, the treasures of blessing, and the souls of the righteous, as well as the spirits and souls which are about to be created, also the dew with which the Holy One, praised be He! will revive the dead. That there dwell righteousness and justice, we find in the following passage (Ps. 89, 15) Righteousness and justice are the prop of Thy throne. That there is grace, we infer from the following passage (Is. 59, 17) And He put on righteousness as a coat of mail. That the treasures of peace exist there, we infer from the following passage (Judges 6, 24) And He called it (the altar) Adonay-Shalom (the eternal of peace). That the treasures of life exist there we infer from the following passage (Ps. 36, 10) For with Thee is the source of life. That the treasures of blessing exist there, we infer from the following passage (I Sam. 25, 20) Yet will the soul of my lord, be bound in the bound of life with the Lord thy God. That the spirits and souls which are about to be created abide there, we infer from the following passage (Is. 57, 16) When the spirit from before Me is overwhelmed, and the souls which I have made. That there exists the dew with which the Holy One, praised be He! will survive the dead, we infer from the following passage (Ps. 68, 10) Rain of beneficience didst thou pour down, O God! There also are celestials and seraphim, and holy being and ministering angels and the Divine throne of glory, and the King, the living God, the high and exalted, sitting over them among the clouds, as it is said (Ib. ib. 5) Exalt Him who rideth upon the heavens; the everlasting is His name. And whence do we know that Araboth refers to heaven? A. Abahu said: "We infer from the similar words, Richiba, Richiba; it is written here, 'Exalt him who rideth (Rdchab) upon the heavens, and it is also written (Deut. 33, 26) Who rideth (Rochab) to help thee upon the heavens." And darkness and cloud and thick darkness surround Him, as it is said (Ps. 18, 12) He made darkness his hiding place, etc. Now is there darkness in the presence of the Lord? Is it not written (Dan. 2, 22) He is that revealeth what is deep and secret: He knoweth what is in the darkness, and the light dwelleth with Him? This presents no difficulty. (Fol. 13) The one refers to that which is within, the other to that which is without. R. Acha b. Jacob said: "There still is another firmament above the heads of the Holy being, for it is said (Ez. 1, 22) And the likeness of a vault was ever the head of the living creatures, shining like the glitter of the living crystal. So far hast thou permission to speak. Thenceforth thou hast not permission to speak. For thus it is written in the book of Ben Sira: "Search not into that which is concealed from thee; that which is hidden from thee do not try to penetrate; consider only that which thou hast permission. Thou must have nothing to do with mysteries." </w:t>
      </w:r>
    </w:p>
    <w:p>
      <w:pPr>
        <w:ind w:left="288"/>
      </w:pPr>
      <w:r>
        <w:t>Midrash: Midrash Tehillim 19:5</w:t>
        <w:br/>
      </w:r>
      <w:r>
        <w:rPr>
          <w:b w:val="0"/>
          <w:i w:val="0"/>
          <w:color w:val="1E6A39"/>
        </w:rPr>
        <w:t xml:space="preserve">We are taught in a Baraitha that R. Jose says: "Woe to the human beings who see and know not what they see; who stand and know not upon what they stand." Upon what does the earth stand? Upon the pillars, as it is said (Job 9, 6) Who shaketh the earth loose out of her place; The pillars stand upon the waters, as it is said (Ps. 136, 6) Who stretched out the earth above the waters; the waters upon the mountains, as it is said (Ib. 104, 6) Above the mountains stood the waters; the mountains upon the wind, as it is said (Amos 4. 13) He that wind, the wind upon the storm, as it is said (Ps. 148, 8) Stormy wind, fulfilled his word; the storm is suspended upon the supbort of the Holy One, praised be He! as it is said (Deut. 33, 27) And underneath are the everlasting arms. The sages however say: "The world stands upon twelve pillars, as it said (Ib. 32, 8) He set the bounds of the tribe according to the number of the sons of Israel." According to others, it stands upon seven pillars, as it is said (Prov. 9, 1) She had hewn out her seven pillars. R. Elazor b. Shamna says: "Upon one pillar, whose name is Zaddik (Righteous), as it is said (Ib. 10, 25) But the righteous (Zaddik) is an everlasting foundation." R. Juda said: "There are two firmaments, as it is said (Deut. 10, 14) Behold, to the Lord thy God belong the heavens and the heavens of the heavens." Resh Lakish said: "They are seven, viz.: Vilon (Curtain), Rakia (Expanse), Shchakim (Clouds), Zbul (Entertainment place), Maon (Dwelling), Machon (Residence), Araboth. Vilon serves no purpose whatever save that the luminaries enter through it in the morning and leave through it in the evening, by which means it renews daily the work of creation, as it is said (Is. 40, 22) … that stretched out the heavens as a curtain, and spreadeth them out as a tent to dwell in. Rakia is that in which the sun and moon, the stars and constellations are set, as it is said (Gen. 1, 17) And God set them in the expansion of the heavens. Shehakim is that in which the millstones stand and grind manna for the righteous, as it is said (Ps. 78, 23) Then He ordained the skies from above, and the doors of heaven He opened and He let rain upon them manna to eat, and the corn of heaven gave He unto them. Zbul is that in which the heavenly Jerusalem and the Temple, and the altar are built there, where Michael the great [Arch-Angel] prince stands and offers sacrifices daily, as it is said (I Kings 8, 13) I have surely built Thee a house of habitation, a place for Thee to dwell in for ever, and whence do we know that the same is called Shamayim? It is said (Is. 63, 15) Look down from heaven (Misha-mayim) and behold, from the habitation (Zbul) of Thy Holiness, Maon is that in which are companies of ministering angels, who utter songs during the night and are silent during the day for the sake of the glory of Israel, as it is said (Ps. 42, 9) In the day time, the Lord will command His kindness, and in the night His songs shall be with me. (Resh Lakish said: "Whoever studies the Torah during the night time, the Holy One, praised be He! will stretch over him the thread of grace for the future world, which is compared unto day, as it is said: By the day the Lord gives His merciful command, and by night His song is with me." According to others Resh Lakish said: "Whoever studies the Torah in this world which is likened unto night, the Holy One, praised be He! will stretch over him the thread of grace in the world to come which is likened unto day, as it is said: By the day the Lord gives His merciful command, and by night His song is with me." R. Levi said: "Whoever interrupts his study of the Torah, and occupies himself with idle talk will, as a punishment, be fed with hot coals, as it is said (Job 30, 4) Who crops off mallows by the bushes, and have brumbush roots as their bread." And whence do we know that Maon refers to Heaven.? It is said (Deut. 26, 15) Look down from Thy habitation (Maon) of Thy holiness from the heavens. Machon is that in which are the treasures of snow and hail, and the upper chamber (store) of harmful dews and the upper chamber (store) of the raiins, and the chamber of the whirlwind and of the storm, and the retreat of noisome vabor; and their doors are made of fire, as it is said (Deut. 28, 12) The Lord will open unto thee His good treasure. Are then these treasures in Heaven? Behold, they are on the earth, for it is written (Ps. 148, 7) Praise the Lord from the earth, ye sea-monsters and all deeps; fire and hail; snow and vapor; the storm wind, that fulfill His word, hence everything exists on the earth? Said R. Juda in the name of Rab: "Originally they were situated in Heaven, but David prayed for them and caused them to be brought down, on the earth." He entreated Him: "Sovereign of the Universe! (Ib. 5, 5) For thou art not a God, that hath pleasure in wickedness; evil cannot abide with Thee, i.e., Thou art a righteous God! O God! and therefore evil cannot abide with Thee. And whence do we know that the Maon refers to heaven, it is said (I Kings 8, 43) Mayest Thou listen in Heaven, the place of Thy dwelling (Maon). Araboth is that place in which dwell righteousness. Justice and grace; the treasures of life, the treasures of blessing, and the souls of the righteous, as well as the spirits and souls which are about to be created, also the dew with which the Holy One, praised be He! will revive the dead. That there dwell righteousness and justice, we find in the following passage (Ps. 89, 15) Righteousness and justice are the prop of Thy throne. That there is grace, we infer from the following passage (Is. 59, 17) And He put on righteousness as a coat of mail. That the treasures of peace exist there, we infer from the following passage (Judges 6, 24) And He called it (the altar) Adonay-Shalom (the eternal of peace). That the treasures of life exist there we infer from the following passage (Ps. 36, 10) For with Thee is the source of life. That the treasures of blessing exist there, we infer from the following passage (I Sam. 25, 20) Yet will the soul of my lord, be bound in the bound of life with the Lord thy God. That the spirits and souls which are about to be created abide there, we infer from the following passage (Is. 57, 16) When the spirit from before Me is overwhelmed, and the souls which I have made. That there exists the dew with which the Holy One, praised be He! will survive the dead, we infer from the following passage (Ps. 68, 10) Rain of beneficience didst thou pour down, O God! There also are celestials and seraphim, and holy being and ministering angels and the Divine throne of glory, and the King, the living God, the high and exalted, sitting over them among the clouds, as it is said (Ib. ib. 5) Exalt Him who rideth upon the heavens; the everlasting is His name. And whence do we know that Araboth refers to heaven? A. Abahu said: "We infer from the similar words, Richiba, Richiba; it is written here, 'Exalt him who rideth (Rdchab) upon the heavens, and it is also written (Deut. 33, 26) Who rideth (Rochab) to help thee upon the heavens." And darkness and cloud and thick darkness surround Him, as it is said (Ps. 18, 12) He made darkness his hiding place, etc. Now is there darkness in the presence of the Lord? Is it not written (Dan. 2, 22) He is that revealeth what is deep and secret: He knoweth what is in the darkness, and the light dwelleth with Him? This presents no difficulty. (Fol. 13) The one refers to that which is within, the other to that which is without. R. Acha b. Jacob said: "There still is another firmament above the heads of the Holy being, for it is said (Ez. 1, 22) And the likeness of a vault was ever the head of the living creatures, shining like the glitter of the living crystal. So far hast thou permission to speak. Thenceforth thou hast not permission to speak. For thus it is written in the book of Ben Sira: "Search not into that which is concealed from thee; that which is hidden from thee do not try to penetrate; consider only that which thou hast permission. Thou must have nothing to do with mysteries." </w:t>
      </w:r>
    </w:p>
    <w:p>
      <w:pPr>
        <w:ind w:left="432"/>
      </w:pPr>
      <w:r>
        <w:t>Midrash: Midrash Tanchuma, Noach 18:14</w:t>
        <w:br/>
      </w:r>
      <w:r>
        <w:rPr>
          <w:b w:val="0"/>
          <w:i w:val="0"/>
          <w:color w:val="6B5E9B"/>
        </w:rPr>
      </w:r>
      <w:r>
        <w:rPr>
          <w:b w:val="0"/>
          <w:i/>
          <w:color w:val="6B5E9B"/>
        </w:rPr>
      </w:r>
      <w:r>
        <w:rPr>
          <w:b w:val="0"/>
          <w:i/>
          <w:color w:val="6B5E9B"/>
        </w:rPr>
        <w:t>And the Lord came down to see the city</w:t>
      </w:r>
      <w:r>
        <w:rPr>
          <w:b w:val="0"/>
          <w:i w:val="0"/>
          <w:color w:val="6B5E9B"/>
        </w:rPr>
      </w:r>
      <w:r>
        <w:rPr>
          <w:b w:val="0"/>
          <w:i w:val="0"/>
          <w:color w:val="6B5E9B"/>
        </w:rPr>
        <w:t xml:space="preserve"> (Gen. 11:5). Was it necessary for Him to descend to see it? Is not everything patent and revealed to Him, as it is said: </w:t>
      </w:r>
      <w:r>
        <w:rPr>
          <w:b w:val="0"/>
          <w:i/>
          <w:color w:val="6B5E9B"/>
        </w:rPr>
      </w:r>
      <w:r>
        <w:rPr>
          <w:b w:val="0"/>
          <w:i/>
          <w:color w:val="6B5E9B"/>
        </w:rPr>
        <w:t>He knoweth what is in the darkness, and the light dwelleth with Him</w:t>
      </w:r>
      <w:r>
        <w:rPr>
          <w:b w:val="0"/>
          <w:i w:val="0"/>
          <w:color w:val="6B5E9B"/>
        </w:rPr>
      </w:r>
      <w:r>
        <w:rPr>
          <w:b w:val="0"/>
          <w:i w:val="0"/>
          <w:color w:val="6B5E9B"/>
        </w:rPr>
        <w:t xml:space="preserve"> (Dan. 2:22)? He descended in order to teach men never to render a decision against another man or to testify concerning any matter unless he has witnessed it.</w:t>
      </w:r>
      <w:r>
        <w:br/>
        <w:t>__________________________________</w:t>
        <w:br/>
        <w:t xml:space="preserve">Analise através de IA quanto a este Comentario acima: </w:t>
        <w:br/>
        <w:br/>
        <w:br/>
        <w:t>Resumindo, o texto diz que Deus desceu para ver a cidade, mas não era necessário pois Ele já conhece tudo. Ele desceu para ensinar aos homens que não devem julgar ou testemunhar sobre algo que não viram.</w:t>
        <w:br/>
        <w:br/>
        <w:t>Usando este texto para falar do evangelho, podemos lembrar que Deus nos ensina a não julgar os outros, pois Ele é o único que conhece o coração de todos. Isso é mostrado em Mateus 7:1-2, que diz: "Não julgueis, para que não sejais julgados. Porque com o juízo com que julgardes sereis julgados, e com a medida com que tiverdes medido sereis medidos". Portanto, devemos seguir o exemplo de Deus e não julgar os outros.</w:t>
        <w:br/>
        <w:t>_________________________________</w:t>
      </w:r>
      <w:r>
        <w:rPr>
          <w:b w:val="0"/>
          <w:i w:val="0"/>
          <w:color w:val="7B3D00"/>
        </w:rPr>
        <w:br/>
        <w:t>__________________________________</w:t>
        <w:br/>
        <w:t xml:space="preserve">Analise através de IA quanto a este Comentario acima: </w:t>
        <w:br/>
        <w:br/>
        <w:br/>
        <w:t>Resumindo, o texto diz que Deus desceu para ver a cidade, mas não era necessário pois Ele já conhece tudo. Ele desceu para ensinar aos homens que não devem julgar ou testemunhar sobre algo que não viram.</w:t>
        <w:br/>
        <w:br/>
        <w:t>Usando este texto para falar do evangelho, podemos lembrar que Deus nos ensina a não julgar os outros, pois Ele é o único que conhece o coração de todos. Isso é mostrado em Mateus 7:1-2, que diz: "Não julgueis, para que não sejais julgados. Porque com o juízo com que julgardes sereis julgados, e com a medida com que tiverdes medido sereis medidos". Portanto, devemos seguir o exemplo de Deus e não julgar os outros.</w:t>
        <w:br/>
        <w:t>_________________________________</w:t>
      </w:r>
      <w:r>
        <w:t>&lt;i&gt;And the Lord came down to see the city&lt;/i&gt; (&lt;a class ="refLink" href="/Genesis.11.5" data-ref="Genesis 11:5"&gt;Gen. 11:5&lt;/a&gt;). Was it necessary for Him to descend to see it? Is not everything patent and revealed to Him, as it is said: &lt;i&gt;He knoweth what is in the darkness, and the light dwelleth with Him&lt;/i&gt; (&lt;a class ="refLink" href="/Daniel.2.22" data-ref="Daniel 2:22"&gt;Dan. 2:22&lt;/a&gt;)? He descended in order to teach men never to render a decision against another man or to testify concerning any matter unless he has witnessed it.</w:t>
      </w:r>
    </w:p>
    <w:p>
      <w:pPr>
        <w:ind w:left="288"/>
      </w:pPr>
      <w:r>
        <w:t>Midrash: Ein Yaakov (Glick Edition), Khagigah 2:10</w:t>
        <w:br/>
      </w:r>
      <w:r>
        <w:rPr>
          <w:b w:val="0"/>
          <w:i w:val="0"/>
          <w:color w:val="1E6A39"/>
        </w:rPr>
        <w:t xml:space="preserve">We are taught in a Baraitha that R. Jose says: "Woe to the human beings who see and know not what they see; who stand and know not upon what they stand." Upon what does the earth stand? Upon the pillars, as it is said (Job 9, 6) Who shaketh the earth loose out of her place; The pillars stand upon the waters, as it is said (Ps. 136, 6) Who stretched out the earth above the waters; the waters upon the mountains, as it is said (Ib. 104, 6) Above the mountains stood the waters; the mountains upon the wind, as it is said (Amos 4. 13) He that wind, the wind upon the storm, as it is said (Ps. 148, 8) Stormy wind, fulfilled his word; the storm is suspended upon the supbort of the Holy One, praised be He! as it is said (Deut. 33, 27) And underneath are the everlasting arms. The sages however say: "The world stands upon twelve pillars, as it said (Ib. 32, 8) He set the bounds of the tribe according to the number of the sons of Israel." According to others, it stands upon seven pillars, as it is said (Prov. 9, 1) She had hewn out her seven pillars. R. Elazor b. Shamna says: "Upon one pillar, whose name is Zaddik (Righteous), as it is said (Ib. 10, 25) But the righteous (Zaddik) is an everlasting foundation." R. Juda said: "There are two firmaments, as it is said (Deut. 10, 14) Behold, to the Lord thy God belong the heavens and the heavens of the heavens." Resh Lakish said: "They are seven, viz.: Vilon (Curtain), Rakia (Expanse), Shchakim (Clouds), Zbul (Entertainment place), Maon (Dwelling), Machon (Residence), Araboth. Vilon serves no purpose whatever save that the luminaries enter through it in the morning and leave through it in the evening, by which means it renews daily the work of creation, as it is said (Is. 40, 22) … that stretched out the heavens as a curtain, and spreadeth them out as a tent to dwell in. Rakia is that in which the sun and moon, the stars and constellations are set, as it is said (Gen. 1, 17) And God set them in the expansion of the heavens. Shehakim is that in which the millstones stand and grind manna for the righteous, as it is said (Ps. 78, 23) Then He ordained the skies from above, and the doors of heaven He opened and He let rain upon them manna to eat, and the corn of heaven gave He unto them. Zbul is that in which the heavenly Jerusalem and the Temple, and the altar are built there, where Michael the great [Arch-Angel] prince stands and offers sacrifices daily, as it is said (I Kings 8, 13) I have surely built Thee a house of habitation, a place for Thee to dwell in for ever, and whence do we know that the same is called Shamayim? It is said (Is. 63, 15) Look down from heaven (Misha-mayim) and behold, from the habitation (Zbul) of Thy Holiness, Maon is that in which are companies of ministering angels, who utter songs during the night and are silent during the day for the sake of the glory of Israel, as it is said (Ps. 42, 9) In the day time, the Lord will command His kindness, and in the night His songs shall be with me. (Resh Lakish said: "Whoever studies the Torah during the night time, the Holy One, praised be He! will stretch over him the thread of grace for the future world, which is compared unto day, as it is said: By the day the Lord gives His merciful command, and by night His song is with me." According to others Resh Lakish said: "Whoever studies the Torah in this world which is likened unto night, the Holy One, praised be He! will stretch over him the thread of grace in the world to come which is likened unto day, as it is said: By the day the Lord gives His merciful command, and by night His song is with me." R. Levi said: "Whoever interrupts his study of the Torah, and occupies himself with idle talk will, as a punishment, be fed with hot coals, as it is said (Job 30, 4) Who crops off mallows by the bushes, and have brumbush roots as their bread." And whence do we know that Maon refers to Heaven.? It is said (Deut. 26, 15) Look down from Thy habitation (Maon) of Thy holiness from the heavens. Machon is that in which are the treasures of snow and hail, and the upper chamber (store) of harmful dews and the upper chamber (store) of the raiins, and the chamber of the whirlwind and of the storm, and the retreat of noisome vabor; and their doors are made of fire, as it is said (Deut. 28, 12) The Lord will open unto thee His good treasure. Are then these treasures in Heaven? Behold, they are on the earth, for it is written (Ps. 148, 7) Praise the Lord from the earth, ye sea-monsters and all deeps; fire and hail; snow and vapor; the storm wind, that fulfill His word, hence everything exists on the earth? Said R. Juda in the name of Rab: "Originally they were situated in Heaven, but David prayed for them and caused them to be brought down, on the earth." He entreated Him: "Sovereign of the Universe! (Ib. 5, 5) For thou art not a God, that hath pleasure in wickedness; evil cannot abide with Thee, i.e., Thou art a righteous God! O God! and therefore evil cannot abide with Thee. And whence do we know that the Maon refers to heaven, it is said (I Kings 8, 43) Mayest Thou listen in Heaven, the place of Thy dwelling (Maon). Araboth is that place in which dwell righteousness. Justice and grace; the treasures of life, the treasures of blessing, and the souls of the righteous, as well as the spirits and souls which are about to be created, also the dew with which the Holy One, praised be He! will revive the dead. That there dwell righteousness and justice, we find in the following passage (Ps. 89, 15) Righteousness and justice are the prop of Thy throne. That there is grace, we infer from the following passage (Is. 59, 17) And He put on righteousness as a coat of mail. That the treasures of peace exist there, we infer from the following passage (Judges 6, 24) And He called it (the altar) Adonay-Shalom (the eternal of peace). That the treasures of life exist there we infer from the following passage (Ps. 36, 10) For with Thee is the source of life. That the treasures of blessing exist there, we infer from the following passage (I Sam. 25, 20) Yet will the soul of my lord, be bound in the bound of life with the Lord thy God. That the spirits and souls which are about to be created abide there, we infer from the following passage (Is. 57, 16) When the spirit from before Me is overwhelmed, and the souls which I have made. That there exists the dew with which the Holy One, praised be He! will survive the dead, we infer from the following passage (Ps. 68, 10) Rain of beneficience didst thou pour down, O God! There also are celestials and seraphim, and holy being and ministering angels and the Divine throne of glory, and the King, the living God, the high and exalted, sitting over them among the clouds, as it is said (Ib. ib. 5) Exalt Him who rideth upon the heavens; the everlasting is His name. And whence do we know that Araboth refers to heaven? A. Abahu said: "We infer from the similar words, Richiba, Richiba; it is written here, 'Exalt him who rideth (Rdchab) upon the heavens, and it is also written (Deut. 33, 26) Who rideth (Rochab) to help thee upon the heavens." And darkness and cloud and thick darkness surround Him, as it is said (Ps. 18, 12) He made darkness his hiding place, etc. Now is there darkness in the presence of the Lord? Is it not written (Dan. 2, 22) He is that revealeth what is deep and secret: He knoweth what is in the darkness, and the light dwelleth with Him? This presents no difficulty. (Fol. 13) The one refers to that which is within, the other to that which is without. R. Acha b. Jacob said: "There still is another firmament above the heads of the Holy being, for it is said (Ez. 1, 22) And the likeness of a vault was ever the head of the living creatures, shining like the glitter of the living crystal. So far hast thou permission to speak. Thenceforth thou hast not permission to speak. For thus it is written in the book of Ben Sira: "Search not into that which is concealed from thee; that which is hidden from thee do not try to penetrate; consider only that which thou hast permission. Thou must have nothing to do with mysteries." </w:t>
      </w:r>
    </w:p>
    <w:p>
      <w:pPr>
        <w:ind w:left="432"/>
      </w:pPr>
      <w:r>
        <w:t>Midrash: Pirkei DeRabbi Eliezer 4:1</w:t>
        <w:br/>
      </w:r>
      <w:r>
        <w:rPr>
          <w:b w:val="0"/>
          <w:i w:val="0"/>
          <w:color w:val="6B5E9B"/>
        </w:rPr>
      </w:r>
      <w:r>
        <w:rPr>
          <w:b/>
          <w:i w:val="0"/>
          <w:color w:val="6B5E9B"/>
        </w:rPr>
      </w:r>
      <w:r>
        <w:rPr>
          <w:b/>
          <w:i w:val="0"/>
          <w:color w:val="6B5E9B"/>
        </w:rPr>
      </w:r>
      <w:r>
        <w:rPr>
          <w:b/>
          <w:i w:val="0"/>
          <w:color w:val="6B5E9B"/>
        </w:rPr>
      </w:r>
      <w:r>
        <w:rPr>
          <w:b/>
          <w:i w:val="0"/>
          <w:color w:val="6B5E9B"/>
        </w:rPr>
        <w:t>THE CREATION ON THE SECOND DAY</w:t>
      </w:r>
      <w:r>
        <w:rPr>
          <w:b/>
          <w:i w:val="0"/>
          <w:color w:val="6B5E9B"/>
        </w:rPr>
      </w:r>
      <w:r>
        <w:rPr>
          <w:b/>
          <w:i w:val="0"/>
          <w:color w:val="6B5E9B"/>
        </w:rPr>
        <w:t xml:space="preserve"> </w:t>
      </w:r>
      <w:r>
        <w:rPr>
          <w:b w:val="0"/>
          <w:i w:val="0"/>
          <w:color w:val="6B5E9B"/>
        </w:rPr>
      </w:r>
      <w:r>
        <w:rPr>
          <w:b w:val="0"/>
          <w:i w:val="0"/>
          <w:color w:val="6B5E9B"/>
        </w:rPr>
      </w:r>
      <w:r>
        <w:rPr>
          <w:b w:val="0"/>
          <w:i w:val="0"/>
          <w:color w:val="6B5E9B"/>
        </w:rPr>
        <w:br/>
      </w:r>
      <w:r>
        <w:rPr>
          <w:b w:val="0"/>
          <w:i w:val="0"/>
          <w:color w:val="6B5E9B"/>
        </w:rPr>
        <w:t>O</w:t>
      </w:r>
      <w:r>
        <w:rPr>
          <w:b w:val="0"/>
          <w:i w:val="0"/>
          <w:color w:val="6B5E9B"/>
        </w:rPr>
      </w:r>
      <w:r>
        <w:rPr>
          <w:b w:val="0"/>
          <w:i w:val="0"/>
          <w:color w:val="6B5E9B"/>
        </w:rPr>
        <w:t>N</w:t>
      </w:r>
      <w:r>
        <w:rPr>
          <w:b w:val="0"/>
          <w:i w:val="0"/>
          <w:color w:val="6B5E9B"/>
        </w:rPr>
      </w:r>
      <w:r>
        <w:rPr>
          <w:b w:val="0"/>
          <w:i w:val="0"/>
          <w:color w:val="6B5E9B"/>
        </w:rPr>
        <w:t xml:space="preserve"> the second day the Holy One, blessed be He, created the firmament, the angels, fire for flesh and blood, and the fire of Gehinnom. Were not heaven and earth created on the first day, as it is said, "In the beginning God created the heaven and the earth" (Gen. 1:1)? Which firmament was created on the second day? Rabbi Eliezer said: || It was the firmament which is above the heads of the four Chajjôth (living creatures), (as it is said), "And over the head of the Chajjôth there was the likeness of a firmament, like the colour of the terrible crystal" (Ezek. 1:22). What is the meaning of (the expression), "like the colour of the terrible crystal"? It means like precious stones and pearls; it illuminates all the heavens like a lamp which is illuminating the whole house and like the sun which is shining with maximum intensity at noonday, as it is said, "The light dwelleth with him" (Dan. 2:22); and like this in the future will the righteous shed light, as it is said, "And they that be wise shall shine as the brightness of the firmament" (Dan. 12:3). Were it not for that firmament the world would be engulfed by the waters above it and below it; but (the firmament) divides the waters (above) from the waters (below), as it is said, "And God said, Let there be a firmament in the midst of the waters, (and let it divide the waters from the waters)" (Gen. 1:6), it illuminates between the waters above and the waters below.</w:t>
      </w:r>
      <w:r>
        <w:br/>
        <w:t>__________________________________</w:t>
        <w:br/>
        <w:t xml:space="preserve">Analise através de IA quanto a este Comentario acima: </w:t>
        <w:br/>
        <w:br/>
        <w:br/>
        <w:t>No segundo dia, o Santo, seja bendito, criou o firmamento, os anjos, fogo para carne e sangue e o fogo do Gehenna. O firmamento foi criado no segundo dia para dividir as águas acima e abaixo, e para iluminar o mundo. Isso nos mostra que Deus é o nosso criador e que nos dá luz e direção.</w:t>
        <w:br/>
        <w:br/>
        <w:t>Podemos ver isso no evangelho, pois Jesus é a luz do mundo (João 8:12). Ele nos guia e nos dá direção para vivermos de acordo com a vontade de Deus. Como diz em Salmos 119:105, "A tua palavra é lâmpada para os meus pés e luz para o meu caminho". Assim como o firmamento ilumina o mundo, a Palavra de Deus nos ilumina e nos guia.</w:t>
        <w:br/>
        <w:t>_________________________________</w:t>
      </w:r>
      <w:r>
        <w:rPr>
          <w:b w:val="0"/>
          <w:i w:val="0"/>
          <w:color w:val="7B3D00"/>
        </w:rPr>
        <w:br/>
        <w:t>__________________________________</w:t>
        <w:br/>
        <w:t xml:space="preserve">Analise através de IA quanto a este Comentario acima: </w:t>
        <w:br/>
        <w:br/>
        <w:br/>
        <w:t>No segundo dia, o Santo, seja bendito, criou o firmamento, os anjos, fogo para carne e sangue e o fogo do Gehenna. O firmamento foi criado no segundo dia para dividir as águas acima e abaixo, e para iluminar o mundo. Isso nos mostra que Deus é o nosso criador e que nos dá luz e direção.</w:t>
        <w:br/>
        <w:br/>
        <w:t>Podemos ver isso no evangelho, pois Jesus é a luz do mundo (João 8:12). Ele nos guia e nos dá direção para vivermos de acordo com a vontade de Deus. Como diz em Salmos 119:105, "A tua palavra é lâmpada para os meus pés e luz para o meu caminho". Assim como o firmamento ilumina o mundo, a Palavra de Deus nos ilumina e nos guia.</w:t>
        <w:br/>
        <w:t>_________________________________</w:t>
      </w:r>
      <w:r>
        <w:t>&lt;b&gt;&lt;small&gt;THE CREATION ON THE SECOND DAY&lt;/small&gt; &lt;/b&gt;&lt;br&gt;O&lt;small&gt;N&lt;/small&gt; the second day the Holy One, blessed be He, created the firmament, the angels, fire for flesh and blood, and the fire of Gehinnom. Were not heaven and earth created on the first day, as it is said, "In the beginning God created the heaven and the earth" (&lt;a class ="refLink" href="/Genesis.1.1" data-ref="Genesis 1:1"&gt;Gen. 1:1&lt;/a&gt;)? Which firmament was created on the second day? Rabbi Eliezer said: || It was the firmament which is above the heads of the four Chajjôth (living creatures), (as it is said), "And over the head of the Chajjôth there was the likeness of a firmament, like the colour of the terrible crystal" (&lt;a class ="refLink" href="/Ezekiel.1.22" data-ref="Ezekiel 1:22"&gt;Ezek. 1:22&lt;/a&gt;). What is the meaning of (the expression), "like the colour of the terrible crystal"? It means like precious stones and pearls; it illuminates all the heavens like a lamp which is illuminating the whole house and like the sun which is shining with maximum intensity at noonday, as it is said, "The light dwelleth with him" (&lt;a class ="refLink" href="/Daniel.2.22" data-ref="Daniel 2:22"&gt;Dan. 2:22&lt;/a&gt;); and like this in the future will the righteous shed light, as it is said, "And they that be wise shall shine as the brightness of the firmament" (&lt;a class ="refLink" href="/Daniel.12.3" data-ref="Daniel 12:3"&gt;Dan. 12:3&lt;/a&gt;). Were it not for that firmament the world would be engulfed by the waters above it and below it; but (the firmament) divides the waters (above) from the waters (below), as it is said, "And God said, Let there be a firmament in the midst of the waters, (and let it divide the waters from the waters)" (&lt;a class ="refLink" href="/Genesis.1.6" data-ref="Genesis 1:6"&gt;Gen. 1:6&lt;/a&gt;), it illuminates between the waters above and the waters below.</w:t>
      </w:r>
    </w:p>
    <w:p>
      <w:pPr>
        <w:ind w:left="432"/>
      </w:pPr>
      <w:r>
        <w:t>Midrash: Vayikra Rabbah 30:13</w:t>
        <w:br/>
      </w:r>
      <w:r>
        <w:rPr>
          <w:b w:val="0"/>
          <w:i w:val="0"/>
          <w:color w:val="6B5E9B"/>
        </w:rPr>
        <w:t>Rabbi Yehuda opened in the name of Rabbi Shimon ben Pazi, "'Listen my son and take my words' (Proverbs 4:10). Many takings have I commanded you in order to give you merit. I said to you (Numbers 19:2), 'and you will take to you a pure red cow.' [Was it] maybe for My sake? But rather it was for your sake, to purify you, as it is written (Numbers 19:19), 'And the pure one will sprinkle on the impure one.' I said to you (Exodus 25:2), 'and they shall take an offering for Me' in order that I will dwell among you: 'And make for Me a sanctuary' (Ibid., verse 8). As if it were possible, the Holy One, blessed be He, said, 'take Me and I will dwell among you' - it does not say, 'and they shall take an offering,' but rather, 'and they shall take (for) Me:' they are taking Me. I said to you (Leviticus 24:2), 'and they shall take to you pure olive oil.' And do I need your light - behold, it is written (Daniel 2:22), 'and light dwells with Him?' But rather to give you merit and to atone for your souls which is compared to a candle, as it is stated (Proverbs 20:27), 'The candle of God is the soul of a man, it searches all of the chambers of the innards.' And now that I have said to you, 'And you shall take for yourselves on the first day,' it is to give you merit, so that I will bring down the rain for you. Hence Moshe warned Israel, 'And you shall take for yourselves on the first day.'"</w:t>
      </w:r>
      <w:r>
        <w:br/>
        <w:t>__________________________________</w:t>
        <w:br/>
        <w:t xml:space="preserve">Analise através de IA quanto a este Comentario acima: </w:t>
        <w:br/>
        <w:br/>
        <w:br/>
        <w:t>Resumindo, o texto nos mostra que Deus deu ao povo de Israel muitos mandamentos para que eles tivessem mérito, para que pudessem se purificar e para que Deus pudesse habitar entre eles. Podemos usar isso para falar do evangelho, pois assim como Deus deu mandamentos ao povo de Israel, Ele também nos deu mandamentos para nos guiar e nos ajudar a nos purificar. Como diz em Mateus 5:17, "Não penseis que vim destruir a lei ou os profetas; não vim para destruir, mas para cumprir". Assim como Deus deu mandamentos ao povo de Israel, Ele também nos deu mandamentos para nos guiar e nos ajudar a nos purificar. Como diz em João 14:15, "Se me amardes, guardareis os meus mandamentos". Portanto, Deus nos deu mandamentos para nos ajudar a nos purificar e nos guiar em nossa jornada espiritual.</w:t>
        <w:br/>
        <w:t>_________________________________</w:t>
      </w:r>
      <w:r>
        <w:rPr>
          <w:b w:val="0"/>
          <w:i w:val="0"/>
          <w:color w:val="7B3D00"/>
        </w:rPr>
        <w:br/>
        <w:t>__________________________________</w:t>
        <w:br/>
        <w:t xml:space="preserve">Analise através de IA quanto a este Comentario acima: </w:t>
        <w:br/>
        <w:br/>
        <w:br/>
        <w:t>Resumindo, o texto nos mostra que Deus deu ao povo de Israel muitos mandamentos para que eles tivessem mérito, para que pudessem se purificar e para que Deus pudesse habitar entre eles. Podemos usar isso para falar do evangelho, pois assim como Deus deu mandamentos ao povo de Israel, Ele também nos deu mandamentos para nos guiar e nos ajudar a nos purificar. Como diz em Mateus 5:17, "Não penseis que vim destruir a lei ou os profetas; não vim para destruir, mas para cumprir". Assim como Deus deu mandamentos ao povo de Israel, Ele também nos deu mandamentos para nos guiar e nos ajudar a nos purificar. Como diz em João 14:15, "Se me amardes, guardareis os meus mandamentos". Portanto, Deus nos deu mandamentos para nos ajudar a nos purificar e nos guiar em nossa jornada espiritual.</w:t>
        <w:br/>
        <w:t>_________________________________</w:t>
      </w:r>
      <w:r>
        <w:t>Rabbi Yehuda opened in the name of Rabbi Shimon ben Pazi, "'Listen my son and take my words' (&lt;a class ="refLink" href="/Proverbs.4.10" data-ref="Proverbs 4:10"&gt;Proverbs 4:10&lt;/a&gt;). Many takings have I commanded you in order to give you merit. I said to you (&lt;a class ="refLink" href="/Numbers.19.2" data-ref="Numbers 19:2"&gt;Numbers 19:2&lt;/a&gt;), 'and you will take to you a pure red cow.' [Was it] maybe for My sake? But rather it was for your sake, to purify you, as it is written (&lt;a class ="refLink" href="/Numbers.19.19" data-ref="Numbers 19:19"&gt;Numbers 19:19&lt;/a&gt;), 'And the pure one will sprinkle on the impure one.' I said to you (&lt;a class ="refLink" href="/Exodus.25.2" data-ref="Exodus 25:2"&gt;Exodus 25:2&lt;/a&gt;), 'and they shall take an offering for Me' in order that I will dwell among you: 'And make for Me a sanctuary' (Ibid., verse 8). As if it were possible, the Holy One, blessed be He, said, 'take Me and I will dwell among you' - it does not say, 'and they shall take an offering,' but rather, 'and they shall take (for) Me:' they are taking Me. I said to you (&lt;a class ="refLink" href="/Leviticus.24.2" data-ref="Leviticus 24:2"&gt;Leviticus 24:2&lt;/a&gt;), 'and they shall take to you pure olive oil.' And do I need your light - behold, it is written (&lt;a class ="refLink" href="/Daniel.2.22" data-ref="Daniel 2:22"&gt;Daniel 2:22&lt;/a&gt;), 'and light dwells with Him?' But rather to give you merit and to atone for your souls which is compared to a candle, as it is stated (&lt;a class ="refLink" href="/Proverbs.20.27" data-ref="Proverbs 20:27"&gt;Proverbs 20:27&lt;/a&gt;), 'The candle of God is the soul of a man, it searches all of the chambers of the innards.' And now that I have said to you, 'And you shall take for yourselves on the first day,' it is to give you merit, so that I will bring down the rain for you. Hence Moshe warned Israel, 'And you shall take for yourselves on the first day.'"</w:t>
      </w:r>
    </w:p>
    <w:p>
      <w:pPr>
        <w:ind w:left="432"/>
      </w:pPr>
      <w:r>
        <w:t>Midrash: Midrash Tanchuma Buber, Beha'alotcha 9:1</w:t>
        <w:br/>
      </w:r>
      <w:r>
        <w:rPr>
          <w:b w:val="0"/>
          <w:i w:val="0"/>
          <w:color w:val="1E6A39"/>
        </w:rPr>
        <w:t xml:space="preserve">(Numb. 8:2:) </w:t>
      </w:r>
      <w:r>
        <w:rPr>
          <w:b w:val="0"/>
          <w:i w:val="0"/>
          <w:color w:val="1E6A39"/>
        </w:rPr>
      </w:r>
      <w:r>
        <w:rPr>
          <w:b w:val="0"/>
          <w:i w:val="0"/>
          <w:color w:val="1E6A39"/>
        </w:rPr>
        <w:t>WHEN YOU SET UP &amp;lt;THE LAMPS&amp;gt;</w:t>
      </w:r>
      <w:r>
        <w:rPr>
          <w:b w:val="0"/>
          <w:i w:val="0"/>
          <w:color w:val="1E6A39"/>
        </w:rPr>
      </w:r>
      <w:r>
        <w:rPr>
          <w:b w:val="0"/>
          <w:i w:val="0"/>
          <w:color w:val="1E6A39"/>
        </w:rPr>
        <w:t xml:space="preserve">. This text is related (to Ps. 139:12): </w:t>
      </w:r>
      <w:r>
        <w:rPr>
          <w:b w:val="0"/>
          <w:i w:val="0"/>
          <w:color w:val="1E6A39"/>
        </w:rPr>
      </w:r>
      <w:r>
        <w:rPr>
          <w:b w:val="0"/>
          <w:i w:val="0"/>
          <w:color w:val="1E6A39"/>
        </w:rPr>
        <w:t>EVEN DARKNESS IS NOT DARK TO YOU</w:t>
      </w:r>
      <w:r>
        <w:rPr>
          <w:b w:val="0"/>
          <w:i w:val="0"/>
          <w:color w:val="1E6A39"/>
        </w:rPr>
      </w:r>
      <w:r>
        <w:rPr>
          <w:b w:val="0"/>
          <w:i w:val="0"/>
          <w:color w:val="1E6A39"/>
        </w:rPr>
        <w:t>; [</w:t>
      </w:r>
      <w:r>
        <w:rPr>
          <w:b w:val="0"/>
          <w:i w:val="0"/>
          <w:color w:val="1E6A39"/>
        </w:rPr>
      </w:r>
      <w:r>
        <w:rPr>
          <w:b w:val="0"/>
          <w:i w:val="0"/>
          <w:color w:val="1E6A39"/>
        </w:rPr>
        <w:t>FOR NIGHT SHINES AS THE DAY, AND DARKNESS BECOMES LIKE THE LIGHT</w:t>
      </w:r>
      <w:r>
        <w:rPr>
          <w:b w:val="0"/>
          <w:i w:val="0"/>
          <w:color w:val="1E6A39"/>
        </w:rPr>
      </w:r>
      <w:r>
        <w:rPr>
          <w:b w:val="0"/>
          <w:i w:val="0"/>
          <w:color w:val="1E6A39"/>
        </w:rPr>
        <w:t xml:space="preserve">]. But you are saying to us (in Numb. 8:2): </w:t>
      </w:r>
      <w:r>
        <w:rPr>
          <w:b w:val="0"/>
          <w:i w:val="0"/>
          <w:color w:val="1E6A39"/>
        </w:rPr>
      </w:r>
      <w:r>
        <w:rPr>
          <w:b w:val="0"/>
          <w:i w:val="0"/>
          <w:color w:val="1E6A39"/>
        </w:rPr>
        <w:t>WHEN YOU SET UP THE LAMPS</w:t>
      </w:r>
      <w:r>
        <w:rPr>
          <w:b w:val="0"/>
          <w:i w:val="0"/>
          <w:color w:val="1E6A39"/>
        </w:rPr>
      </w:r>
      <w:r>
        <w:rPr>
          <w:b w:val="0"/>
          <w:i w:val="0"/>
          <w:color w:val="1E6A39"/>
        </w:rPr>
        <w:t>!20</w:t>
      </w:r>
      <w:r>
        <w:rPr>
          <w:b w:val="0"/>
          <w:i/>
          <w:color w:val="1E6A39"/>
        </w:rPr>
      </w:r>
      <w:r>
        <w:rPr>
          <w:b w:val="0"/>
          <w:i/>
          <w:color w:val="1E6A39"/>
        </w:rPr>
      </w:r>
      <w:r>
        <w:rPr>
          <w:b w:val="0"/>
          <w:i/>
          <w:color w:val="1E6A39"/>
        </w:rPr>
      </w:r>
      <w:r>
        <w:rPr>
          <w:b w:val="0"/>
          <w:i/>
          <w:color w:val="1E6A39"/>
        </w:rPr>
        <w:t>Tanh</w:t>
      </w:r>
      <w:r>
        <w:rPr>
          <w:b w:val="0"/>
          <w:i w:val="0"/>
          <w:color w:val="1E6A39"/>
        </w:rPr>
      </w:r>
      <w:r>
        <w:rPr>
          <w:b w:val="0"/>
          <w:i w:val="0"/>
          <w:color w:val="1E6A39"/>
        </w:rPr>
        <w:t>. Numb. 3:6; Numb. R. 15:8.</w:t>
      </w:r>
      <w:r>
        <w:rPr>
          <w:b w:val="0"/>
          <w:i w:val="0"/>
          <w:color w:val="1E6A39"/>
        </w:rPr>
      </w:r>
      <w:r>
        <w:rPr>
          <w:b w:val="0"/>
          <w:i w:val="0"/>
          <w:color w:val="1E6A39"/>
        </w:rPr>
        <w:t xml:space="preserve"> To what is the matter comparable? To a king who had a friend. The king said to him: You should know that I am dining with you; so make ready for me. His friend went &amp;lt;and&amp;gt; prepared a commoner's21</w:t>
      </w:r>
      <w:r>
        <w:rPr>
          <w:b w:val="0"/>
          <w:i/>
          <w:color w:val="1E6A39"/>
        </w:rPr>
      </w:r>
      <w:r>
        <w:rPr>
          <w:b w:val="0"/>
          <w:i/>
          <w:color w:val="1E6A39"/>
        </w:rPr>
        <w:t xml:space="preserve">Gk.: </w:t>
      </w:r>
      <w:r>
        <w:rPr>
          <w:b w:val="0"/>
          <w:i/>
          <w:color w:val="1E6A39"/>
        </w:rPr>
      </w:r>
      <w:r>
        <w:rPr>
          <w:b w:val="0"/>
          <w:i/>
          <w:color w:val="1E6A39"/>
        </w:rPr>
        <w:t>idiotes.</w:t>
      </w:r>
      <w:r>
        <w:rPr>
          <w:b w:val="0"/>
          <w:i w:val="0"/>
          <w:color w:val="1E6A39"/>
        </w:rPr>
      </w:r>
      <w:r>
        <w:rPr>
          <w:b w:val="0"/>
          <w:i w:val="0"/>
          <w:color w:val="1E6A39"/>
        </w:rPr>
      </w:r>
      <w:r>
        <w:rPr>
          <w:b w:val="0"/>
          <w:i w:val="0"/>
          <w:color w:val="1E6A39"/>
        </w:rPr>
      </w:r>
      <w:r>
        <w:rPr>
          <w:b w:val="0"/>
          <w:i w:val="0"/>
          <w:color w:val="1E6A39"/>
        </w:rPr>
        <w:t xml:space="preserve"> coach, a commoner's lamp (</w:t>
      </w:r>
      <w:r>
        <w:rPr>
          <w:b w:val="0"/>
          <w:i/>
          <w:color w:val="1E6A39"/>
        </w:rPr>
      </w:r>
      <w:r>
        <w:rPr>
          <w:b w:val="0"/>
          <w:i/>
          <w:color w:val="1E6A39"/>
        </w:rPr>
        <w:t>menorah</w:t>
      </w:r>
      <w:r>
        <w:rPr>
          <w:b w:val="0"/>
          <w:i w:val="0"/>
          <w:color w:val="1E6A39"/>
        </w:rPr>
      </w:r>
      <w:r>
        <w:rPr>
          <w:b w:val="0"/>
          <w:i w:val="0"/>
          <w:color w:val="1E6A39"/>
        </w:rPr>
        <w:t>), &amp;lt;and&amp;gt; a commoner's22</w:t>
      </w:r>
      <w:r>
        <w:rPr>
          <w:b w:val="0"/>
          <w:i/>
          <w:color w:val="1E6A39"/>
        </w:rPr>
      </w:r>
      <w:r>
        <w:rPr>
          <w:b w:val="0"/>
          <w:i/>
          <w:color w:val="1E6A39"/>
        </w:rPr>
        <w:t xml:space="preserve">Gk.: </w:t>
      </w:r>
      <w:r>
        <w:rPr>
          <w:b w:val="0"/>
          <w:i/>
          <w:color w:val="1E6A39"/>
        </w:rPr>
      </w:r>
      <w:r>
        <w:rPr>
          <w:b w:val="0"/>
          <w:i/>
          <w:color w:val="1E6A39"/>
        </w:rPr>
        <w:t>idiotes.</w:t>
      </w:r>
      <w:r>
        <w:rPr>
          <w:b w:val="0"/>
          <w:i w:val="0"/>
          <w:color w:val="1E6A39"/>
        </w:rPr>
      </w:r>
      <w:r>
        <w:rPr>
          <w:b w:val="0"/>
          <w:i w:val="0"/>
          <w:color w:val="1E6A39"/>
        </w:rPr>
      </w:r>
      <w:r>
        <w:rPr>
          <w:b w:val="0"/>
          <w:i w:val="0"/>
          <w:color w:val="1E6A39"/>
        </w:rPr>
      </w:r>
      <w:r>
        <w:rPr>
          <w:b w:val="0"/>
          <w:i w:val="0"/>
          <w:color w:val="1E6A39"/>
        </w:rPr>
        <w:t xml:space="preserve"> table. When the king arrived, attendants came with him. They set around23</w:t>
      </w:r>
      <w:r>
        <w:rPr>
          <w:b w:val="0"/>
          <w:i/>
          <w:color w:val="1E6A39"/>
        </w:rPr>
      </w:r>
      <w:r>
        <w:rPr>
          <w:b w:val="0"/>
          <w:i/>
          <w:color w:val="1E6A39"/>
        </w:rPr>
        <w:t xml:space="preserve">The Buber text reads </w:t>
      </w:r>
      <w:r>
        <w:rPr>
          <w:b w:val="0"/>
          <w:i/>
          <w:color w:val="1E6A39"/>
        </w:rPr>
      </w:r>
      <w:r>
        <w:rPr>
          <w:b w:val="0"/>
          <w:i/>
          <w:color w:val="1E6A39"/>
        </w:rPr>
        <w:t>SWBQYN,</w:t>
      </w:r>
      <w:r>
        <w:rPr>
          <w:b w:val="0"/>
          <w:i w:val="0"/>
          <w:color w:val="1E6A39"/>
        </w:rPr>
      </w:r>
      <w:r>
        <w:rPr>
          <w:b w:val="0"/>
          <w:i w:val="0"/>
          <w:color w:val="1E6A39"/>
        </w:rPr>
        <w:t xml:space="preserve"> but the translation follows parallel texts and manuscripts and reads </w:t>
      </w:r>
      <w:r>
        <w:rPr>
          <w:b w:val="0"/>
          <w:i/>
          <w:color w:val="1E6A39"/>
        </w:rPr>
      </w:r>
      <w:r>
        <w:rPr>
          <w:b w:val="0"/>
          <w:i/>
          <w:color w:val="1E6A39"/>
        </w:rPr>
      </w:r>
      <w:r>
        <w:rPr>
          <w:b w:val="0"/>
          <w:i/>
          <w:color w:val="1E6A39"/>
        </w:rPr>
      </w:r>
      <w:r>
        <w:rPr>
          <w:b w:val="0"/>
          <w:i/>
          <w:color w:val="1E6A39"/>
        </w:rPr>
        <w:t>SBB</w:t>
      </w:r>
      <w:r>
        <w:rPr>
          <w:b w:val="0"/>
          <w:i/>
          <w:color w:val="1E6A39"/>
        </w:rPr>
      </w:r>
      <w:r>
        <w:rPr>
          <w:b w:val="0"/>
          <w:i/>
          <w:color w:val="1E6A39"/>
        </w:rPr>
      </w:r>
      <w:r>
        <w:rPr>
          <w:b w:val="0"/>
          <w:i w:val="0"/>
          <w:color w:val="1E6A39"/>
        </w:rPr>
      </w:r>
      <w:r>
        <w:rPr>
          <w:b w:val="0"/>
          <w:i w:val="0"/>
          <w:color w:val="1E6A39"/>
        </w:rPr>
        <w:t xml:space="preserve"> as the verb root here.</w:t>
      </w:r>
      <w:r>
        <w:rPr>
          <w:b w:val="0"/>
          <w:i w:val="0"/>
          <w:color w:val="1E6A39"/>
        </w:rPr>
      </w:r>
      <w:r>
        <w:rPr>
          <w:b w:val="0"/>
          <w:i w:val="0"/>
          <w:color w:val="1E6A39"/>
        </w:rPr>
        <w:t xml:space="preserve"> menorahs of gold before him on either side. When his friend saw all the splendor, he felt ashamed and concealed everything that he had prepared, because everything was &amp;lt;of the type used by&amp;gt; commoners. The king said to him: What is this? Did I not tell you that I was dining with you? Why did you prepare nothing for me? His friend said to him: My Lord King when I saw all this splendor that came with you, I felt ashamed and concealed everything that I had prepared for you, because it consisted of commoner's utensils. The king said to him: By your life I am rejecting all my utensils which I have brought with me, and out of love for you I only wish to use yours. So it was with the Holy One. He is all light, as stated (in Dan. 2:22): </w:t>
      </w:r>
      <w:r>
        <w:rPr>
          <w:b w:val="0"/>
          <w:i w:val="0"/>
          <w:color w:val="1E6A39"/>
        </w:rPr>
      </w:r>
      <w:r>
        <w:rPr>
          <w:b w:val="0"/>
          <w:i w:val="0"/>
          <w:color w:val="1E6A39"/>
        </w:rPr>
        <w:t>AND THE LIGHT DWELLS WITHIN HIM</w:t>
      </w:r>
      <w:r>
        <w:rPr>
          <w:b w:val="0"/>
          <w:i w:val="0"/>
          <w:color w:val="1E6A39"/>
        </w:rPr>
      </w:r>
      <w:r>
        <w:rPr>
          <w:b w:val="0"/>
          <w:i w:val="0"/>
          <w:color w:val="1E6A39"/>
        </w:rPr>
        <w:t xml:space="preserve">. When he says to Israel: Prepare a menorah and lamps for me, what is written there (in Exod. 25:8, 31)? </w:t>
      </w:r>
      <w:r>
        <w:rPr>
          <w:b w:val="0"/>
          <w:i w:val="0"/>
          <w:color w:val="1E6A39"/>
        </w:rPr>
      </w:r>
      <w:r>
        <w:rPr>
          <w:b w:val="0"/>
          <w:i w:val="0"/>
          <w:color w:val="1E6A39"/>
        </w:rPr>
        <w:t>AND LET THEM MAKE ME A SANCTUARY &amp;lt;…&amp;gt;, AND MAKE A MENORAH OF PURE GOLD</w:t>
      </w:r>
      <w:r>
        <w:rPr>
          <w:b w:val="0"/>
          <w:i w:val="0"/>
          <w:color w:val="1E6A39"/>
        </w:rPr>
      </w:r>
      <w:r>
        <w:rPr>
          <w:b w:val="0"/>
          <w:i w:val="0"/>
          <w:color w:val="1E6A39"/>
        </w:rPr>
        <w:t xml:space="preserve">. When they had done so, the Divine presence arrived. What is written there (in Exod. 40:35)? </w:t>
      </w:r>
      <w:r>
        <w:rPr>
          <w:b w:val="0"/>
          <w:i w:val="0"/>
          <w:color w:val="1E6A39"/>
        </w:rPr>
      </w:r>
      <w:r>
        <w:rPr>
          <w:b w:val="0"/>
          <w:i w:val="0"/>
          <w:color w:val="1E6A39"/>
        </w:rPr>
        <w:t>NOW MOSES COULD NOT ENTER THE TENT OF MEETING …, &amp;lt;BECAUSE THE GLORY OF THE LORD FILLED THE TABERNACLE&amp;gt;</w:t>
      </w:r>
      <w:r>
        <w:rPr>
          <w:b w:val="0"/>
          <w:i w:val="0"/>
          <w:color w:val="1E6A39"/>
        </w:rPr>
      </w:r>
      <w:r>
        <w:rPr>
          <w:b w:val="0"/>
          <w:i w:val="0"/>
          <w:color w:val="1E6A39"/>
        </w:rPr>
        <w:t xml:space="preserve">. Immediately he called to Moses, {&amp;lt;as stated (in Lev. 1:1): </w:t>
      </w:r>
      <w:r>
        <w:rPr>
          <w:b w:val="0"/>
          <w:i w:val="0"/>
          <w:color w:val="1E6A39"/>
        </w:rPr>
      </w:r>
      <w:r>
        <w:rPr>
          <w:b w:val="0"/>
          <w:i w:val="0"/>
          <w:color w:val="1E6A39"/>
        </w:rPr>
        <w:t>THEN &amp;lt;THE LORD&amp;gt; CALLED UNTO MOSES</w:t>
      </w:r>
      <w:r>
        <w:rPr>
          <w:b w:val="0"/>
          <w:i w:val="0"/>
          <w:color w:val="1E6A39"/>
        </w:rPr>
      </w:r>
      <w:r>
        <w:rPr>
          <w:b w:val="0"/>
          <w:i w:val="0"/>
          <w:color w:val="1E6A39"/>
        </w:rPr>
        <w:t xml:space="preserve">.} (Numb. 7:89:) </w:t>
      </w:r>
      <w:r>
        <w:rPr>
          <w:b w:val="0"/>
          <w:i w:val="0"/>
          <w:color w:val="1E6A39"/>
        </w:rPr>
      </w:r>
      <w:r>
        <w:rPr>
          <w:b w:val="0"/>
          <w:i w:val="0"/>
          <w:color w:val="1E6A39"/>
        </w:rPr>
        <w:t>WHEN MOSES WENT INTO THE TENT OF MEETING TO SPEAK WITH HIM</w:t>
      </w:r>
      <w:r>
        <w:rPr>
          <w:b w:val="0"/>
          <w:i w:val="0"/>
          <w:color w:val="1E6A39"/>
        </w:rPr>
      </w:r>
      <w:r>
        <w:rPr>
          <w:b w:val="0"/>
          <w:i w:val="0"/>
          <w:color w:val="1E6A39"/>
        </w:rPr>
        <w:t xml:space="preserve">. But what did he say unto him? (Numb. 8:2:) </w:t>
      </w:r>
      <w:r>
        <w:rPr>
          <w:b w:val="0"/>
          <w:i w:val="0"/>
          <w:color w:val="1E6A39"/>
        </w:rPr>
      </w:r>
      <w:r>
        <w:rPr>
          <w:b w:val="0"/>
          <w:i w:val="0"/>
          <w:color w:val="1E6A39"/>
        </w:rPr>
        <w:t>WHEN YOU SET UP &amp;lt;THE LAMPS&amp;gt;</w:t>
      </w:r>
      <w:r>
        <w:rPr>
          <w:b w:val="0"/>
          <w:i w:val="0"/>
          <w:color w:val="1E6A39"/>
        </w:rPr>
      </w:r>
      <w:r>
        <w:rPr>
          <w:b w:val="0"/>
          <w:i w:val="0"/>
          <w:color w:val="1E6A39"/>
        </w:rPr>
        <w:t xml:space="preserve">. By your life out of regard for you I am rejecting everything &amp;lt;of mine&amp;gt; and using yours. (Numb. 8:2:) </w:t>
      </w:r>
      <w:r>
        <w:rPr>
          <w:b w:val="0"/>
          <w:i w:val="0"/>
          <w:color w:val="1E6A39"/>
        </w:rPr>
      </w:r>
      <w:r>
        <w:rPr>
          <w:b w:val="0"/>
          <w:i w:val="0"/>
          <w:color w:val="1E6A39"/>
        </w:rPr>
        <w:t>WHEN YOU SET UP THE LAMPS</w:t>
      </w:r>
      <w:r>
        <w:rPr>
          <w:b w:val="0"/>
          <w:i w:val="0"/>
          <w:color w:val="1E6A39"/>
        </w:rPr>
      </w:r>
      <w:r>
        <w:rPr>
          <w:b w:val="0"/>
          <w:i w:val="0"/>
          <w:color w:val="1E6A39"/>
        </w:rPr>
        <w:t>.</w:t>
      </w:r>
      <w:r>
        <w:br/>
        <w:t>__________________________________</w:t>
        <w:br/>
        <w:t xml:space="preserve">Analise através de IA quanto a este Comentario acima: </w:t>
        <w:br/>
        <w:br/>
        <w:br/>
        <w:t>Resumidamente, este texto fala sobre como Deus, que é toda luz, disse ao povo de Israel para preparar uma menorá e lâmpadas para Ele. Quando eles fizeram isso, a presença divina chegou e Deus rejeitou todos os seus utensílios, optando por usar os deles. Isso nos mostra que Deus nos ama e nos aceita, mesmo quando somos imperfeitos. Isso é reforçado por versículos como Romanos 5:8: "Mas Deus prova o seu amor para conosco, em que Cristo morreu por nós, sendo nós ainda pecadores". Também podemos ver isso em João 3:16: "Porque Deus amou o mundo de tal maneira que deu o seu Filho unigênito, para que todo aquele que nele crê não pereça, mas tenha a vida eterna".</w:t>
        <w:br/>
        <w:t>_________________________________</w:t>
      </w:r>
      <w:r>
        <w:rPr>
          <w:b w:val="0"/>
          <w:i w:val="0"/>
          <w:color w:val="7B3D00"/>
        </w:rPr>
        <w:br/>
        <w:t>__________________________________</w:t>
        <w:br/>
        <w:t xml:space="preserve">Analise através de IA quanto a este Comentario acima: </w:t>
        <w:br/>
        <w:br/>
        <w:br/>
        <w:t>Resumidamente, este texto fala sobre como Deus, que é toda luz, disse ao povo de Israel para preparar uma menorá e lâmpadas para Ele. Quando eles fizeram isso, a presença divina chegou e Deus rejeitou todos os seus utensílios, optando por usar os deles. Isso nos mostra que Deus nos ama e nos aceita, mesmo quando somos imperfeitos. Isso é reforçado por versículos como Romanos 5:8: "Mas Deus prova o seu amor para conosco, em que Cristo morreu por nós, sendo nós ainda pecadores". Também podemos ver isso em João 3:16: "Porque Deus amou o mundo de tal maneira que deu o seu Filho unigênito, para que todo aquele que nele crê não pereça, mas tenha a vida eterna".</w:t>
        <w:br/>
        <w:t>_________________________________</w:t>
      </w:r>
    </w:p>
    <w:p>
      <w:pPr>
        <w:ind w:left="432"/>
      </w:pPr>
      <w:r>
        <w:t>Midrash: Midrash Tanchuma Buber, Sh'lach 8:1</w:t>
        <w:br/>
      </w:r>
      <w:r>
        <w:rPr>
          <w:b w:val="0"/>
          <w:i w:val="0"/>
          <w:color w:val="1E6A39"/>
        </w:rPr>
        <w:t xml:space="preserve">[(Numb. 13:2:) </w:t>
      </w:r>
      <w:r>
        <w:rPr>
          <w:b w:val="0"/>
          <w:i w:val="0"/>
          <w:color w:val="1E6A39"/>
        </w:rPr>
      </w:r>
      <w:r>
        <w:rPr>
          <w:b w:val="0"/>
          <w:i w:val="0"/>
          <w:color w:val="1E6A39"/>
        </w:rPr>
        <w:t>YOU YOURSELF SEND MEN</w:t>
      </w:r>
      <w:r>
        <w:rPr>
          <w:b w:val="0"/>
          <w:i w:val="0"/>
          <w:color w:val="1E6A39"/>
        </w:rPr>
      </w:r>
      <w:r>
        <w:rPr>
          <w:b w:val="0"/>
          <w:i w:val="0"/>
          <w:color w:val="1E6A39"/>
        </w:rPr>
        <w:t xml:space="preserve">.] When they said to Moses (in Deut. 1:22): </w:t>
      </w:r>
      <w:r>
        <w:rPr>
          <w:b w:val="0"/>
          <w:i w:val="0"/>
          <w:color w:val="1E6A39"/>
        </w:rPr>
      </w:r>
      <w:r>
        <w:rPr>
          <w:b w:val="0"/>
          <w:i w:val="0"/>
          <w:color w:val="1E6A39"/>
        </w:rPr>
        <w:t>LET US SEND MEN &amp;lt;AHEAD OF US&amp;gt;</w:t>
      </w:r>
      <w:r>
        <w:rPr>
          <w:b w:val="0"/>
          <w:i w:val="0"/>
          <w:color w:val="1E6A39"/>
        </w:rPr>
      </w:r>
      <w:r>
        <w:rPr>
          <w:b w:val="0"/>
          <w:i w:val="0"/>
          <w:color w:val="1E6A39"/>
        </w:rPr>
        <w:t xml:space="preserve">, Moses began to wonder. He said: It is impossible for me to do something before I consult with the Holy One. He went and consulted. He said to him: Your children want thus and so. The Holy One said to him: This is not the first time for them. While they were in Egypt, they jeered at me, as stated (in Hos. 7:16): </w:t>
      </w:r>
      <w:r>
        <w:rPr>
          <w:b w:val="0"/>
          <w:i w:val="0"/>
          <w:color w:val="1E6A39"/>
        </w:rPr>
      </w:r>
      <w:r>
        <w:rPr>
          <w:b w:val="0"/>
          <w:i w:val="0"/>
          <w:color w:val="1E6A39"/>
        </w:rPr>
        <w:t>THIS WAS THEIR DERISION IN THE LAND OF EGYPT</w:t>
      </w:r>
      <w:r>
        <w:rPr>
          <w:b w:val="0"/>
          <w:i w:val="0"/>
          <w:color w:val="1E6A39"/>
        </w:rPr>
      </w:r>
      <w:r>
        <w:rPr>
          <w:b w:val="0"/>
          <w:i w:val="0"/>
          <w:color w:val="1E6A39"/>
        </w:rPr>
        <w:t>. They are accustomed to such &amp;lt;behavior&amp;gt;, needless to say.18</w:t>
      </w:r>
      <w:r>
        <w:rPr>
          <w:b w:val="0"/>
          <w:i/>
          <w:color w:val="1E6A39"/>
        </w:rPr>
      </w:r>
      <w:r>
        <w:rPr>
          <w:b w:val="0"/>
          <w:i/>
          <w:color w:val="1E6A39"/>
        </w:rPr>
        <w:t>Cf. Numb. R. 16:8: “I have no need to test them.”</w:t>
      </w:r>
      <w:r>
        <w:rPr>
          <w:b w:val="0"/>
          <w:i w:val="0"/>
          <w:color w:val="1E6A39"/>
        </w:rPr>
      </w:r>
      <w:r>
        <w:rPr>
          <w:b w:val="0"/>
          <w:i w:val="0"/>
          <w:color w:val="1E6A39"/>
        </w:rPr>
        <w:t xml:space="preserve"> Thus it is stated (in Dan. 2:22): </w:t>
      </w:r>
      <w:r>
        <w:rPr>
          <w:b w:val="0"/>
          <w:i w:val="0"/>
          <w:color w:val="1E6A39"/>
        </w:rPr>
      </w:r>
      <w:r>
        <w:rPr>
          <w:b w:val="0"/>
          <w:i w:val="0"/>
          <w:color w:val="1E6A39"/>
        </w:rPr>
        <w:t>HE KNOWS WHAT IS IN THE DARKNESS, &amp;lt;AND THE LIGHT DWELLS WITH HIM&amp;gt;</w:t>
      </w:r>
      <w:r>
        <w:rPr>
          <w:b w:val="0"/>
          <w:i w:val="0"/>
          <w:color w:val="1E6A39"/>
        </w:rPr>
      </w:r>
      <w:r>
        <w:rPr>
          <w:b w:val="0"/>
          <w:i w:val="0"/>
          <w:color w:val="1E6A39"/>
        </w:rPr>
        <w:t>. The Holy One said to Moses: I know what they are [saying]; but if you want, [</w:t>
      </w:r>
      <w:r>
        <w:rPr>
          <w:b w:val="0"/>
          <w:i w:val="0"/>
          <w:color w:val="1E6A39"/>
        </w:rPr>
      </w:r>
      <w:r>
        <w:rPr>
          <w:b w:val="0"/>
          <w:i w:val="0"/>
          <w:color w:val="1E6A39"/>
        </w:rPr>
        <w:t>YOU YOURSELF</w:t>
      </w:r>
      <w:r>
        <w:rPr>
          <w:b w:val="0"/>
          <w:i w:val="0"/>
          <w:color w:val="1E6A39"/>
        </w:rPr>
      </w:r>
      <w:r>
        <w:rPr>
          <w:b w:val="0"/>
          <w:i w:val="0"/>
          <w:color w:val="1E6A39"/>
        </w:rPr>
        <w:t xml:space="preserve">] </w:t>
      </w:r>
      <w:r>
        <w:rPr>
          <w:b w:val="0"/>
          <w:i w:val="0"/>
          <w:color w:val="1E6A39"/>
        </w:rPr>
      </w:r>
      <w:r>
        <w:rPr>
          <w:b w:val="0"/>
          <w:i w:val="0"/>
          <w:color w:val="1E6A39"/>
        </w:rPr>
        <w:t>SEND</w:t>
      </w:r>
      <w:r>
        <w:rPr>
          <w:b w:val="0"/>
          <w:i w:val="0"/>
          <w:color w:val="1E6A39"/>
        </w:rPr>
      </w:r>
      <w:r>
        <w:rPr>
          <w:b w:val="0"/>
          <w:i w:val="0"/>
          <w:color w:val="1E6A39"/>
        </w:rPr>
        <w:t xml:space="preserve"> [</w:t>
      </w:r>
      <w:r>
        <w:rPr>
          <w:b w:val="0"/>
          <w:i w:val="0"/>
          <w:color w:val="1E6A39"/>
        </w:rPr>
      </w:r>
      <w:r>
        <w:rPr>
          <w:b w:val="0"/>
          <w:i w:val="0"/>
          <w:color w:val="1E6A39"/>
        </w:rPr>
        <w:t>MEN</w:t>
      </w:r>
      <w:r>
        <w:rPr>
          <w:b w:val="0"/>
          <w:i w:val="0"/>
          <w:color w:val="1E6A39"/>
        </w:rPr>
      </w:r>
      <w:r>
        <w:rPr>
          <w:b w:val="0"/>
          <w:i w:val="0"/>
          <w:color w:val="1E6A39"/>
        </w:rPr>
        <w:t xml:space="preserve"> on your] own. Where is it shown? Where it is written (in Numb. 13:16): </w:t>
      </w:r>
      <w:r>
        <w:rPr>
          <w:b w:val="0"/>
          <w:i w:val="0"/>
          <w:color w:val="1E6A39"/>
        </w:rPr>
      </w:r>
      <w:r>
        <w:rPr>
          <w:b w:val="0"/>
          <w:i w:val="0"/>
          <w:color w:val="1E6A39"/>
        </w:rPr>
        <w:t>THESE ARE THE NAMES OF THE MEN WHOM MOSES SENT TO SPY OUT THE LAND</w:t>
      </w:r>
      <w:r>
        <w:rPr>
          <w:b w:val="0"/>
          <w:i w:val="0"/>
          <w:color w:val="1E6A39"/>
        </w:rPr>
      </w:r>
      <w:r>
        <w:rPr>
          <w:b w:val="0"/>
          <w:i w:val="0"/>
          <w:color w:val="1E6A39"/>
        </w:rPr>
        <w:t>.</w:t>
      </w:r>
      <w:r>
        <w:br/>
        <w:t>__________________________________</w:t>
        <w:br/>
        <w:t xml:space="preserve">Analise através de IA quanto a este Comentario acima: </w:t>
        <w:br/>
        <w:br/>
        <w:br/>
        <w:t>Resumidamente, este texto fala sobre como Moisés consultou o Senhor antes de enviar homens para espiar a Terra Prometida. O Senhor sabia que eles já haviam zombado Dele enquanto estavam no Egito, mas mesmo assim permitiu que Moisés os enviasse.</w:t>
        <w:br/>
        <w:br/>
        <w:t>Podemos usar isso para falar do evangelho, pois Deus nos dá a liberdade de tomar decisões, mesmo quando Ele sabe que podemos nos enganar. Isso é mostrado em versículos como Romanos 6:23: "Porque o salário do pecado é a morte, mas o dom gratuito de Deus é a vida eterna em Cristo Jesus, nosso Senhor". Deus nos ama e nos dá a liberdade de escolher, mas nos lembra que, se optarmos por pecar, haverá consequências.</w:t>
        <w:br/>
        <w:t>_________________________________</w:t>
      </w:r>
      <w:r>
        <w:rPr>
          <w:b w:val="0"/>
          <w:i w:val="0"/>
          <w:color w:val="7B3D00"/>
        </w:rPr>
        <w:br/>
        <w:t>__________________________________</w:t>
        <w:br/>
        <w:t xml:space="preserve">Analise através de IA quanto a este Comentario acima: </w:t>
        <w:br/>
        <w:br/>
        <w:br/>
        <w:t>Resumidamente, este texto fala sobre como Moisés consultou o Senhor antes de enviar homens para espiar a Terra Prometida. O Senhor sabia que eles já haviam zombado Dele enquanto estavam no Egito, mas mesmo assim permitiu que Moisés os enviasse.</w:t>
        <w:br/>
        <w:br/>
        <w:t>Podemos usar isso para falar do evangelho, pois Deus nos dá a liberdade de tomar decisões, mesmo quando Ele sabe que podemos nos enganar. Isso é mostrado em versículos como Romanos 6:23: "Porque o salário do pecado é a morte, mas o dom gratuito de Deus é a vida eterna em Cristo Jesus, nosso Senhor". Deus nos ama e nos dá a liberdade de escolher, mas nos lembra que, se optarmos por pecar, haverá consequências.</w:t>
        <w:br/>
        <w:t>_________________________________</w:t>
      </w:r>
    </w:p>
    <w:p>
      <w:pPr>
        <w:ind w:left="432"/>
      </w:pPr>
      <w:r>
        <w:t>Midrash: Bamidbar Rabbah 15:8</w:t>
        <w:br/>
      </w:r>
      <w:r>
        <w:rPr>
          <w:b w:val="0"/>
          <w:i w:val="0"/>
          <w:color w:val="6B5E9B"/>
        </w:rPr>
        <w:t>9 Israel said (in Ps. 43:3), “Send out Your light and Your truth; they will lead me.” Great is the light of the Holy One, blessed be He! The sun and the moon give light to the world, but from where do they derive their light? They snatch some sparks of celestial light. It is so stated (in Hab. 3:11), “[Sun and moon remain on high;] they go for the light of Your arrows, for the brightness of Your shining spear.” Great is the celestial light, of which only one part in a hundred has been given to mortals. It is so stated (in Dan. 2:22), “He knows what10</w:t>
      </w:r>
      <w:r>
        <w:rPr>
          <w:b w:val="0"/>
          <w:i/>
          <w:color w:val="6B5E9B"/>
        </w:rPr>
      </w:r>
      <w:r>
        <w:rPr>
          <w:b w:val="0"/>
          <w:i/>
          <w:color w:val="6B5E9B"/>
        </w:rPr>
      </w:r>
      <w:r>
        <w:rPr>
          <w:b w:val="0"/>
          <w:i/>
          <w:color w:val="6B5E9B"/>
        </w:rPr>
      </w:r>
      <w:r>
        <w:rPr>
          <w:b w:val="0"/>
          <w:i/>
          <w:color w:val="6B5E9B"/>
        </w:rPr>
        <w:t>MH</w:t>
      </w:r>
      <w:r>
        <w:rPr>
          <w:b w:val="0"/>
          <w:i w:val="0"/>
          <w:color w:val="6B5E9B"/>
        </w:rPr>
      </w:r>
      <w:r>
        <w:rPr>
          <w:b w:val="0"/>
          <w:i w:val="0"/>
          <w:color w:val="6B5E9B"/>
        </w:rPr>
        <w:t xml:space="preserve"> read as </w:t>
      </w:r>
      <w:r>
        <w:rPr>
          <w:b w:val="0"/>
          <w:i/>
          <w:color w:val="6B5E9B"/>
        </w:rPr>
      </w:r>
      <w:r>
        <w:rPr>
          <w:b w:val="0"/>
          <w:i/>
          <w:color w:val="6B5E9B"/>
        </w:rPr>
        <w:t>M’H</w:t>
      </w:r>
      <w:r>
        <w:rPr>
          <w:b w:val="0"/>
          <w:i w:val="0"/>
          <w:color w:val="6B5E9B"/>
        </w:rPr>
      </w:r>
      <w:r>
        <w:rPr>
          <w:b w:val="0"/>
          <w:i w:val="0"/>
          <w:color w:val="6B5E9B"/>
        </w:rPr>
        <w:t xml:space="preserve"> which means “a hundred.”</w:t>
      </w:r>
      <w:r>
        <w:rPr>
          <w:b w:val="0"/>
          <w:i w:val="0"/>
          <w:color w:val="6B5E9B"/>
        </w:rPr>
      </w:r>
      <w:r>
        <w:rPr>
          <w:b w:val="0"/>
          <w:i w:val="0"/>
          <w:color w:val="6B5E9B"/>
        </w:rPr>
        <w:t xml:space="preserve"> is in the darkness, and the light [dwells with Him].” Therefore [the Holy One, blessed be He, says,] “I made sun and moon so that they would give you light, as stated (in Gen. 1:17), “God set them in the firmament of the heavens to give light upon the earth.” (Numb. 8:2:) “Let the seven lamps give their light in front of the menorah”: (David) [Solomon] said (in Prov. 16:15), “In the light of the king's face there is life.” R. Jacob bar Jose said, “Joy was withheld from the wicked and given to Israel, because the Holy One, blessed be He, was obliged to dwell among flesh and blood in the light. Thus he said to them (in Numb. 8:2), ‘[Let the seven lamps] give their light in front of the menorah.’” </w:t>
      </w:r>
      <w:r>
        <w:br/>
        <w:t>__________________________________</w:t>
        <w:br/>
        <w:t xml:space="preserve">Analise através de IA quanto a este Comentario acima: </w:t>
        <w:br/>
        <w:br/>
        <w:br/>
        <w:t>Resumindo: O texto fala sobre a luz que vem de Deus, que é maior que a luz do sol e da lua. Apenas uma parte dessa luz foi dada aos mortais. A luz de Deus traz vida e alegria aos justos.</w:t>
        <w:br/>
        <w:br/>
        <w:t>A luz de Deus é um tema importante no evangelho. João 8:12 diz que "Jesus falou de novo, dizendo: Eu sou a luz do mundo; quem me segue não andará em trevas, mas terá a luz da vida". Jesus é a luz que nos guia e nos dá vida. João 1:4-5 diz que "Nela estava a vida, e a vida era a luz dos homens. A luz brilha nas trevas, e as trevas não a compreenderam". Jesus é a luz que nos dá esperança e nos ajuda a entender o amor de Deus.</w:t>
        <w:br/>
        <w:t>_________________________________</w:t>
      </w:r>
      <w:r>
        <w:rPr>
          <w:b w:val="0"/>
          <w:i w:val="0"/>
          <w:color w:val="7B3D00"/>
        </w:rPr>
        <w:br/>
        <w:t>__________________________________</w:t>
        <w:br/>
        <w:t xml:space="preserve">Analise através de IA quanto a este Comentario acima: </w:t>
        <w:br/>
        <w:br/>
        <w:br/>
        <w:t>Resumindo: O texto fala sobre a luz que vem de Deus, que é maior que a luz do sol e da lua. Apenas uma parte dessa luz foi dada aos mortais. A luz de Deus traz vida e alegria aos justos.</w:t>
        <w:br/>
        <w:br/>
        <w:t>A luz de Deus é um tema importante no evangelho. João 8:12 diz que "Jesus falou de novo, dizendo: Eu sou a luz do mundo; quem me segue não andará em trevas, mas terá a luz da vida". Jesus é a luz que nos guia e nos dá vida. João 1:4-5 diz que "Nela estava a vida, e a vida era a luz dos homens. A luz brilha nas trevas, e as trevas não a compreenderam". Jesus é a luz que nos dá esperança e nos ajuda a entender o amor de Deus.</w:t>
        <w:br/>
        <w:t>_________________________________</w:t>
      </w:r>
      <w:r>
        <w:t xml:space="preserve">9 Israel said (in &lt;a class ="refLink" href="/Psalms.43.3" data-ref="Psalms 43:3"&gt;Ps. 43:3&lt;/a&gt;), “Send out Your light and Your truth; they will lead me.” Great is the light of the Holy One, blessed be He! The sun and the moon give light to the world, but from where do they derive their light? They snatch some sparks of celestial light. It is so stated (in &lt;a class ="refLink" href="/Habakkuk.3.11" data-ref="Habakkuk 3:11"&gt;Hab. 3:11&lt;/a&gt;), “[Sun and moon remain on high;] they go for the light of Your arrows, for the brightness of Your shining spear.” Great is the celestial light, of which only one part in a hundred has been given to mortals. It is so stated (in &lt;a class ="refLink" href="/Daniel.2.22" data-ref="Daniel 2:22"&gt;Dan. 2:22&lt;/a&gt;), “He knows what&lt;sup class="footnote-marker"&gt;10&lt;/sup&gt;&lt;i class="footnote"&gt;&lt;i&gt;MH&lt;/i&gt; read as &lt;i&gt;M’H&lt;/i&gt; which means “a hundred.”&lt;/i&gt; is in the darkness, and the light [dwells with Him].” Therefore [the Holy One, blessed be He, says,] “I made sun and moon so that they would give you light, as stated (in &lt;a class ="refLink" href="/Genesis.1.17" data-ref="Genesis 1:17"&gt;Gen. 1:17&lt;/a&gt;), “God set them in the firmament of the heavens to give light upon the earth.” (&lt;a class ="refLink" href="/Numbers.8.2" data-ref="Numbers 8:2"&gt;Numb. 8:2&lt;/a&gt;:) “Let the seven lamps give their light in front of the menorah”: (David) [Solomon] said (in &lt;a class ="refLink" href="/Proverbs.16.15" data-ref="Proverbs 16:15"&gt;Prov. 16:15&lt;/a&gt;), “In the light of the king's face there is life.” R. Jacob bar Jose said, “Joy was withheld from the wicked and given to Israel, because the Holy One, blessed be He, was obliged to dwell among flesh and blood in the light. Thus he said to them (in &lt;a class ="refLink" href="/Numbers.8.2" data-ref="Numbers 8:2"&gt;Numb. 8:2&lt;/a&gt;), ‘[Let the seven lamps] give their light in front of the menorah.’” </w:t>
      </w:r>
    </w:p>
    <w:p>
      <w:pPr>
        <w:ind w:left="432"/>
      </w:pPr>
      <w:r>
        <w:t>Midrash: Bamidbar Rabbah 15:5</w:t>
        <w:br/>
      </w:r>
      <w:r>
        <w:rPr>
          <w:b w:val="0"/>
          <w:i w:val="0"/>
          <w:color w:val="1E6A39"/>
        </w:rPr>
        <w:t>9 Israel said (in Ps. 43:3), “Send out Your light and Your truth; they will lead me.” Great is the light of the Holy One, blessed be He! The sun and the moon give light to the world, but from where do they derive their light? They snatch some sparks of celestial light. It is so stated (in Hab. 3:11), “[Sun and moon remain on high;] they go for the light of Your arrows, for the brightness of Your shining spear.” Great is the celestial light, of which only one part in a hundred has been given to mortals. It is so stated (in Dan. 2:22), “He knows what10</w:t>
      </w:r>
      <w:r>
        <w:rPr>
          <w:b w:val="0"/>
          <w:i/>
          <w:color w:val="1E6A39"/>
        </w:rPr>
      </w:r>
      <w:r>
        <w:rPr>
          <w:b w:val="0"/>
          <w:i/>
          <w:color w:val="1E6A39"/>
        </w:rPr>
      </w:r>
      <w:r>
        <w:rPr>
          <w:b w:val="0"/>
          <w:i/>
          <w:color w:val="1E6A39"/>
        </w:rPr>
      </w:r>
      <w:r>
        <w:rPr>
          <w:b w:val="0"/>
          <w:i/>
          <w:color w:val="1E6A39"/>
        </w:rPr>
        <w:t>MH</w:t>
      </w:r>
      <w:r>
        <w:rPr>
          <w:b w:val="0"/>
          <w:i w:val="0"/>
          <w:color w:val="1E6A39"/>
        </w:rPr>
      </w:r>
      <w:r>
        <w:rPr>
          <w:b w:val="0"/>
          <w:i w:val="0"/>
          <w:color w:val="1E6A39"/>
        </w:rPr>
        <w:t xml:space="preserve"> read as </w:t>
      </w:r>
      <w:r>
        <w:rPr>
          <w:b w:val="0"/>
          <w:i/>
          <w:color w:val="1E6A39"/>
        </w:rPr>
      </w:r>
      <w:r>
        <w:rPr>
          <w:b w:val="0"/>
          <w:i/>
          <w:color w:val="1E6A39"/>
        </w:rPr>
        <w:t>M’H</w:t>
      </w:r>
      <w:r>
        <w:rPr>
          <w:b w:val="0"/>
          <w:i w:val="0"/>
          <w:color w:val="1E6A39"/>
        </w:rPr>
      </w:r>
      <w:r>
        <w:rPr>
          <w:b w:val="0"/>
          <w:i w:val="0"/>
          <w:color w:val="1E6A39"/>
        </w:rPr>
        <w:t xml:space="preserve"> which means “a hundred.”</w:t>
      </w:r>
      <w:r>
        <w:rPr>
          <w:b w:val="0"/>
          <w:i w:val="0"/>
          <w:color w:val="1E6A39"/>
        </w:rPr>
      </w:r>
      <w:r>
        <w:rPr>
          <w:b w:val="0"/>
          <w:i w:val="0"/>
          <w:color w:val="1E6A39"/>
        </w:rPr>
        <w:t xml:space="preserve"> is in the darkness, and the light [dwells with Him].” Therefore [the Holy One, blessed be He, says,] “I made sun and moon so that they would give you light, as stated (in Gen. 1:17), “God set them in the firmament of the heavens to give light upon the earth.” (Numb. 8:2:) “Let the seven lamps give their light in front of the menorah”: (David) [Solomon] said (in Prov. 16:15), “In the light of the king's face there is life.” R. Jacob bar Jose said, “Joy was withheld from the wicked and given to Israel, because the Holy One, blessed be He, was obliged to dwell among flesh and blood in the light. Thus he said to them (in Numb. 8:2), ‘[Let the seven lamps] give their light in front of the menorah.’” </w:t>
      </w:r>
      <w:r>
        <w:br/>
        <w:t>__________________________________</w:t>
        <w:br/>
        <w:t xml:space="preserve">Analise através de IA quanto a este Comentario acima: </w:t>
        <w:br/>
        <w:br/>
        <w:br/>
        <w:t>Resumindo: O texto fala sobre a luz do Senhor, que é maior que a luz do sol e da lua. A luz que eles dão é apenas uma fração da luz celestial. O Senhor deu a luz para que os seres humanos possam ter vida.</w:t>
        <w:br/>
        <w:br/>
        <w:t>Este texto pode ser usado para falar do evangelho, pois mostra que a luz do Senhor é muito maior que a luz do mundo. Isso se relaciona com João 8:12, que diz: "Eu sou a luz do mundo. Quem me segue não andará em trevas, mas terá a luz da vida". A luz do Senhor nos dá vida eterna, como diz João 3:16: "Porque Deus amou o mundo de tal maneira que deu o seu Filho unigênito, para que todo aquele que nele crê não pereça, mas tenha a vida eterna".</w:t>
        <w:br/>
        <w:t>_________________________________</w:t>
      </w:r>
      <w:r>
        <w:rPr>
          <w:b w:val="0"/>
          <w:i w:val="0"/>
          <w:color w:val="7B3D00"/>
        </w:rPr>
        <w:br/>
        <w:t>__________________________________</w:t>
        <w:br/>
        <w:t xml:space="preserve">Analise através de IA quanto a este Comentario acima: </w:t>
        <w:br/>
        <w:br/>
        <w:br/>
        <w:t>Resumindo: O texto fala sobre a luz do Senhor, que é maior que a luz do sol e da lua. A luz que eles dão é apenas uma fração da luz celestial. O Senhor deu a luz para que os seres humanos possam ter vida.</w:t>
        <w:br/>
        <w:br/>
        <w:t>Este texto pode ser usado para falar do evangelho, pois mostra que a luz do Senhor é muito maior que a luz do mundo. Isso se relaciona com João 8:12, que diz: "Eu sou a luz do mundo. Quem me segue não andará em trevas, mas terá a luz da vida". A luz do Senhor nos dá vida eterna, como diz João 3:16: "Porque Deus amou o mundo de tal maneira que deu o seu Filho unigênito, para que todo aquele que nele crê não pereça, mas tenha a vida eterna".</w:t>
        <w:br/>
        <w:t>_________________________________</w:t>
      </w:r>
    </w:p>
    <w:p>
      <w:pPr>
        <w:ind w:left="432"/>
      </w:pPr>
      <w:r>
        <w:t>Midrash: Bamidbar Rabbah 15:2</w:t>
        <w:br/>
      </w:r>
      <w:r>
        <w:rPr>
          <w:b w:val="0"/>
          <w:i w:val="0"/>
          <w:color w:val="6B5E9B"/>
        </w:rPr>
        <w:t>9 Israel said (in Ps. 43:3), “Send out Your light and Your truth; they will lead me.” Great is the light of the Holy One, blessed be He! The sun and the moon give light to the world, but from where do they derive their light? They snatch some sparks of celestial light. It is so stated (in Hab. 3:11), “[Sun and moon remain on high;] they go for the light of Your arrows, for the brightness of Your shining spear.” Great is the celestial light, of which only one part in a hundred has been given to mortals. It is so stated (in Dan. 2:22), “He knows what10</w:t>
      </w:r>
      <w:r>
        <w:rPr>
          <w:b w:val="0"/>
          <w:i/>
          <w:color w:val="6B5E9B"/>
        </w:rPr>
      </w:r>
      <w:r>
        <w:rPr>
          <w:b w:val="0"/>
          <w:i/>
          <w:color w:val="6B5E9B"/>
        </w:rPr>
      </w:r>
      <w:r>
        <w:rPr>
          <w:b w:val="0"/>
          <w:i/>
          <w:color w:val="6B5E9B"/>
        </w:rPr>
      </w:r>
      <w:r>
        <w:rPr>
          <w:b w:val="0"/>
          <w:i/>
          <w:color w:val="6B5E9B"/>
        </w:rPr>
        <w:t>MH</w:t>
      </w:r>
      <w:r>
        <w:rPr>
          <w:b w:val="0"/>
          <w:i w:val="0"/>
          <w:color w:val="6B5E9B"/>
        </w:rPr>
      </w:r>
      <w:r>
        <w:rPr>
          <w:b w:val="0"/>
          <w:i w:val="0"/>
          <w:color w:val="6B5E9B"/>
        </w:rPr>
        <w:t xml:space="preserve"> read as </w:t>
      </w:r>
      <w:r>
        <w:rPr>
          <w:b w:val="0"/>
          <w:i/>
          <w:color w:val="6B5E9B"/>
        </w:rPr>
      </w:r>
      <w:r>
        <w:rPr>
          <w:b w:val="0"/>
          <w:i/>
          <w:color w:val="6B5E9B"/>
        </w:rPr>
        <w:t>M’H</w:t>
      </w:r>
      <w:r>
        <w:rPr>
          <w:b w:val="0"/>
          <w:i w:val="0"/>
          <w:color w:val="6B5E9B"/>
        </w:rPr>
      </w:r>
      <w:r>
        <w:rPr>
          <w:b w:val="0"/>
          <w:i w:val="0"/>
          <w:color w:val="6B5E9B"/>
        </w:rPr>
        <w:t xml:space="preserve"> which means “a hundred.”</w:t>
      </w:r>
      <w:r>
        <w:rPr>
          <w:b w:val="0"/>
          <w:i w:val="0"/>
          <w:color w:val="6B5E9B"/>
        </w:rPr>
      </w:r>
      <w:r>
        <w:rPr>
          <w:b w:val="0"/>
          <w:i w:val="0"/>
          <w:color w:val="6B5E9B"/>
        </w:rPr>
        <w:t xml:space="preserve"> is in the darkness, and the light [dwells with Him].” Therefore [the Holy One, blessed be He, says,] “I made sun and moon so that they would give you light, as stated (in Gen. 1:17), “God set them in the firmament of the heavens to give light upon the earth.” (Numb. 8:2:) “Let the seven lamps give their light in front of the menorah”: (David) [Solomon] said (in Prov. 16:15), “In the light of the king's face there is life.” R. Jacob bar Jose said, “Joy was withheld from the wicked and given to Israel, because the Holy One, blessed be He, was obliged to dwell among flesh and blood in the light. Thus he said to them (in Numb. 8:2), ‘[Let the seven lamps] give their light in front of the menorah.’” </w:t>
      </w:r>
      <w:r>
        <w:br/>
        <w:t>__________________________________</w:t>
        <w:br/>
        <w:t xml:space="preserve">Analise através de IA quanto a este Comentario acima: </w:t>
        <w:br/>
        <w:br/>
        <w:br/>
        <w:t>Resumidamente, este texto fala sobre a luz do Senhor, que é maior que a luz do sol e da lua. Apenas uma parte dessa luz foi dada aos mortais. A luz do Senhor dá vida, e é por isso que alegria foi dada aos israelitas.</w:t>
        <w:br/>
        <w:br/>
        <w:t>O evangelho é a luz que nos guia em nossas vidas. Como diz em Salmos 119:105, "A tua palavra é lâmpada para os meus pés e luz para o meu caminho". Como diz em João 8:12, "Eu sou a luz do mundo. Quem me segue não andará em trevas, mas terá a luz da vida". A luz do Senhor nos dá vida e nos ajuda a encontrar o caminho certo.</w:t>
        <w:br/>
        <w:t>_________________________________</w:t>
      </w:r>
      <w:r>
        <w:rPr>
          <w:b w:val="0"/>
          <w:i w:val="0"/>
          <w:color w:val="7B3D00"/>
        </w:rPr>
        <w:br/>
        <w:t>__________________________________</w:t>
        <w:br/>
        <w:t xml:space="preserve">Analise através de IA quanto a este Comentario acima: </w:t>
        <w:br/>
        <w:br/>
        <w:br/>
        <w:t>Resumidamente, este texto fala sobre a luz do Senhor, que é maior que a luz do sol e da lua. Apenas uma parte dessa luz foi dada aos mortais. A luz do Senhor dá vida, e é por isso que alegria foi dada aos israelitas.</w:t>
        <w:br/>
        <w:br/>
        <w:t>O evangelho é a luz que nos guia em nossas vidas. Como diz em Salmos 119:105, "A tua palavra é lâmpada para os meus pés e luz para o meu caminho". Como diz em João 8:12, "Eu sou a luz do mundo. Quem me segue não andará em trevas, mas terá a luz da vida". A luz do Senhor nos dá vida e nos ajuda a encontrar o caminho certo.</w:t>
        <w:br/>
        <w:t>_________________________________</w:t>
      </w:r>
      <w:r>
        <w:t xml:space="preserve">9 Israel said (in &lt;a class ="refLink" href="/Psalms.43.3" data-ref="Psalms 43:3"&gt;Ps. 43:3&lt;/a&gt;), “Send out Your light and Your truth; they will lead me.” Great is the light of the Holy One, blessed be He! The sun and the moon give light to the world, but from where do they derive their light? They snatch some sparks of celestial light. It is so stated (in &lt;a class ="refLink" href="/Habakkuk.3.11" data-ref="Habakkuk 3:11"&gt;Hab. 3:11&lt;/a&gt;), “[Sun and moon remain on high;] they go for the light of Your arrows, for the brightness of Your shining spear.” Great is the celestial light, of which only one part in a hundred has been given to mortals. It is so stated (in &lt;a class ="refLink" href="/Daniel.2.22" data-ref="Daniel 2:22"&gt;Dan. 2:22&lt;/a&gt;), “He knows what&lt;sup class="footnote-marker"&gt;10&lt;/sup&gt;&lt;i class="footnote"&gt;&lt;i&gt;MH&lt;/i&gt; read as &lt;i&gt;M’H&lt;/i&gt; which means “a hundred.”&lt;/i&gt; is in the darkness, and the light [dwells with Him].” Therefore [the Holy One, blessed be He, says,] “I made sun and moon so that they would give you light, as stated (in &lt;a class ="refLink" href="/Genesis.1.17" data-ref="Genesis 1:17"&gt;Gen. 1:17&lt;/a&gt;), “God set them in the firmament of the heavens to give light upon the earth.” (&lt;a class ="refLink" href="/Numbers.8.2" data-ref="Numbers 8:2"&gt;Numb. 8:2&lt;/a&gt;:) “Let the seven lamps give their light in front of the menorah”: (David) [Solomon] said (in &lt;a class ="refLink" href="/Proverbs.16.15" data-ref="Proverbs 16:15"&gt;Prov. 16:15&lt;/a&gt;), “In the light of the king's face there is life.” R. Jacob bar Jose said, “Joy was withheld from the wicked and given to Israel, because the Holy One, blessed be He, was obliged to dwell among flesh and blood in the light. Thus he said to them (in &lt;a class ="refLink" href="/Numbers.8.2" data-ref="Numbers 8:2"&gt;Numb. 8:2&lt;/a&gt;), ‘[Let the seven lamps] give their light in front of the menorah.’” </w:t>
      </w:r>
    </w:p>
    <w:p>
      <w:pPr>
        <w:ind w:left="432"/>
      </w:pPr>
      <w:r>
        <w:t>Midrash: Bereishit Rabbah 1:6</w:t>
        <w:br/>
      </w:r>
      <w:r>
        <w:rPr>
          <w:b w:val="0"/>
          <w:i w:val="0"/>
          <w:color w:val="1E6A39"/>
        </w:rPr>
        <w:t>Rabbi Yehudah Bar Simon opened with (Daniel 2:22): "He reveals the deep and secret. He knows what is in the darkness, and the light dwells with Him." "He reveals the deep"--this is Hell, as it says (Proverbs 9:18): "He does not know there are spirits there," and it says (Isaiah 30:33): "deep and large". "And secret"--this is Paradise, as it says (Isaiah 4:6): "for a cover and refuge from storm and rain," and it says (Psalms 31:21): "You hide them in the cover of Your presence." Alternatively, "he reveals the deep and secret"--these are the acts of the wicked, as it says (Isaiah 29:15): "Woe to the ones who seek deep from God to make their counsel secret." "And secret"--these are the acts of the wicked, as the verse states. "He knows what is in the dark"--these are the acts of the wicked, as it says in Isaiah: "Their acts are in the dark." "The light dwells with Him"--these are the acts of the righteous, as it is written (Proverbs 4:18): "The path of the righteous is like the light at dawn," and it says (Psalms 97:11): "Light is sown for the righteous." Rabbi Abba Srungia said: "The light dwells with Him"--this is the Messiah, as it says (Isaiah 60:1): "Arise, shine, for your light has come." Rabbi Yehudah Bar Simon said: From the beginning of the creation of the world, "he revealed the dark and secret". "In the beginning God created the heavens," but it is not explained. Where is it explained? Here (Isaiah 40:22): "He stretches out the heavens like a curtain." "And the land," but it is not explained. Where is it explained? Here (Job 37:6): "For He says to the snow: 'Fall on the earth.'" and (Job 38:38) "When the dust runs into a mass, and the clods cleave together." "And God said: 'Let there be light,'" and it is not explained. Where is it explained? (Psalms 104:2) "You cover Yourself with light like a garment."</w:t>
      </w:r>
      <w:r>
        <w:br/>
        <w:t>__________________________________</w:t>
        <w:br/>
        <w:t xml:space="preserve">Analise através de IA quanto a este Comentario acima: </w:t>
        <w:br/>
        <w:br/>
        <w:br/>
        <w:t>Resumo: O Rabino Yehudah Bar Simon abriu com Daniel 2:22: "Ele revela o profundo e o secreto. Ele sabe o que está na escuridão, e a luz habita com Ele." Ele revela o profundo e o secreto, que são o inferno e o paraíso, respectivamente. O Rabino Abba Srungia disse que a luz habita com Ele, que é o Messias. O Rabino Yehudah Bar Simon disse que desde o início da criação, Deus revelou o escuro e o secreto.</w:t>
        <w:br/>
        <w:br/>
        <w:t>Como usar isso para falar do evangelho: O evangelho nos ensina que Deus é o único que pode nos salvar e nos guiar. Como diz em Romanos 10:13: “Porque todo aquele que invocar o nome do Senhor será salvo”. Deus é o único que conhece o profundo e o secreto, e Ele nos dá luz para nos guiar. Como diz em Salmos 119:105: “Lâmpada para os meus pés é a tua palavra, e luz para o meu caminho”. Deus nos dá luz para que possamos caminhar em seus caminhos e seguir seu evangelho.</w:t>
        <w:br/>
        <w:t>_________________________________</w:t>
      </w:r>
      <w:r>
        <w:rPr>
          <w:b w:val="0"/>
          <w:i w:val="0"/>
          <w:color w:val="7B3D00"/>
        </w:rPr>
        <w:br/>
        <w:t>__________________________________</w:t>
        <w:br/>
        <w:t xml:space="preserve">Analise através de IA quanto a este Comentario acima: </w:t>
        <w:br/>
        <w:br/>
        <w:br/>
        <w:t>Resumo: O Rabino Yehudah Bar Simon abriu com Daniel 2:22: "Ele revela o profundo e o secreto. Ele sabe o que está na escuridão, e a luz habita com Ele." Ele revela o profundo e o secreto, que são o inferno e o paraíso, respectivamente. O Rabino Abba Srungia disse que a luz habita com Ele, que é o Messias. O Rabino Yehudah Bar Simon disse que desde o início da criação, Deus revelou o escuro e o secreto.</w:t>
        <w:br/>
        <w:br/>
        <w:t>Como usar isso para falar do evangelho: O evangelho nos ensina que Deus é o único que pode nos salvar e nos guiar. Como diz em Romanos 10:13: “Porque todo aquele que invocar o nome do Senhor será salvo”. Deus é o único que conhece o profundo e o secreto, e Ele nos dá luz para nos guiar. Como diz em Salmos 119:105: “Lâmpada para os meus pés é a tua palavra, e luz para o meu caminho”. Deus nos dá luz para que possamos caminhar em seus caminhos e seguir seu evangelho.</w:t>
        <w:br/>
        <w:t>_________________________________</w:t>
      </w:r>
    </w:p>
    <w:p>
      <w:pPr>
        <w:ind w:left="432"/>
      </w:pPr>
      <w:r>
        <w:t>Midrash: Bamidbar Rabbah 16:8</w:t>
        <w:br/>
      </w:r>
      <w:r>
        <w:rPr>
          <w:b w:val="0"/>
          <w:i w:val="0"/>
          <w:color w:val="6B5E9B"/>
        </w:rPr>
        <w:t>8 When they said to Moses (in Deut. 1:22), “Let us send men ahead of us,” Moses began to wonder. He said, “It is impossible for me to do something before I consult with the Holy One, blessed be He.” He went and consulted. He said to him, “Your children want thus and so.” The Holy One, blessed be He, said to him, “This is not the first time for them. While they were in Egypt, they jeered at Me, as stated (in Hos. 7:16), ‘this was their derision in the land of Egypt.’ They are accustomed to such [behavior]. I do not need to test them; as see, it is written (in Dan. 2:22), ‘He knows what is in the darkness, and the light dwells with Him’; I know what they are [saying]. But if you want, you yourself, ‘Send men for yourself.’” Where is it shown? Where it is written (in Numb. 13:16), “These are the names of the men whom Moses sent to spy out the land.”</w:t>
      </w:r>
      <w:r>
        <w:br/>
        <w:t>__________________________________</w:t>
        <w:br/>
        <w:t xml:space="preserve">Analise através de IA quanto a este Comentario acima: </w:t>
        <w:br/>
        <w:br/>
        <w:br/>
        <w:t>Resumidamente, este texto fala sobre como Moisés consultou o Senhor antes de enviar homens para espionar a terra prometida. O Senhor sabia que eles já haviam zombado Dele no Egito, mas permitiu que Moisés enviasse homens para espionar a terra.</w:t>
        <w:br/>
        <w:br/>
        <w:t>Usando este texto para falar do evangelho, podemos ver que Deus sempre nos dá a oportunidade de buscar conselho Dele antes de tomar decisões importantes. Como diz em Provérbios 3:5-6: "Confia no Senhor de todo o teu coração e não te apoies em teu próprio entendimento; reconhece-o em todos os teus caminhos, e ele endireitará as tuas veredas". Deus sempre nos dá a chance de buscar Sua orientação e nos guiar para a direção certa.</w:t>
        <w:br/>
        <w:t>_________________________________</w:t>
      </w:r>
      <w:r>
        <w:rPr>
          <w:b w:val="0"/>
          <w:i w:val="0"/>
          <w:color w:val="7B3D00"/>
        </w:rPr>
        <w:br/>
        <w:t>__________________________________</w:t>
        <w:br/>
        <w:t xml:space="preserve">Analise através de IA quanto a este Comentario acima: </w:t>
        <w:br/>
        <w:br/>
        <w:br/>
        <w:t>Resumidamente, este texto fala sobre como Moisés consultou o Senhor antes de enviar homens para espionar a terra prometida. O Senhor sabia que eles já haviam zombado Dele no Egito, mas permitiu que Moisés enviasse homens para espionar a terra.</w:t>
        <w:br/>
        <w:br/>
        <w:t>Usando este texto para falar do evangelho, podemos ver que Deus sempre nos dá a oportunidade de buscar conselho Dele antes de tomar decisões importantes. Como diz em Provérbios 3:5-6: "Confia no Senhor de todo o teu coração e não te apoies em teu próprio entendimento; reconhece-o em todos os teus caminhos, e ele endireitará as tuas veredas". Deus sempre nos dá a chance de buscar Sua orientação e nos guiar para a direção certa.</w:t>
        <w:br/>
        <w:t>_________________________________</w:t>
      </w:r>
      <w:r>
        <w:t>8 When they said to Moses (in &lt;a class ="refLink" href="/Deuteronomy.1.22" data-ref="Deuteronomy 1:22"&gt;Deut. 1:22&lt;/a&gt;), “Let us send men ahead of us,” Moses began to wonder. He said, “It is impossible for me to do something before I consult with the Holy One, blessed be He.” He went and consulted. He said to him, “Your children want thus and so.” The Holy One, blessed be He, said to him, “This is not the first time for them. While they were in Egypt, they jeered at Me, as stated (in &lt;a class ="refLink" href="/Hosea.7.16" data-ref="Hosea 7:16"&gt;Hos. 7:16&lt;/a&gt;), ‘this was their derision in the land of Egypt.’ They are accustomed to such [behavior]. I do not need to test them; as see, it is written (in &lt;a class ="refLink" href="/Daniel.2.22" data-ref="Daniel 2:22"&gt;Dan. 2:22&lt;/a&gt;), ‘He knows what is in the darkness, and the light dwells with Him’; I know what they are [saying]. But if you want, you yourself, ‘Send men for yourself.’” Where is it shown? Where it is written (in &lt;a class ="refLink" href="/Numbers.13.16" data-ref="Numbers 13:16"&gt;Numb. 13:16&lt;/a&gt;), “These are the names of the men whom Moses sent to spy out the land.”</w:t>
      </w:r>
    </w:p>
    <w:p>
      <w:pPr>
        <w:ind w:left="432"/>
      </w:pPr>
      <w:r>
        <w:t>Midrash: Midrash Tanchuma Buber, Beha'alotcha 10:1</w:t>
        <w:br/>
      </w:r>
      <w:r>
        <w:rPr>
          <w:b w:val="0"/>
          <w:i w:val="0"/>
          <w:color w:val="6B5E9B"/>
        </w:rPr>
        <w:t xml:space="preserve">Another interpretation (of Numb. 8:2): </w:t>
      </w:r>
      <w:r>
        <w:rPr>
          <w:b w:val="0"/>
          <w:i w:val="0"/>
          <w:color w:val="6B5E9B"/>
        </w:rPr>
      </w:r>
      <w:r>
        <w:rPr>
          <w:b w:val="0"/>
          <w:i w:val="0"/>
          <w:color w:val="6B5E9B"/>
        </w:rPr>
        <w:t>WHEN YOU SET UP THE LAMPS</w:t>
      </w:r>
      <w:r>
        <w:rPr>
          <w:b w:val="0"/>
          <w:i w:val="0"/>
          <w:color w:val="6B5E9B"/>
        </w:rPr>
      </w:r>
      <w:r>
        <w:rPr>
          <w:b w:val="0"/>
          <w:i w:val="0"/>
          <w:color w:val="6B5E9B"/>
        </w:rPr>
        <w:t xml:space="preserve">. Israel said (in Ps. 43:3): </w:t>
      </w:r>
      <w:r>
        <w:rPr>
          <w:b w:val="0"/>
          <w:i w:val="0"/>
          <w:color w:val="6B5E9B"/>
        </w:rPr>
      </w:r>
      <w:r>
        <w:rPr>
          <w:b w:val="0"/>
          <w:i w:val="0"/>
          <w:color w:val="6B5E9B"/>
        </w:rPr>
        <w:t>SEND OUT YOUR LIGHT AND YOUR TRUTH; THEY WILL LEAD ME</w:t>
      </w:r>
      <w:r>
        <w:rPr>
          <w:b w:val="0"/>
          <w:i w:val="0"/>
          <w:color w:val="6B5E9B"/>
        </w:rPr>
      </w:r>
      <w:r>
        <w:rPr>
          <w:b w:val="0"/>
          <w:i w:val="0"/>
          <w:color w:val="6B5E9B"/>
        </w:rPr>
        <w:t>. Great is the light of the Holy One!24</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xml:space="preserve"> Numb. 3:6 cont.; Numb. R. 15:9.</w:t>
      </w:r>
      <w:r>
        <w:rPr>
          <w:b w:val="0"/>
          <w:i w:val="0"/>
          <w:color w:val="6B5E9B"/>
        </w:rPr>
      </w:r>
      <w:r>
        <w:rPr>
          <w:b w:val="0"/>
          <w:i w:val="0"/>
          <w:color w:val="6B5E9B"/>
        </w:rPr>
        <w:t xml:space="preserve"> The sun and the moon give Light to the world, but from where do they derive their light? They snatch some sparks of celestial light. It is so stated (in Hab. 3:11): </w:t>
      </w:r>
      <w:r>
        <w:rPr>
          <w:b w:val="0"/>
          <w:i w:val="0"/>
          <w:color w:val="6B5E9B"/>
        </w:rPr>
      </w:r>
      <w:r>
        <w:rPr>
          <w:b w:val="0"/>
          <w:i w:val="0"/>
          <w:color w:val="6B5E9B"/>
        </w:rPr>
        <w:t>&amp;lt;SUN AND MOON REMAIN ON HIGH.&amp;gt; THEY GO FOR THE LIGHT OF YOUR ARROWS, FOR THE BRIGHTNESS OF YOUR SHINING SPEAR</w:t>
      </w:r>
      <w:r>
        <w:rPr>
          <w:b w:val="0"/>
          <w:i w:val="0"/>
          <w:color w:val="6B5E9B"/>
        </w:rPr>
      </w:r>
      <w:r>
        <w:rPr>
          <w:b w:val="0"/>
          <w:i w:val="0"/>
          <w:color w:val="6B5E9B"/>
        </w:rPr>
        <w:t xml:space="preserve">. Great is the celestial light, of which only one part in a hundred has been given to mortals. It is so stated (in Dan. 2:22): </w:t>
      </w:r>
      <w:r>
        <w:rPr>
          <w:b w:val="0"/>
          <w:i w:val="0"/>
          <w:color w:val="6B5E9B"/>
        </w:rPr>
      </w:r>
      <w:r>
        <w:rPr>
          <w:b w:val="0"/>
          <w:i w:val="0"/>
          <w:color w:val="6B5E9B"/>
        </w:rPr>
        <w:t>HE KNOWS WHAT</w:t>
      </w:r>
      <w:r>
        <w:rPr>
          <w:b w:val="0"/>
          <w:i w:val="0"/>
          <w:color w:val="6B5E9B"/>
        </w:rPr>
      </w:r>
      <w:r>
        <w:rPr>
          <w:b w:val="0"/>
          <w:i w:val="0"/>
          <w:color w:val="6B5E9B"/>
        </w:rPr>
        <w:t>25</w:t>
      </w:r>
      <w:r>
        <w:rPr>
          <w:b w:val="0"/>
          <w:i/>
          <w:color w:val="6B5E9B"/>
        </w:rPr>
      </w:r>
      <w:r>
        <w:rPr>
          <w:b w:val="0"/>
          <w:i/>
          <w:color w:val="6B5E9B"/>
        </w:rPr>
      </w:r>
      <w:r>
        <w:rPr>
          <w:b w:val="0"/>
          <w:i/>
          <w:color w:val="6B5E9B"/>
        </w:rPr>
      </w:r>
      <w:r>
        <w:rPr>
          <w:b w:val="0"/>
          <w:i/>
          <w:color w:val="6B5E9B"/>
        </w:rPr>
        <w:t>MH</w:t>
      </w:r>
      <w:r>
        <w:rPr>
          <w:b w:val="0"/>
          <w:i w:val="0"/>
          <w:color w:val="6B5E9B"/>
        </w:rPr>
      </w:r>
      <w:r>
        <w:rPr>
          <w:b w:val="0"/>
          <w:i w:val="0"/>
          <w:color w:val="6B5E9B"/>
        </w:rPr>
        <w:t xml:space="preserve"> read as </w:t>
      </w:r>
      <w:r>
        <w:rPr>
          <w:b w:val="0"/>
          <w:i/>
          <w:color w:val="6B5E9B"/>
        </w:rPr>
      </w:r>
      <w:r>
        <w:rPr>
          <w:b w:val="0"/>
          <w:i/>
          <w:color w:val="6B5E9B"/>
        </w:rPr>
        <w:t>M’H</w:t>
      </w:r>
      <w:r>
        <w:rPr>
          <w:b w:val="0"/>
          <w:i w:val="0"/>
          <w:color w:val="6B5E9B"/>
        </w:rPr>
      </w:r>
      <w:r>
        <w:rPr>
          <w:b w:val="0"/>
          <w:i w:val="0"/>
          <w:color w:val="6B5E9B"/>
        </w:rPr>
        <w:t xml:space="preserve"> which means “a hundred.”</w:t>
      </w:r>
      <w:r>
        <w:rPr>
          <w:b w:val="0"/>
          <w:i w:val="0"/>
          <w:color w:val="6B5E9B"/>
        </w:rPr>
      </w:r>
      <w:r>
        <w:rPr>
          <w:b w:val="0"/>
          <w:i w:val="0"/>
          <w:color w:val="6B5E9B"/>
        </w:rPr>
        <w:t xml:space="preserve"> </w:t>
      </w:r>
      <w:r>
        <w:rPr>
          <w:b w:val="0"/>
          <w:i w:val="0"/>
          <w:color w:val="6B5E9B"/>
        </w:rPr>
      </w:r>
      <w:r>
        <w:rPr>
          <w:b w:val="0"/>
          <w:i w:val="0"/>
          <w:color w:val="6B5E9B"/>
        </w:rPr>
        <w:t>IS IN THE DARKNESS, &amp;lt;AND THE LIGHT DWELLS WITH HIM&amp;gt;</w:t>
      </w:r>
      <w:r>
        <w:rPr>
          <w:b w:val="0"/>
          <w:i w:val="0"/>
          <w:color w:val="6B5E9B"/>
        </w:rPr>
      </w:r>
      <w:r>
        <w:rPr>
          <w:b w:val="0"/>
          <w:i w:val="0"/>
          <w:color w:val="6B5E9B"/>
        </w:rPr>
        <w:t xml:space="preserve">. Therefore &amp;lt;the Holy One says:&amp;gt; I made Sun and Moon so that they would give you light, as stated (in Gen. 1:17): </w:t>
      </w:r>
      <w:r>
        <w:rPr>
          <w:b w:val="0"/>
          <w:i w:val="0"/>
          <w:color w:val="6B5E9B"/>
        </w:rPr>
      </w:r>
      <w:r>
        <w:rPr>
          <w:b w:val="0"/>
          <w:i w:val="0"/>
          <w:color w:val="6B5E9B"/>
        </w:rPr>
        <w:t>GOD SET THEM IN THE FIRMAMENT OF THE HEAVENS TO GIVE LIGHT UPON THE EARTH</w:t>
      </w:r>
      <w:r>
        <w:rPr>
          <w:b w:val="0"/>
          <w:i w:val="0"/>
          <w:color w:val="6B5E9B"/>
        </w:rPr>
      </w:r>
      <w:r>
        <w:rPr>
          <w:b w:val="0"/>
          <w:i w:val="0"/>
          <w:color w:val="6B5E9B"/>
        </w:rPr>
        <w:t>.</w:t>
      </w:r>
      <w:r>
        <w:br/>
        <w:t>__________________________________</w:t>
        <w:br/>
        <w:t xml:space="preserve">Analise através de IA quanto a este Comentario acima: </w:t>
        <w:br/>
        <w:br/>
        <w:br/>
        <w:t>Resumidamente, este texto fala sobre como a luz do Sol e da Lua vem de uma luz celestial, que é a luz do Santo. Podemos usar isso para falar do evangelho, pois Jesus é a luz do mundo (João 8:12) e aquele que nos guia para a verdade (João 14:6). Ele é a luz que nos dá a direção e nos mostra o caminho para a salvação.</w:t>
        <w:br/>
        <w:t>_________________________________</w:t>
      </w:r>
      <w:r>
        <w:rPr>
          <w:b w:val="0"/>
          <w:i w:val="0"/>
          <w:color w:val="7B3D00"/>
        </w:rPr>
        <w:br/>
        <w:t>__________________________________</w:t>
        <w:br/>
        <w:t xml:space="preserve">Analise através de IA quanto a este Comentario acima: </w:t>
        <w:br/>
        <w:br/>
        <w:br/>
        <w:t>Resumidamente, este texto fala sobre como a luz do Sol e da Lua vem de uma luz celestial, que é a luz do Santo. Podemos usar isso para falar do evangelho, pois Jesus é a luz do mundo (João 8:12) e aquele que nos guia para a verdade (João 14:6). Ele é a luz que nos dá a direção e nos mostra o caminho para a salvação.</w:t>
        <w:br/>
        <w:t>_________________________________</w:t>
      </w:r>
      <w:r>
        <w:t>Another interpretation (of &lt;a class ="refLink" href="/Numbers.8.2" data-ref="Numbers 8:2"&gt;Numb. 8:2&lt;/a&gt;): &lt;small&gt;WHEN YOU SET UP THE LAMPS&lt;/small&gt;. Israel said (in &lt;a class ="refLink" href="/Psalms.43.3" data-ref="Psalms 43:3"&gt;Ps. 43:3&lt;/a&gt;): &lt;small&gt;SEND OUT YOUR LIGHT AND YOUR TRUTH; THEY WILL LEAD ME&lt;/small&gt;. Great is the light of the Holy One!&lt;sup class="footnote-marker"&gt;24&lt;/sup&gt;&lt;i class="footnote"&gt;&lt;i&gt;Tanh.&lt;/i&gt; &lt;a class ="refLink" href="/Numbers.3.6" data-ref="Numbers 3:6"&gt;Numb. 3:6&lt;/a&gt; cont.; &lt;a class ="refLink" href="/Bamidbar_Rabbah.15.9" data-ref="Bamidbar Rabbah 15:9"&gt;Numb. R. 15:9&lt;/a&gt;.&lt;/i&gt; The sun and the moon give Light to the world, but from where do they derive their light? They snatch some sparks of celestial light. It is so stated (in &lt;a class ="refLink" href="/Habakkuk.3.11" data-ref="Habakkuk 3:11"&gt;Hab. 3:11&lt;/a&gt;): &lt;small&gt;&amp;lt;SUN AND MOON REMAIN ON HIGH.&amp;gt; THEY GO FOR THE LIGHT OF YOUR ARROWS, FOR THE BRIGHTNESS OF YOUR SHINING SPEAR&lt;/small&gt;. Great is the celestial light, of which only one part in a hundred has been given to mortals. It is so stated (in &lt;a class ="refLink" href="/Daniel.2.22" data-ref="Daniel 2:22"&gt;Dan. 2:22&lt;/a&gt;): &lt;small&gt;HE KNOWS WHAT&lt;/small&gt;&lt;sup class="footnote-marker"&gt;25&lt;/sup&gt;&lt;i class="footnote"&gt;&lt;i&gt;MH&lt;/i&gt; read as &lt;i&gt;M’H&lt;/i&gt; which means “a hundred.”&lt;/i&gt; &lt;small&gt;IS IN THE DARKNESS, &amp;lt;AND THE LIGHT DWELLS WITH HIM&amp;gt;&lt;/small&gt;. Therefore &amp;lt;the Holy One says:&amp;gt; I made Sun and Moon so that they would give you light, as stated (in &lt;a class ="refLink" href="/Genesis.1.17" data-ref="Genesis 1:17"&gt;Gen. 1:17&lt;/a&gt;): &lt;small&gt;GOD SET THEM IN THE FIRMAMENT OF THE HEAVENS TO GIVE LIGHT UPON THE EARTH&lt;/small&gt;.</w:t>
      </w:r>
    </w:p>
    <w:p>
      <w:pPr>
        <w:ind w:left="288"/>
      </w:pPr>
      <w:r>
        <w:t>Midrash: Eikhah Rabbah 1:51</w:t>
        <w:br/>
      </w:r>
      <w:r>
        <w:rPr>
          <w:b w:val="0"/>
          <w:i w:val="0"/>
          <w:color w:val="1E6A39"/>
        </w:rPr>
        <w:t>There was an incident involving Doeg ben Yosef who died and left a young son to his mother. She would measure him in handbreadths and donate his weight in gold to the Temple182</w:t>
      </w:r>
      <w:r>
        <w:rPr>
          <w:b w:val="0"/>
          <w:i/>
          <w:color w:val="1E6A39"/>
        </w:rPr>
      </w:r>
      <w:r>
        <w:rPr>
          <w:b w:val="0"/>
          <w:i/>
          <w:color w:val="1E6A39"/>
        </w:rPr>
        <w:t>Literally, to Heaven.</w:t>
      </w:r>
      <w:r>
        <w:rPr>
          <w:b w:val="0"/>
          <w:i w:val="0"/>
          <w:color w:val="1E6A39"/>
        </w:rPr>
      </w:r>
      <w:r>
        <w:rPr>
          <w:b w:val="0"/>
          <w:i w:val="0"/>
          <w:color w:val="1E6A39"/>
        </w:rPr>
        <w:t xml:space="preserve"> each and every year. When the siege encircled Jerusalem, his mother slaughterd him with her own hands and ate him: Jeremiah was lamenting before the Omnipresent and saying: “Shall women eat their fruit, the infants of their nurturing?” (Lamentations 2:20). The Divine Spirit responded to him: “Shall the priest and the prophet be slain in the Temple of the Lord?” (Lamentations 2:20). This is Zekharya ben Yehoyada.183</w:t>
      </w:r>
      <w:r>
        <w:rPr>
          <w:b w:val="0"/>
          <w:i/>
          <w:color w:val="1E6A39"/>
        </w:rPr>
      </w:r>
      <w:r>
        <w:rPr>
          <w:b w:val="0"/>
          <w:i/>
          <w:color w:val="1E6A39"/>
        </w:rPr>
        <w:t xml:space="preserve">See </w:t>
      </w:r>
      <w:r>
        <w:rPr>
          <w:b w:val="0"/>
          <w:i/>
          <w:color w:val="1E6A39"/>
        </w:rPr>
      </w:r>
      <w:r>
        <w:rPr>
          <w:b w:val="0"/>
          <w:i/>
          <w:color w:val="1E6A39"/>
        </w:rPr>
        <w:t>Eikha Rabba</w:t>
      </w:r>
      <w:r>
        <w:rPr>
          <w:b w:val="0"/>
          <w:i w:val="0"/>
          <w:color w:val="1E6A39"/>
        </w:rPr>
      </w:r>
      <w:r>
        <w:rPr>
          <w:b w:val="0"/>
          <w:i w:val="0"/>
          <w:color w:val="1E6A39"/>
        </w:rPr>
        <w:t>, Prologue, 23.</w:t>
      </w:r>
      <w:r>
        <w:rPr>
          <w:b w:val="0"/>
          <w:i w:val="0"/>
          <w:color w:val="1E6A39"/>
        </w:rPr>
      </w:r>
      <w:r>
        <w:rPr>
          <w:b w:val="0"/>
          <w:i w:val="0"/>
          <w:color w:val="1E6A39"/>
        </w:rPr>
      </w:r>
      <w:r>
        <w:rPr>
          <w:b w:val="0"/>
          <w:i w:val="0"/>
          <w:color w:val="1E6A39"/>
        </w:rPr>
        <w:br/>
      </w:r>
      <w:r>
        <w:rPr>
          <w:b w:val="0"/>
          <w:i w:val="0"/>
          <w:color w:val="1E6A39"/>
        </w:rPr>
        <w:t>Another matter, “for these I weep,” Rabbi Yehuda and Rabbi Neḥemya, Rabbi Yehuda says: For the departure of intelligence and for the departure of the Divine Presence. Is it possible that Zedekiah saw others plucking out his eyes and he did not have the intelligence to smash his head against the wall until his soul departed, but he rather caused his sons to be slaughtered before his eyes?184</w:t>
      </w:r>
      <w:r>
        <w:rPr>
          <w:b w:val="0"/>
          <w:i/>
          <w:color w:val="1E6A39"/>
        </w:rPr>
      </w:r>
      <w:r>
        <w:rPr>
          <w:b w:val="0"/>
          <w:i/>
          <w:color w:val="1E6A39"/>
        </w:rPr>
        <w:t>Nebuchadnezzar had Zedekiah’s sons slaughtered before his eyes, and then had Zedekiah’s eyes blinded (II Kings 25:7). According to the Sages, they first inserted iron rods into his eyes but had not yet blinded him; they finished blinding him only after he saw his sons slaughtered (</w:t>
      </w:r>
      <w:r>
        <w:rPr>
          <w:b w:val="0"/>
          <w:i/>
          <w:color w:val="1E6A39"/>
        </w:rPr>
      </w:r>
      <w:r>
        <w:rPr>
          <w:b w:val="0"/>
          <w:i/>
          <w:color w:val="1E6A39"/>
        </w:rPr>
        <w:t>Tanḥuma, Vaetḥanan</w:t>
      </w:r>
      <w:r>
        <w:rPr>
          <w:b w:val="0"/>
          <w:i w:val="0"/>
          <w:color w:val="1E6A39"/>
        </w:rPr>
      </w:r>
      <w:r>
        <w:rPr>
          <w:b w:val="0"/>
          <w:i w:val="0"/>
          <w:color w:val="1E6A39"/>
        </w:rPr>
        <w:t xml:space="preserve"> 1). The midrash here asks why Zedekiah did not kill himself to spare himself this torture. </w:t>
      </w:r>
      <w:r>
        <w:rPr>
          <w:b w:val="0"/>
          <w:i w:val="0"/>
          <w:color w:val="1E6A39"/>
        </w:rPr>
      </w:r>
      <w:r>
        <w:rPr>
          <w:b w:val="0"/>
          <w:i w:val="0"/>
          <w:color w:val="1E6A39"/>
        </w:rPr>
        <w:t xml:space="preserve"> Rather, regarding that moment it is stated: “The heart of the king and the heart of the princes will fail…” (Jeremiah 4:9). Rabbi Neḥemya said: For the departure of priesthood and kingship. That is what is written: “These are the two anointed men who attend the Lord of all the land” (Zechariah 4:14); these are Aaron and David. Aaron is demanding his priesthood and David is demanding his kingdom.</w:t>
      </w:r>
      <w:r>
        <w:rPr>
          <w:b w:val="0"/>
          <w:i w:val="0"/>
          <w:color w:val="1E6A39"/>
        </w:rPr>
        <w:br/>
      </w:r>
      <w:r>
        <w:rPr>
          <w:b w:val="0"/>
          <w:i w:val="0"/>
          <w:color w:val="1E6A39"/>
        </w:rPr>
        <w:t>Rabbi Yehoshua ben Levi said: For dereliction in the study of Torah.185</w:t>
      </w:r>
      <w:r>
        <w:rPr>
          <w:b w:val="0"/>
          <w:i/>
          <w:color w:val="1E6A39"/>
        </w:rPr>
      </w:r>
      <w:r>
        <w:rPr>
          <w:b w:val="0"/>
          <w:i/>
          <w:color w:val="1E6A39"/>
        </w:rPr>
        <w:t>This opinions interprets the verse “for these I weep” to mean due to these sins, namely the dereliction in the study of Torah.</w:t>
      </w:r>
      <w:r>
        <w:rPr>
          <w:b w:val="0"/>
          <w:i w:val="0"/>
          <w:color w:val="1E6A39"/>
        </w:rPr>
      </w:r>
      <w:r>
        <w:rPr>
          <w:b w:val="0"/>
          <w:i w:val="0"/>
          <w:color w:val="1E6A39"/>
        </w:rPr>
        <w:t xml:space="preserve"> That is what is written: “These are the statutes and the ordinances” (Deuteronomy 12:1).186</w:t>
      </w:r>
      <w:r>
        <w:rPr>
          <w:b w:val="0"/>
          <w:i/>
          <w:color w:val="1E6A39"/>
        </w:rPr>
      </w:r>
      <w:r>
        <w:rPr>
          <w:b w:val="0"/>
          <w:i/>
          <w:color w:val="1E6A39"/>
        </w:rPr>
        <w:t>This verse is stated regarding the Torah. The word “these” in Lamentations is thus connected to the words of Torah, referred to as “these” in Deuteronomy.</w:t>
      </w:r>
      <w:r>
        <w:rPr>
          <w:b w:val="0"/>
          <w:i w:val="0"/>
          <w:color w:val="1E6A39"/>
        </w:rPr>
      </w:r>
      <w:r>
        <w:rPr>
          <w:b w:val="0"/>
          <w:i w:val="0"/>
          <w:color w:val="1E6A39"/>
        </w:rPr>
        <w:t xml:space="preserve"> Rabbi Shmuel bar Naḥmani said: For idol worship. That is what is written: “These are your gods, Israel” (Exodus 32:4). Zavdi ben Levi said: For the abrogation of the offerings. That is what is written: “These you shall perform to the Lord on your appointed days” (Numbers 29:39). The Rabbis said: For the abrogation of the [non-priestly] watches.187</w:t>
      </w:r>
      <w:r>
        <w:rPr>
          <w:b w:val="0"/>
          <w:i/>
          <w:color w:val="1E6A39"/>
        </w:rPr>
      </w:r>
      <w:r>
        <w:rPr>
          <w:b w:val="0"/>
          <w:i/>
          <w:color w:val="1E6A39"/>
        </w:rPr>
        <w:t xml:space="preserve">The reference is to the groups of Israelites, corresponding to the twenty-four priestly watches, who would spend the week in prayer and Torah study so that the Temple service would be pleasing to God; see </w:t>
      </w:r>
      <w:r>
        <w:rPr>
          <w:b w:val="0"/>
          <w:i/>
          <w:color w:val="1E6A39"/>
        </w:rPr>
      </w:r>
      <w:r>
        <w:rPr>
          <w:b w:val="0"/>
          <w:i/>
          <w:color w:val="1E6A39"/>
        </w:rPr>
        <w:t>Taanit</w:t>
      </w:r>
      <w:r>
        <w:rPr>
          <w:b w:val="0"/>
          <w:i w:val="0"/>
          <w:color w:val="1E6A39"/>
        </w:rPr>
      </w:r>
      <w:r>
        <w:rPr>
          <w:b w:val="0"/>
          <w:i w:val="0"/>
          <w:color w:val="1E6A39"/>
        </w:rPr>
        <w:t xml:space="preserve"> 26a.</w:t>
      </w:r>
      <w:r>
        <w:rPr>
          <w:b w:val="0"/>
          <w:i w:val="0"/>
          <w:color w:val="1E6A39"/>
        </w:rPr>
      </w:r>
      <w:r>
        <w:rPr>
          <w:b w:val="0"/>
          <w:i w:val="0"/>
          <w:color w:val="1E6A39"/>
        </w:rPr>
        <w:t xml:space="preserve"> What benefit does the world have from the watches? On Monday they would fast on behalf of the seafarers. On Tuesday they would fast on behalf of the wayfarers. On Wednesday they would fast on behalf of the children, so that diphtheria would not afflict their mouths and cause them to die. On Thursday they would fast on behalf of the pregnant women, that they would not miscarry, and on behalf of the nursing women, that their children should not die. But is it not so that one may not fast on behalf of two matters simultaneously, as it is written: “We fasted and we requested from our God about this”? (Ezra 8:23). And a verse in Daniel says: “For them to request mercy from before the God of heaven regarding this secret” (Daniel 2:18), and not regarding two.188</w:t>
      </w:r>
      <w:r>
        <w:rPr>
          <w:b w:val="0"/>
          <w:i/>
          <w:color w:val="1E6A39"/>
        </w:rPr>
      </w:r>
      <w:r>
        <w:rPr>
          <w:b w:val="0"/>
          <w:i/>
          <w:color w:val="1E6A39"/>
        </w:rPr>
        <w:t>Both verses mention requesting from God regarding “this,” in singular.</w:t>
      </w:r>
      <w:r>
        <w:rPr>
          <w:b w:val="0"/>
          <w:i w:val="0"/>
          <w:color w:val="1E6A39"/>
        </w:rPr>
      </w:r>
      <w:r>
        <w:rPr>
          <w:b w:val="0"/>
          <w:i w:val="0"/>
          <w:color w:val="1E6A39"/>
        </w:rPr>
        <w:t xml:space="preserve"> Rather, it is like that which Rabbi Ḥiyya bar Abba said: For drought and exile one fasts for both of them simultaneously.189</w:t>
      </w:r>
      <w:r>
        <w:rPr>
          <w:b w:val="0"/>
          <w:i/>
          <w:color w:val="1E6A39"/>
        </w:rPr>
      </w:r>
      <w:r>
        <w:rPr>
          <w:b w:val="0"/>
          <w:i/>
          <w:color w:val="1E6A39"/>
        </w:rPr>
        <w:t>They are related, because due to famine people wander from their homes in search of food. Similarly, miscarriage and the death of infants are closely enough related that one can pray regarding both simultaneously.</w:t>
      </w:r>
      <w:r>
        <w:rPr>
          <w:b w:val="0"/>
          <w:i w:val="0"/>
          <w:color w:val="1E6A39"/>
        </w:rPr>
      </w:r>
      <w:r>
        <w:rPr>
          <w:b w:val="0"/>
          <w:i w:val="0"/>
          <w:color w:val="1E6A39"/>
        </w:rPr>
        <w:t xml:space="preserve"> However, one does not fast on the day before Shabbat or on the day following Shabbat, in deference to Shabbat.</w:t>
      </w:r>
      <w:r>
        <w:rPr>
          <w:b w:val="0"/>
          <w:i w:val="0"/>
          <w:color w:val="1E6A39"/>
        </w:rPr>
        <w:br/>
      </w:r>
      <w:r>
        <w:rPr>
          <w:b w:val="0"/>
          <w:i w:val="0"/>
          <w:color w:val="1E6A39"/>
        </w:rPr>
        <w:t>“My eye, my eye sheds water.” Rabbi Levi said: This is analogous to a doctor who had pain in one eye. He said: ‘Let my eye weep for my eye.’ So too, Israel is called the eye of the Holy One blessed be He. That is what is written: “For the eye of man and all the tribes of Israel is toward the Lord” (Zechariah 9:1). As it were, the Holy One blessed be He said: ‘Let My eye weep for My eye.’</w:t>
      </w:r>
      <w:r>
        <w:rPr>
          <w:b w:val="0"/>
          <w:i w:val="0"/>
          <w:color w:val="1E6A39"/>
        </w:rPr>
        <w:br/>
      </w:r>
      <w:r>
        <w:rPr>
          <w:b w:val="0"/>
          <w:i w:val="0"/>
          <w:color w:val="1E6A39"/>
        </w:rPr>
        <w:t>“For a comforter, restorer of my soul, has grown distant from me.” What is the name of the messianic king? Rabbi Abba bar Kahana said: The Lord is his name, as it is stated: “This is his name that they will call him: The Lord is our righteousness” (Jeremiah 23:6). As Rabbi Yehoshua ben Levi said: It is good for a province when its name is like that of its king, and the name of its king is like that of its God. It is good for a province when its name is like that of its king, as it is written: “The name of the city from that day shall be: The Lord is there” (Ezekiel 48:35). The name of its king like the name of its God, as it is stated: “This is his name that they will call him: The Lord is our righteousness” (Jeremiah 23:6).</w:t>
      </w:r>
      <w:r>
        <w:rPr>
          <w:b w:val="0"/>
          <w:i w:val="0"/>
          <w:color w:val="1E6A39"/>
        </w:rPr>
        <w:br/>
      </w:r>
      <w:r>
        <w:rPr>
          <w:b w:val="0"/>
          <w:i w:val="0"/>
          <w:color w:val="1E6A39"/>
        </w:rPr>
        <w:t>Rabbi Yehoshua ben Levi said: His name is Tzemaḥ, as it is stated: “Behold a man, Tzemaḥ is his name, and he will sprout [</w:t>
      </w:r>
      <w:r>
        <w:rPr>
          <w:b w:val="0"/>
          <w:i/>
          <w:color w:val="1E6A39"/>
        </w:rPr>
      </w:r>
      <w:r>
        <w:rPr>
          <w:b w:val="0"/>
          <w:i/>
          <w:color w:val="1E6A39"/>
        </w:rPr>
        <w:t>yitzmaḥ</w:t>
      </w:r>
      <w:r>
        <w:rPr>
          <w:b w:val="0"/>
          <w:i w:val="0"/>
          <w:color w:val="1E6A39"/>
        </w:rPr>
      </w:r>
      <w:r>
        <w:rPr>
          <w:b w:val="0"/>
          <w:i w:val="0"/>
          <w:color w:val="1E6A39"/>
        </w:rPr>
        <w:t>]” (Zechariah 6:12). Rabbi Yudan said: Menaḥem is his name, as it is stated: “For a comforter [</w:t>
      </w:r>
      <w:r>
        <w:rPr>
          <w:b w:val="0"/>
          <w:i/>
          <w:color w:val="1E6A39"/>
        </w:rPr>
      </w:r>
      <w:r>
        <w:rPr>
          <w:b w:val="0"/>
          <w:i/>
          <w:color w:val="1E6A39"/>
        </w:rPr>
        <w:t>menaḥem</w:t>
      </w:r>
      <w:r>
        <w:rPr>
          <w:b w:val="0"/>
          <w:i w:val="0"/>
          <w:color w:val="1E6A39"/>
        </w:rPr>
      </w:r>
      <w:r>
        <w:rPr>
          <w:b w:val="0"/>
          <w:i w:val="0"/>
          <w:color w:val="1E6A39"/>
        </w:rPr>
        <w:t xml:space="preserve">]…has grown distant from me.” Rabbi Ḥanina said: And they do not disagree; the numerical value of this equals the numerical value of that, </w:t>
      </w:r>
      <w:r>
        <w:rPr>
          <w:b w:val="0"/>
          <w:i/>
          <w:color w:val="1E6A39"/>
        </w:rPr>
      </w:r>
      <w:r>
        <w:rPr>
          <w:b w:val="0"/>
          <w:i/>
          <w:color w:val="1E6A39"/>
        </w:rPr>
        <w:t>Menaḥem</w:t>
      </w:r>
      <w:r>
        <w:rPr>
          <w:b w:val="0"/>
          <w:i w:val="0"/>
          <w:color w:val="1E6A39"/>
        </w:rPr>
      </w:r>
      <w:r>
        <w:rPr>
          <w:b w:val="0"/>
          <w:i w:val="0"/>
          <w:color w:val="1E6A39"/>
        </w:rPr>
        <w:t xml:space="preserve"> equals </w:t>
      </w:r>
      <w:r>
        <w:rPr>
          <w:b w:val="0"/>
          <w:i/>
          <w:color w:val="1E6A39"/>
        </w:rPr>
      </w:r>
      <w:r>
        <w:rPr>
          <w:b w:val="0"/>
          <w:i/>
          <w:color w:val="1E6A39"/>
        </w:rPr>
        <w:t>Tzemaḥ</w:t>
      </w:r>
      <w:r>
        <w:rPr>
          <w:b w:val="0"/>
          <w:i w:val="0"/>
          <w:color w:val="1E6A39"/>
        </w:rPr>
      </w:r>
      <w:r>
        <w:rPr>
          <w:b w:val="0"/>
          <w:i w:val="0"/>
          <w:color w:val="1E6A39"/>
        </w:rPr>
        <w:t>.190</w:t>
      </w:r>
      <w:r>
        <w:rPr>
          <w:b w:val="0"/>
          <w:i/>
          <w:color w:val="1E6A39"/>
        </w:rPr>
      </w:r>
      <w:r>
        <w:rPr>
          <w:b w:val="0"/>
          <w:i/>
          <w:color w:val="1E6A39"/>
        </w:rPr>
      </w:r>
      <w:r>
        <w:rPr>
          <w:b w:val="0"/>
          <w:i/>
          <w:color w:val="1E6A39"/>
        </w:rPr>
      </w:r>
      <w:r>
        <w:rPr>
          <w:b w:val="0"/>
          <w:i/>
          <w:color w:val="1E6A39"/>
        </w:rPr>
        <w:t>Menaḥem:</w:t>
      </w:r>
      <w:r>
        <w:rPr>
          <w:b w:val="0"/>
          <w:i w:val="0"/>
          <w:color w:val="1E6A39"/>
        </w:rPr>
      </w:r>
      <w:r>
        <w:rPr>
          <w:b w:val="0"/>
          <w:i w:val="0"/>
          <w:color w:val="1E6A39"/>
        </w:rPr>
        <w:t xml:space="preserve"> </w:t>
      </w:r>
      <w:r>
        <w:rPr>
          <w:b w:val="0"/>
          <w:i/>
          <w:color w:val="1E6A39"/>
        </w:rPr>
      </w:r>
      <w:r>
        <w:rPr>
          <w:b w:val="0"/>
          <w:i/>
          <w:color w:val="1E6A39"/>
        </w:rPr>
        <w:t>mem</w:t>
      </w:r>
      <w:r>
        <w:rPr>
          <w:b w:val="0"/>
          <w:i w:val="0"/>
          <w:color w:val="1E6A39"/>
        </w:rPr>
      </w:r>
      <w:r>
        <w:rPr>
          <w:b w:val="0"/>
          <w:i w:val="0"/>
          <w:color w:val="1E6A39"/>
        </w:rPr>
        <w:t xml:space="preserve"> – 40, </w:t>
      </w:r>
      <w:r>
        <w:rPr>
          <w:b w:val="0"/>
          <w:i/>
          <w:color w:val="1E6A39"/>
        </w:rPr>
      </w:r>
      <w:r>
        <w:rPr>
          <w:b w:val="0"/>
          <w:i/>
          <w:color w:val="1E6A39"/>
        </w:rPr>
        <w:t>nun</w:t>
      </w:r>
      <w:r>
        <w:rPr>
          <w:b w:val="0"/>
          <w:i w:val="0"/>
          <w:color w:val="1E6A39"/>
        </w:rPr>
      </w:r>
      <w:r>
        <w:rPr>
          <w:b w:val="0"/>
          <w:i w:val="0"/>
          <w:color w:val="1E6A39"/>
        </w:rPr>
        <w:t xml:space="preserve"> – 50, </w:t>
      </w:r>
      <w:r>
        <w:rPr>
          <w:b w:val="0"/>
          <w:i/>
          <w:color w:val="1E6A39"/>
        </w:rPr>
      </w:r>
      <w:r>
        <w:rPr>
          <w:b w:val="0"/>
          <w:i/>
          <w:color w:val="1E6A39"/>
        </w:rPr>
        <w:t>ḥet</w:t>
      </w:r>
      <w:r>
        <w:rPr>
          <w:b w:val="0"/>
          <w:i w:val="0"/>
          <w:color w:val="1E6A39"/>
        </w:rPr>
      </w:r>
      <w:r>
        <w:rPr>
          <w:b w:val="0"/>
          <w:i w:val="0"/>
          <w:color w:val="1E6A39"/>
        </w:rPr>
        <w:t xml:space="preserve"> – 8, </w:t>
      </w:r>
      <w:r>
        <w:rPr>
          <w:b w:val="0"/>
          <w:i/>
          <w:color w:val="1E6A39"/>
        </w:rPr>
      </w:r>
      <w:r>
        <w:rPr>
          <w:b w:val="0"/>
          <w:i/>
          <w:color w:val="1E6A39"/>
        </w:rPr>
        <w:t>mem</w:t>
      </w:r>
      <w:r>
        <w:rPr>
          <w:b w:val="0"/>
          <w:i w:val="0"/>
          <w:color w:val="1E6A39"/>
        </w:rPr>
      </w:r>
      <w:r>
        <w:rPr>
          <w:b w:val="0"/>
          <w:i w:val="0"/>
          <w:color w:val="1E6A39"/>
        </w:rPr>
        <w:t xml:space="preserve"> – 40 = 138. </w:t>
      </w:r>
      <w:r>
        <w:rPr>
          <w:b w:val="0"/>
          <w:i/>
          <w:color w:val="1E6A39"/>
        </w:rPr>
      </w:r>
      <w:r>
        <w:rPr>
          <w:b w:val="0"/>
          <w:i/>
          <w:color w:val="1E6A39"/>
        </w:rPr>
        <w:t>Tzemaḥ:</w:t>
      </w:r>
      <w:r>
        <w:rPr>
          <w:b w:val="0"/>
          <w:i w:val="0"/>
          <w:color w:val="1E6A39"/>
        </w:rPr>
      </w:r>
      <w:r>
        <w:rPr>
          <w:b w:val="0"/>
          <w:i w:val="0"/>
          <w:color w:val="1E6A39"/>
        </w:rPr>
        <w:t xml:space="preserve"> </w:t>
      </w:r>
      <w:r>
        <w:rPr>
          <w:b w:val="0"/>
          <w:i/>
          <w:color w:val="1E6A39"/>
        </w:rPr>
      </w:r>
      <w:r>
        <w:rPr>
          <w:b w:val="0"/>
          <w:i/>
          <w:color w:val="1E6A39"/>
        </w:rPr>
        <w:t>tzadi</w:t>
      </w:r>
      <w:r>
        <w:rPr>
          <w:b w:val="0"/>
          <w:i w:val="0"/>
          <w:color w:val="1E6A39"/>
        </w:rPr>
      </w:r>
      <w:r>
        <w:rPr>
          <w:b w:val="0"/>
          <w:i w:val="0"/>
          <w:color w:val="1E6A39"/>
        </w:rPr>
        <w:t xml:space="preserve"> – 90, </w:t>
      </w:r>
      <w:r>
        <w:rPr>
          <w:b w:val="0"/>
          <w:i/>
          <w:color w:val="1E6A39"/>
        </w:rPr>
      </w:r>
      <w:r>
        <w:rPr>
          <w:b w:val="0"/>
          <w:i/>
          <w:color w:val="1E6A39"/>
        </w:rPr>
        <w:t>mem</w:t>
      </w:r>
      <w:r>
        <w:rPr>
          <w:b w:val="0"/>
          <w:i w:val="0"/>
          <w:color w:val="1E6A39"/>
        </w:rPr>
      </w:r>
      <w:r>
        <w:rPr>
          <w:b w:val="0"/>
          <w:i w:val="0"/>
          <w:color w:val="1E6A39"/>
        </w:rPr>
        <w:t xml:space="preserve"> – 40, </w:t>
      </w:r>
      <w:r>
        <w:rPr>
          <w:b w:val="0"/>
          <w:i/>
          <w:color w:val="1E6A39"/>
        </w:rPr>
      </w:r>
      <w:r>
        <w:rPr>
          <w:b w:val="0"/>
          <w:i/>
          <w:color w:val="1E6A39"/>
        </w:rPr>
        <w:t>ḥet</w:t>
      </w:r>
      <w:r>
        <w:rPr>
          <w:b w:val="0"/>
          <w:i w:val="0"/>
          <w:color w:val="1E6A39"/>
        </w:rPr>
      </w:r>
      <w:r>
        <w:rPr>
          <w:b w:val="0"/>
          <w:i w:val="0"/>
          <w:color w:val="1E6A39"/>
        </w:rPr>
        <w:t xml:space="preserve"> – 8 = 138.</w:t>
      </w:r>
      <w:r>
        <w:rPr>
          <w:b w:val="0"/>
          <w:i w:val="0"/>
          <w:color w:val="1E6A39"/>
        </w:rPr>
      </w:r>
      <w:r>
        <w:rPr>
          <w:b w:val="0"/>
          <w:i w:val="0"/>
          <w:color w:val="1E6A39"/>
        </w:rPr>
        <w:t xml:space="preserve"> The following supports that [statement] of Rabbi Yudan in the name of Rabbi Aivu: There was an incident involving a certain person who was plowing. One of his oxen lowed. A certain Arab passed near him and said to him: ‘What are you?’ He said to him: ‘I am a Jew.’ He said to him: ‘Unharness your ox, untie your plow.’ He said to him: ‘Why?’ He said to him: ‘The Temple of the Jews is destroyed.’191</w:t>
      </w:r>
      <w:r>
        <w:rPr>
          <w:b w:val="0"/>
          <w:i/>
          <w:color w:val="1E6A39"/>
        </w:rPr>
      </w:r>
      <w:r>
        <w:rPr>
          <w:b w:val="0"/>
          <w:i/>
          <w:color w:val="1E6A39"/>
        </w:rPr>
        <w:t>Therefore, you should mourn rather than work your field.</w:t>
      </w:r>
      <w:r>
        <w:rPr>
          <w:b w:val="0"/>
          <w:i w:val="0"/>
          <w:color w:val="1E6A39"/>
        </w:rPr>
      </w:r>
      <w:r>
        <w:rPr>
          <w:b w:val="0"/>
          <w:i w:val="0"/>
          <w:color w:val="1E6A39"/>
        </w:rPr>
        <w:t xml:space="preserve"> He said to him: ‘How do you know?’ He said to him: ‘I know it from the lowing of your ox.’ While he was still conversing with him, it lowed again. He said to him: ‘Harness your ox, tie your plow, as the redeemer of the Jews was born.’ He said to him: ‘What is his name?’ He said to him: ‘His name is Menaḥem.’ ‘What is his father’s name?’ He said to him: ‘Hezekiah.’ He said to him: ‘Where do they live?’ He said to him: ‘In Birat Arva, that is in Bethlehem of Judah.’ That man sold his oxen, sold his plow, and became a seller of felt garments for children. He would enter a city and leave a city, enter a province and leave a province, until he arrived there.</w:t>
      </w:r>
      <w:r>
        <w:rPr>
          <w:b w:val="0"/>
          <w:i w:val="0"/>
          <w:color w:val="1E6A39"/>
        </w:rPr>
        <w:br/>
      </w:r>
      <w:r>
        <w:rPr>
          <w:b w:val="0"/>
          <w:i w:val="0"/>
          <w:color w:val="1E6A39"/>
        </w:rPr>
        <w:t>All of the women of the village came to purchase from him, but the mother of a certain child did not purchase from him. He said to her: ‘Why are you not purchasing children’s garments of felt?’ She said to him: ‘Because my child has a harsh fate.’ He said to her: ‘Why?’ She said to him: ‘Because upon his arrival, the Temple was destroyed.’192</w:t>
      </w:r>
      <w:r>
        <w:rPr>
          <w:b w:val="0"/>
          <w:i/>
          <w:color w:val="1E6A39"/>
        </w:rPr>
      </w:r>
      <w:r>
        <w:rPr>
          <w:b w:val="0"/>
          <w:i/>
          <w:color w:val="1E6A39"/>
        </w:rPr>
        <w:t>The Temple was destroyed on the day he was born.</w:t>
      </w:r>
      <w:r>
        <w:rPr>
          <w:b w:val="0"/>
          <w:i w:val="0"/>
          <w:color w:val="1E6A39"/>
        </w:rPr>
      </w:r>
      <w:r>
        <w:rPr>
          <w:b w:val="0"/>
          <w:i w:val="0"/>
          <w:color w:val="1E6A39"/>
        </w:rPr>
        <w:t xml:space="preserve"> He said to her: ‘We rely on the Master of the universe that upon his arrival it was destroyed and upon his arrival it will be rebuilt.’ He said to her: ‘Take one of these felt garments for your child, I will come some time later to your house and collect your payment.’ She took it and she went. Some time later that man said: ‘I will go and see how that child is doing.’ He came to her, he said to her: ‘How is the child doing?’ She said to him: ‘Did I not say to you that he has a harsh fate? Even upon his arrival there was a foreboding omen. Since that time, winds and storms carried him away.’ He said to her: ‘Did I not tell you that upon his arrival it was destroyed and upon his arrival it will be rebuilt?’193</w:t>
      </w:r>
      <w:r>
        <w:rPr>
          <w:b w:val="0"/>
          <w:i/>
          <w:color w:val="1E6A39"/>
        </w:rPr>
      </w:r>
      <w:r>
        <w:rPr>
          <w:b w:val="0"/>
          <w:i/>
          <w:color w:val="1E6A39"/>
        </w:rPr>
        <w:t>He was carried away by the wind because he is destined to serve a purpose in a supernatural manner, and bring about the building of the Temple.</w:t>
      </w:r>
      <w:r>
        <w:rPr>
          <w:b w:val="0"/>
          <w:i w:val="0"/>
          <w:color w:val="1E6A39"/>
        </w:rPr>
      </w:r>
      <w:r>
        <w:rPr>
          <w:b w:val="0"/>
          <w:i w:val="0"/>
          <w:color w:val="1E6A39"/>
        </w:rPr>
      </w:r>
      <w:r>
        <w:rPr>
          <w:b w:val="0"/>
          <w:i w:val="0"/>
          <w:color w:val="1E6A39"/>
        </w:rPr>
        <w:br/>
      </w:r>
      <w:r>
        <w:rPr>
          <w:b w:val="0"/>
          <w:i w:val="0"/>
          <w:color w:val="1E6A39"/>
        </w:rPr>
        <w:t>Rabbi Avun said: Why must I learn this from Arabs, is it not an explicit verse? As it is written: “The Lebanon will fall by a mighty one” (Isaiah 10:34), and it is written immediately thereafter: “A branch will emerge from the trunk of Yishai and a shoot will sprout from his roots” (Isaiah 11:1).</w:t>
      </w:r>
      <w:r>
        <w:rPr>
          <w:b w:val="0"/>
          <w:i w:val="0"/>
          <w:color w:val="1E6A39"/>
        </w:rPr>
        <w:br/>
      </w:r>
      <w:r>
        <w:rPr>
          <w:b w:val="0"/>
          <w:i w:val="0"/>
          <w:color w:val="1E6A39"/>
        </w:rPr>
        <w:t>The school of Rabbi Sheila said: Shilo is the name of Messiah, as it is stated: “Until Shilo will come” (Genesis 49:10); Sheila is written.194</w:t>
      </w:r>
      <w:r>
        <w:rPr>
          <w:b w:val="0"/>
          <w:i/>
          <w:color w:val="1E6A39"/>
        </w:rPr>
      </w:r>
      <w:r>
        <w:rPr>
          <w:b w:val="0"/>
          <w:i/>
          <w:color w:val="1E6A39"/>
        </w:rPr>
        <w:t xml:space="preserve">The word Shilo in the verse is spelled with a </w:t>
      </w:r>
      <w:r>
        <w:rPr>
          <w:b w:val="0"/>
          <w:i/>
          <w:color w:val="1E6A39"/>
        </w:rPr>
      </w:r>
      <w:r>
        <w:rPr>
          <w:b w:val="0"/>
          <w:i/>
          <w:color w:val="1E6A39"/>
        </w:rPr>
        <w:t>heh</w:t>
      </w:r>
      <w:r>
        <w:rPr>
          <w:b w:val="0"/>
          <w:i w:val="0"/>
          <w:color w:val="1E6A39"/>
        </w:rPr>
      </w:r>
      <w:r>
        <w:rPr>
          <w:b w:val="0"/>
          <w:i w:val="0"/>
          <w:color w:val="1E6A39"/>
        </w:rPr>
        <w:t xml:space="preserve"> at the end rather than a </w:t>
      </w:r>
      <w:r>
        <w:rPr>
          <w:b w:val="0"/>
          <w:i/>
          <w:color w:val="1E6A39"/>
        </w:rPr>
      </w:r>
      <w:r>
        <w:rPr>
          <w:b w:val="0"/>
          <w:i/>
          <w:color w:val="1E6A39"/>
        </w:rPr>
        <w:t>vav</w:t>
      </w:r>
      <w:r>
        <w:rPr>
          <w:b w:val="0"/>
          <w:i w:val="0"/>
          <w:color w:val="1E6A39"/>
        </w:rPr>
      </w:r>
      <w:r>
        <w:rPr>
          <w:b w:val="0"/>
          <w:i w:val="0"/>
          <w:color w:val="1E6A39"/>
        </w:rPr>
        <w:t>, such that it can also be read Sheila. This was stated by Rabbi Sheila’s students, who felt that if their generation was worthy, their mentor would be the messiah (</w:t>
      </w:r>
      <w:r>
        <w:rPr>
          <w:b w:val="0"/>
          <w:i/>
          <w:color w:val="1E6A39"/>
        </w:rPr>
      </w:r>
      <w:r>
        <w:rPr>
          <w:b w:val="0"/>
          <w:i/>
          <w:color w:val="1E6A39"/>
        </w:rPr>
        <w:t>Etz Yosef</w:t>
      </w:r>
      <w:r>
        <w:rPr>
          <w:b w:val="0"/>
          <w:i w:val="0"/>
          <w:color w:val="1E6A39"/>
        </w:rPr>
      </w:r>
      <w:r>
        <w:rPr>
          <w:b w:val="0"/>
          <w:i w:val="0"/>
          <w:color w:val="1E6A39"/>
        </w:rPr>
        <w:t>).</w:t>
      </w:r>
      <w:r>
        <w:rPr>
          <w:b w:val="0"/>
          <w:i w:val="0"/>
          <w:color w:val="1E6A39"/>
        </w:rPr>
      </w:r>
      <w:r>
        <w:rPr>
          <w:b w:val="0"/>
          <w:i w:val="0"/>
          <w:color w:val="1E6A39"/>
        </w:rPr>
        <w:t xml:space="preserve"> The school of Rabbi Ḥanina said: Ḥanina is his name, as it is stated: “As I will not grant you clemency [</w:t>
      </w:r>
      <w:r>
        <w:rPr>
          <w:b w:val="0"/>
          <w:i/>
          <w:color w:val="1E6A39"/>
        </w:rPr>
      </w:r>
      <w:r>
        <w:rPr>
          <w:b w:val="0"/>
          <w:i/>
          <w:color w:val="1E6A39"/>
        </w:rPr>
        <w:t>ḥanina</w:t>
      </w:r>
      <w:r>
        <w:rPr>
          <w:b w:val="0"/>
          <w:i w:val="0"/>
          <w:color w:val="1E6A39"/>
        </w:rPr>
      </w:r>
      <w:r>
        <w:rPr>
          <w:b w:val="0"/>
          <w:i w:val="0"/>
          <w:color w:val="1E6A39"/>
        </w:rPr>
        <w:t>]” (Jeremiah 16:13). The school of Rabbi Yanai said: Yinon is his name, as it is written: “May his name be praised [</w:t>
      </w:r>
      <w:r>
        <w:rPr>
          <w:b w:val="0"/>
          <w:i/>
          <w:color w:val="1E6A39"/>
        </w:rPr>
      </w:r>
      <w:r>
        <w:rPr>
          <w:b w:val="0"/>
          <w:i/>
          <w:color w:val="1E6A39"/>
        </w:rPr>
        <w:t>yinon</w:t>
      </w:r>
      <w:r>
        <w:rPr>
          <w:b w:val="0"/>
          <w:i w:val="0"/>
          <w:color w:val="1E6A39"/>
        </w:rPr>
      </w:r>
      <w:r>
        <w:rPr>
          <w:b w:val="0"/>
          <w:i w:val="0"/>
          <w:color w:val="1E6A39"/>
        </w:rPr>
        <w:t>] as long as the sun shines” (Psalms 72:17). Rabbi Beivai of Sanegurya said: His name is Nehira, as it is stated: “Light [</w:t>
      </w:r>
      <w:r>
        <w:rPr>
          <w:b w:val="0"/>
          <w:i/>
          <w:color w:val="1E6A39"/>
        </w:rPr>
      </w:r>
      <w:r>
        <w:rPr>
          <w:b w:val="0"/>
          <w:i/>
          <w:color w:val="1E6A39"/>
        </w:rPr>
        <w:t>nehora</w:t>
      </w:r>
      <w:r>
        <w:rPr>
          <w:b w:val="0"/>
          <w:i w:val="0"/>
          <w:color w:val="1E6A39"/>
        </w:rPr>
      </w:r>
      <w:r>
        <w:rPr>
          <w:b w:val="0"/>
          <w:i w:val="0"/>
          <w:color w:val="1E6A39"/>
        </w:rPr>
        <w:t xml:space="preserve">] rests with Him” (Daniel 2:22), </w:t>
      </w:r>
      <w:r>
        <w:rPr>
          <w:b w:val="0"/>
          <w:i/>
          <w:color w:val="1E6A39"/>
        </w:rPr>
      </w:r>
      <w:r>
        <w:rPr>
          <w:b w:val="0"/>
          <w:i/>
          <w:color w:val="1E6A39"/>
        </w:rPr>
        <w:t>nehira</w:t>
      </w:r>
      <w:r>
        <w:rPr>
          <w:b w:val="0"/>
          <w:i w:val="0"/>
          <w:color w:val="1E6A39"/>
        </w:rPr>
      </w:r>
      <w:r>
        <w:rPr>
          <w:b w:val="0"/>
          <w:i w:val="0"/>
          <w:color w:val="1E6A39"/>
        </w:rPr>
        <w:t xml:space="preserve"> is written. Rabbi Yehuda ben Rabbi Simon said in the name of Rabbi Shmuel ben Rabbi Yitzḥak: If the messianic king is from the living, his name is David, and if he is from the dead, his name is David. Rabbi Tanḥuma said: I will say his source: “He increases deliverance to His king, shows kindness to His anointed, [to David and to his descendants, eternally]” (Psalms 18:51). “And to David” is not written here, but rather “to David and his descendants.”195</w:t>
      </w:r>
      <w:r>
        <w:rPr>
          <w:b w:val="0"/>
          <w:i/>
          <w:color w:val="1E6A39"/>
        </w:rPr>
      </w:r>
      <w:r>
        <w:rPr>
          <w:b w:val="0"/>
          <w:i/>
          <w:color w:val="1E6A39"/>
        </w:rPr>
        <w:t>The verse says: To His anointed [</w:t>
      </w:r>
      <w:r>
        <w:rPr>
          <w:b w:val="0"/>
          <w:i/>
          <w:color w:val="1E6A39"/>
        </w:rPr>
      </w:r>
      <w:r>
        <w:rPr>
          <w:b w:val="0"/>
          <w:i/>
          <w:color w:val="1E6A39"/>
        </w:rPr>
        <w:t>meshiḥo</w:t>
      </w:r>
      <w:r>
        <w:rPr>
          <w:b w:val="0"/>
          <w:i w:val="0"/>
          <w:color w:val="1E6A39"/>
        </w:rPr>
      </w:r>
      <w:r>
        <w:rPr>
          <w:b w:val="0"/>
          <w:i w:val="0"/>
          <w:color w:val="1E6A39"/>
        </w:rPr>
        <w:t>], to David, identifying David as the messiah.</w:t>
      </w:r>
      <w:r>
        <w:rPr>
          <w:b w:val="0"/>
          <w:i w:val="0"/>
          <w:color w:val="1E6A39"/>
        </w:rPr>
      </w:r>
      <w:r>
        <w:rPr>
          <w:b w:val="0"/>
          <w:i w:val="0"/>
          <w:color w:val="1E6A39"/>
        </w:rPr>
      </w:r>
      <w:r>
        <w:rPr>
          <w:b w:val="0"/>
          <w:i w:val="0"/>
          <w:color w:val="1E6A39"/>
        </w:rPr>
        <w:br/>
      </w:r>
      <w:r>
        <w:rPr>
          <w:b w:val="0"/>
          <w:i w:val="0"/>
          <w:color w:val="1E6A39"/>
        </w:rPr>
        <w:t>“My children have become desolate, because the enemy has prevailed.” Rabbi Aivu said: Like that shell of the gourd; the more [the shell] grows, the smaller [the fruit] is.196</w:t>
      </w:r>
      <w:r>
        <w:rPr>
          <w:b w:val="0"/>
          <w:i/>
          <w:color w:val="1E6A39"/>
        </w:rPr>
      </w:r>
      <w:r>
        <w:rPr>
          <w:b w:val="0"/>
          <w:i/>
          <w:color w:val="1E6A39"/>
        </w:rPr>
        <w:t>The greater the percentage of the total fruit is shell, the smaller the edible fruit is (</w:t>
      </w:r>
      <w:r>
        <w:rPr>
          <w:b w:val="0"/>
          <w:i/>
          <w:color w:val="1E6A39"/>
        </w:rPr>
      </w:r>
      <w:r>
        <w:rPr>
          <w:b w:val="0"/>
          <w:i/>
          <w:color w:val="1E6A39"/>
        </w:rPr>
        <w:t>Arukh</w:t>
      </w:r>
      <w:r>
        <w:rPr>
          <w:b w:val="0"/>
          <w:i w:val="0"/>
          <w:color w:val="1E6A39"/>
        </w:rPr>
      </w:r>
      <w:r>
        <w:rPr>
          <w:b w:val="0"/>
          <w:i w:val="0"/>
          <w:color w:val="1E6A39"/>
        </w:rPr>
        <w:t xml:space="preserve">). The point is that the greater the success of the enemy, the greater the desolation of Israel. </w:t>
      </w:r>
      <w:r>
        <w:rPr>
          <w:b w:val="0"/>
          <w:i w:val="0"/>
          <w:color w:val="1E6A39"/>
        </w:rPr>
      </w:r>
      <w:r>
        <w:rPr>
          <w:b w:val="0"/>
          <w:i w:val="0"/>
          <w:color w:val="1E6A39"/>
        </w:rPr>
        <w:t xml:space="preserve"> Rabbi Yehuda ben Rabbi Simon said: Like this pig; the more that its offspring grow, the smaller it gets.197</w:t>
      </w:r>
      <w:r>
        <w:rPr>
          <w:b w:val="0"/>
          <w:i/>
          <w:color w:val="1E6A39"/>
        </w:rPr>
      </w:r>
      <w:r>
        <w:rPr>
          <w:b w:val="0"/>
          <w:i/>
          <w:color w:val="1E6A39"/>
        </w:rPr>
        <w:t>Its energy is sapped by nursing its young (</w:t>
      </w:r>
      <w:r>
        <w:rPr>
          <w:b w:val="0"/>
          <w:i/>
          <w:color w:val="1E6A39"/>
        </w:rPr>
      </w:r>
      <w:r>
        <w:rPr>
          <w:b w:val="0"/>
          <w:i/>
          <w:color w:val="1E6A39"/>
        </w:rPr>
        <w:t>Matnot Kehuna</w:t>
      </w:r>
      <w:r>
        <w:rPr>
          <w:b w:val="0"/>
          <w:i w:val="0"/>
          <w:color w:val="1E6A39"/>
        </w:rPr>
      </w:r>
      <w:r>
        <w:rPr>
          <w:b w:val="0"/>
          <w:i w:val="0"/>
          <w:color w:val="1E6A39"/>
        </w:rPr>
        <w:t>).</w:t>
      </w:r>
      <w:r>
        <w:rPr>
          <w:b w:val="0"/>
          <w:i w:val="0"/>
          <w:color w:val="1E6A39"/>
        </w:rPr>
      </w:r>
      <w:r>
        <w:rPr>
          <w:b w:val="0"/>
          <w:i w:val="0"/>
          <w:color w:val="1E6A39"/>
        </w:rPr>
      </w:r>
    </w:p>
    <w:p>
      <w:pPr>
        <w:ind w:left="288"/>
      </w:pPr>
      <w:r>
        <w:t>Midrash: Midrash Tehillim 27:1</w:t>
        <w:br/>
      </w:r>
      <w:r>
        <w:rPr>
          <w:b w:val="0"/>
          <w:i w:val="0"/>
          <w:color w:val="6B5E9B"/>
        </w:rPr>
        <w:t xml:space="preserve">We are taught in a Baraitha that R. Jose says: "Woe to the human beings who see and know not what they see; who stand and know not upon what they stand." Upon what does the earth stand? Upon the pillars, as it is said (Job 9, 6) Who shaketh the earth loose out of her place; The pillars stand upon the waters, as it is said (Ps. 136, 6) Who stretched out the earth above the waters; the waters upon the mountains, as it is said (Ib. 104, 6) Above the mountains stood the waters; the mountains upon the wind, as it is said (Amos 4. 13) He that wind, the wind upon the storm, as it is said (Ps. 148, 8) Stormy wind, fulfilled his word; the storm is suspended upon the supbort of the Holy One, praised be He! as it is said (Deut. 33, 27) And underneath are the everlasting arms. The sages however say: "The world stands upon twelve pillars, as it said (Ib. 32, 8) He set the bounds of the tribe according to the number of the sons of Israel." According to others, it stands upon seven pillars, as it is said (Prov. 9, 1) She had hewn out her seven pillars. R. Elazor b. Shamna says: "Upon one pillar, whose name is Zaddik (Righteous), as it is said (Ib. 10, 25) But the righteous (Zaddik) is an everlasting foundation." R. Juda said: "There are two firmaments, as it is said (Deut. 10, 14) Behold, to the Lord thy God belong the heavens and the heavens of the heavens." Resh Lakish said: "They are seven, viz.: Vilon (Curtain), Rakia (Expanse), Shchakim (Clouds), Zbul (Entertainment place), Maon (Dwelling), Machon (Residence), Araboth. Vilon serves no purpose whatever save that the luminaries enter through it in the morning and leave through it in the evening, by which means it renews daily the work of creation, as it is said (Is. 40, 22) … that stretched out the heavens as a curtain, and spreadeth them out as a tent to dwell in. Rakia is that in which the sun and moon, the stars and constellations are set, as it is said (Gen. 1, 17) And God set them in the expansion of the heavens. Shehakim is that in which the millstones stand and grind manna for the righteous, as it is said (Ps. 78, 23) Then He ordained the skies from above, and the doors of heaven He opened and He let rain upon them manna to eat, and the corn of heaven gave He unto them. Zbul is that in which the heavenly Jerusalem and the Temple, and the altar are built there, where Michael the great [Arch-Angel] prince stands and offers sacrifices daily, as it is said (I Kings 8, 13) I have surely built Thee a house of habitation, a place for Thee to dwell in for ever, and whence do we know that the same is called Shamayim? It is said (Is. 63, 15) Look down from heaven (Misha-mayim) and behold, from the habitation (Zbul) of Thy Holiness, Maon is that in which are companies of ministering angels, who utter songs during the night and are silent during the day for the sake of the glory of Israel, as it is said (Ps. 42, 9) In the day time, the Lord will command His kindness, and in the night His songs shall be with me. (Resh Lakish said: "Whoever studies the Torah during the night time, the Holy One, praised be He! will stretch over him the thread of grace for the future world, which is compared unto day, as it is said: By the day the Lord gives His merciful command, and by night His song is with me." According to others Resh Lakish said: "Whoever studies the Torah in this world which is likened unto night, the Holy One, praised be He! will stretch over him the thread of grace in the world to come which is likened unto day, as it is said: By the day the Lord gives His merciful command, and by night His song is with me." R. Levi said: "Whoever interrupts his study of the Torah, and occupies himself with idle talk will, as a punishment, be fed with hot coals, as it is said (Job 30, 4) Who crops off mallows by the bushes, and have brumbush roots as their bread." And whence do we know that Maon refers to Heaven.? It is said (Deut. 26, 15) Look down from Thy habitation (Maon) of Thy holiness from the heavens. Machon is that in which are the treasures of snow and hail, and the upper chamber (store) of harmful dews and the upper chamber (store) of the raiins, and the chamber of the whirlwind and of the storm, and the retreat of noisome vabor; and their doors are made of fire, as it is said (Deut. 28, 12) The Lord will open unto thee His good treasure. Are then these treasures in Heaven? Behold, they are on the earth, for it is written (Ps. 148, 7) Praise the Lord from the earth, ye sea-monsters and all deeps; fire and hail; snow and vapor; the storm wind, that fulfill His word, hence everything exists on the earth? Said R. Juda in the name of Rab: "Originally they were situated in Heaven, but David prayed for them and caused them to be brought down, on the earth." He entreated Him: "Sovereign of the Universe! (Ib. 5, 5) For thou art not a God, that hath pleasure in wickedness; evil cannot abide with Thee, i.e., Thou art a righteous God! O God! and therefore evil cannot abide with Thee. And whence do we know that the Maon refers to heaven, it is said (I Kings 8, 43) Mayest Thou listen in Heaven, the place of Thy dwelling (Maon). Araboth is that place in which dwell righteousness. Justice and grace; the treasures of life, the treasures of blessing, and the souls of the righteous, as well as the spirits and souls which are about to be created, also the dew with which the Holy One, praised be He! will revive the dead. That there dwell righteousness and justice, we find in the following passage (Ps. 89, 15) Righteousness and justice are the prop of Thy throne. That there is grace, we infer from the following passage (Is. 59, 17) And He put on righteousness as a coat of mail. That the treasures of peace exist there, we infer from the following passage (Judges 6, 24) And He called it (the altar) Adonay-Shalom (the eternal of peace). That the treasures of life exist there we infer from the following passage (Ps. 36, 10) For with Thee is the source of life. That the treasures of blessing exist there, we infer from the following passage (I Sam. 25, 20) Yet will the soul of my lord, be bound in the bound of life with the Lord thy God. That the spirits and souls which are about to be created abide there, we infer from the following passage (Is. 57, 16) When the spirit from before Me is overwhelmed, and the souls which I have made. That there exists the dew with which the Holy One, praised be He! will survive the dead, we infer from the following passage (Ps. 68, 10) Rain of beneficience didst thou pour down, O God! There also are celestials and seraphim, and holy being and ministering angels and the Divine throne of glory, and the King, the living God, the high and exalted, sitting over them among the clouds, as it is said (Ib. ib. 5) Exalt Him who rideth upon the heavens; the everlasting is His name. And whence do we know that Araboth refers to heaven? A. Abahu said: "We infer from the similar words, Richiba, Richiba; it is written here, 'Exalt him who rideth (Rdchab) upon the heavens, and it is also written (Deut. 33, 26) Who rideth (Rochab) to help thee upon the heavens." And darkness and cloud and thick darkness surround Him, as it is said (Ps. 18, 12) He made darkness his hiding place, etc. Now is there darkness in the presence of the Lord? Is it not written (Dan. 2, 22) He is that revealeth what is deep and secret: He knoweth what is in the darkness, and the light dwelleth with Him? This presents no difficulty. (Fol. 13) The one refers to that which is within, the other to that which is without. R. Acha b. Jacob said: "There still is another firmament above the heads of the Holy being, for it is said (Ez. 1, 22) And the likeness of a vault was ever the head of the living creatures, shining like the glitter of the living crystal. So far hast thou permission to speak. Thenceforth thou hast not permission to speak. For thus it is written in the book of Ben Sira: "Search not into that which is concealed from thee; that which is hidden from thee do not try to penetrate; consider only that which thou hast permission. Thou must have nothing to do with mysteries." </w:t>
      </w:r>
      <w:r>
        <w:t xml:space="preserve">We are taught in a Baraitha that R. Jose says: "Woe to the human beings who see and know not what they see; who stand and know not upon what they stand." Upon what does the earth stand? Upon the pillars, as it is said (&lt;a class ="refLink" href="/Job.9.6" data-ref="Job 9:6"&gt;Job 9, 6&lt;/a&gt;) Who shaketh the earth loose out of her place; The pillars stand upon the waters, as it is said (&lt;a class ="refLink" href="/Psalms.136.6" data-ref="Psalms 136:6"&gt;Ps. 136, 6&lt;/a&gt;) Who stretched out the earth above the waters; the waters upon the mountains, as it is said (Ib. 104, 6) Above the mountains stood the waters; the mountains upon the wind, as it is said (&lt;a class ="refLink" href="/Amos.4.13" data-ref="Amos 4:13"&gt;Amos 4. 13&lt;/a&gt;) He that wind, the wind upon the storm, as it is said (&lt;a class ="refLink" href="/Psalms.148.8" data-ref="Psalms 148:8"&gt;Ps. 148, 8&lt;/a&gt;) Stormy wind, fulfilled his word; the storm is suspended upon the supbort of the Holy One, praised be He! as it is said (&lt;a class ="refLink" href="/Deuteronomy.33.27" data-ref="Deuteronomy 33:27"&gt;Deut. 33, 27&lt;/a&gt;) And underneath are the everlasting arms. The sages however say: "The world stands upon twelve pillars, as it said (Ib. 32, 8) He set the bounds of the tribe according to the number of the sons of Israel." According to others, it stands upon seven pillars, as it is said (&lt;a class ="refLink" href="/Proverbs.9.1" data-ref="Proverbs 9:1"&gt;Prov. 9, 1&lt;/a&gt;) She had hewn out her seven pillars. R. Elazor b. Shamna says: "Upon one pillar, whose name is Zaddik (Righteous), as it is said (Ib. 10, 25) But the righteous (Zaddik) is an everlasting foundation." R. Juda said: "There are two firmaments, as it is said (&lt;a class ="refLink" href="/Deuteronomy.10.14" data-ref="Deuteronomy 10:14"&gt;Deut. 10, 14&lt;/a&gt;) Behold, to the Lord thy God belong the heavens and the heavens of the heavens." Resh Lakish said: "They are seven, viz.: Vilon (Curtain), Rakia (Expanse), Shchakim (Clouds), Zbul (Entertainment place), Maon (Dwelling), Machon (Residence), Araboth. Vilon serves no purpose whatever save that the luminaries enter through it in the morning and leave through it in the evening, by which means it renews daily the work of creation, as it is said (&lt;a class ="refLink" href="/Isaiah.40.22" data-ref="Isaiah 40:22"&gt;Is. 40, 22&lt;/a&gt;) … that stretched out the heavens as a curtain, and spreadeth them out as a tent to dwell in. Rakia is that in which the sun and moon, the stars and constellations are set, as it is said (&lt;a class ="refLink" href="/Genesis.1.17" data-ref="Genesis 1:17"&gt;Gen. 1, 17&lt;/a&gt;) And God set them in the expansion of the heavens. Shehakim is that in which the millstones stand and grind manna for the righteous, as it is said (&lt;a class ="refLink" href="/Psalms.78.23" data-ref="Psalms 78:23"&gt;Ps. 78, 23&lt;/a&gt;) Then He ordained the skies from above, and the doors of heaven He opened and He let rain upon them manna to eat, and the corn of heaven gave He unto them. Zbul is that in which the heavenly Jerusalem and the Temple, and the altar are built there, where Michael the great [Arch-Angel] prince stands and offers sacrifices daily, as it is said (&lt;a class ="refLink" href="/I_Kings.8.13" data-ref="I Kings 8:13"&gt;I Kings 8, 13&lt;/a&gt;) I have surely built Thee a house of habitation, a place for Thee to dwell in for ever, and whence do we know that the same is called Shamayim? It is said (&lt;a class ="refLink" href="/Isaiah.63.15" data-ref="Isaiah 63:15"&gt;Is. 63, 15&lt;/a&gt;) Look down from heaven (Misha-mayim) and behold, from the habitation (Zbul) of Thy Holiness, Maon is that in which are companies of ministering angels, who utter songs during the night and are silent during the day for the sake of the glory of Israel, as it is said (&lt;a class ="refLink" href="/Psalms.42.9" data-ref="Psalms 42:9"&gt;Ps. 42, 9&lt;/a&gt;) In the day time, the Lord will command His kindness, and in the night His songs shall be with me. (Resh Lakish said: "Whoever studies the Torah during the night time, the Holy One, praised be He! will stretch over him the thread of grace for the future world, which is compared unto day, as it is said: By the day the Lord gives His merciful command, and by night His song is with me." According to others Resh Lakish said: "Whoever studies the Torah in this world which is likened unto night, the Holy One, praised be He! will stretch over him the thread of grace in the world to come which is likened unto day, as it is said: By the day the Lord gives His merciful command, and by night His song is with me." R. Levi said: "Whoever interrupts his study of the Torah, and occupies himself with idle talk will, as a punishment, be fed with hot coals, as it is said (&lt;a class ="refLink" href="/Job.30.4" data-ref="Job 30:4"&gt;Job 30, 4&lt;/a&gt;) Who crops off mallows by the bushes, and have brumbush roots as their bread." And whence do we know that Maon refers to Heaven.? It is said (&lt;a class ="refLink" href="/Deuteronomy.26.15" data-ref="Deuteronomy 26:15"&gt;Deut. 26, 15&lt;/a&gt;) Look down from Thy habitation (Maon) of Thy holiness from the heavens. Machon is that in which are the treasures of snow and hail, and the upper chamber (store) of harmful dews and the upper chamber (store) of the raiins, and the chamber of the whirlwind and of the storm, and the retreat of noisome vabor; and their doors are made of fire, as it is said (&lt;a class ="refLink" href="/Deuteronomy.28.12" data-ref="Deuteronomy 28:12"&gt;Deut. 28, 12&lt;/a&gt;) The Lord will open unto thee His good treasure. Are then these treasures in Heaven? Behold, they are on the earth, for it is written (&lt;a class ="refLink" href="/Psalms.148.7" data-ref="Psalms 148:7"&gt;Ps. 148, 7&lt;/a&gt;) Praise the Lord from the earth, ye sea-monsters and all deeps; fire and hail; snow and vapor; the storm wind, that fulfill His word, hence everything exists on the earth? Said R. Juda in the name of Rab: "Originally they were situated in Heaven, but David prayed for them and caused them to be brought down, on the earth." He entreated Him: "Sovereign of the Universe! (Ib. 5, 5) For thou art not a God, that hath pleasure in wickedness; evil cannot abide with Thee, i.e., Thou art a righteous God! O God! and therefore evil cannot abide with Thee. And whence do we know that the Maon refers to heaven, it is said (&lt;a class ="refLink" href="/I_Kings.8.43" data-ref="I Kings 8:43"&gt;I Kings 8, 43&lt;/a&gt;) Mayest Thou listen in Heaven, the place of Thy dwelling (Maon). Araboth is that place in which dwell righteousness. Justice and grace; the treasures of life, the treasures of blessing, and the souls of the righteous, as well as the spirits and souls which are about to be created, also the dew with which the Holy One, praised be He! will revive the dead. That there dwell righteousness and justice, we find in the following passage (&lt;a class ="refLink" href="/Psalms.89.15" data-ref="Psalms 89:15"&gt;Ps. 89, 15&lt;/a&gt;) Righteousness and justice are the prop of Thy throne. That there is grace, we infer from the following passage (&lt;a class ="refLink" href="/Isaiah.59.17" data-ref="Isaiah 59:17"&gt;Is. 59, 17&lt;/a&gt;) And He put on righteousness as a coat of mail. That the treasures of peace exist there, we infer from the following passage (&lt;a class ="refLink" href="/Judges.6.24" data-ref="Judges 6:24"&gt;Judges 6, 24&lt;/a&gt;) And He called it (the altar) Adonay-Shalom (the eternal of peace). That the treasures of life exist there we infer from the following passage (&lt;a class ="refLink" href="/Psalms.36.10" data-ref="Psalms 36:10"&gt;Ps. 36, 10&lt;/a&gt;) For with Thee is the source of life. That the treasures of blessing exist there, we infer from the following passage (&lt;a class ="refLink" href="/I_Samuel.25.20" data-ref="I Samuel 25:20"&gt;I Sam. 25, 20&lt;/a&gt;) Yet will the soul of my lord, be bound in the bound of life with the Lord thy God. That the spirits and souls which are about to be created abide there, we infer from the following passage (&lt;a class ="refLink" href="/Isaiah.57.16" data-ref="Isaiah 57:16"&gt;Is. 57, 16&lt;/a&gt;) When the spirit from before Me is overwhelmed, and the souls which I have made. That there exists the dew with which the Holy One, praised be He! will survive the dead, we infer from the following passage (&lt;a class ="refLink" href="/Psalms.68.10" data-ref="Psalms 68:10"&gt;Ps. 68, 10&lt;/a&gt;) Rain of beneficience didst thou pour down, O God! There also are celestials and seraphim, and holy being and ministering angels and the Divine throne of glory, and the King, the living God, the high and exalted, sitting over them among the clouds, as it is said (Ib. ib. 5) Exalt Him who rideth upon the heavens; the everlasting is His name. And whence do we know that Araboth refers to heaven? A. Abahu said: "We infer from the similar words, Richiba, Richiba; it is written here, 'Exalt him who rideth (Rdchab) upon the heavens, and it is also written (&lt;a class ="refLink" href="/Deuteronomy.33.26" data-ref="Deuteronomy 33:26"&gt;Deut. 33, 26&lt;/a&gt;) Who rideth (Rochab) to help thee upon the heavens." And darkness and cloud and thick darkness surround Him, as it is said (&lt;a class ="refLink" href="/Psalms.18.12" data-ref="Psalms 18:12"&gt;Ps. 18, 12&lt;/a&gt;) He made darkness his hiding place, etc. Now is there darkness in the presence of the Lord? Is it not written (&lt;a class ="refLink" href="/Daniel.2.22" data-ref="Daniel 2:22"&gt;Dan. 2, 22&lt;/a&gt;) He is that revealeth what is deep and secret: He knoweth what is in the darkness, and the light dwelleth with Him? This presents no difficulty. (Fol. 13) The one refers to that which is within, the other to that which is without. R. Acha b. Jacob said: "There still is another firmament above the heads of the Holy being, for it is said (&lt;a class ="refLink" href="/Ezekiel.1.22" data-ref="Ezekiel 1:22"&gt;Ez. 1, 22&lt;/a&gt;) And the likeness of a vault was ever the head of the living creatures, shining like the glitter of the living crystal. So far hast thou permission to speak. Thenceforth thou hast not permission to speak. For thus it is written in the book of Ben Sira: "Search not into that which is concealed from thee; that which is hidden from thee do not try to penetrate; consider only that which thou hast permission. Thou must have nothing to do with mysteries." </w:t>
      </w:r>
    </w:p>
    <w:p>
      <w:pPr>
        <w:ind w:left="432"/>
      </w:pPr>
      <w:r>
        <w:t>Midrash: Midrash Tanchuma, Tetzaveh 8:1</w:t>
        <w:br/>
      </w:r>
      <w:r>
        <w:rPr>
          <w:b w:val="0"/>
          <w:i w:val="0"/>
          <w:color w:val="1E6A39"/>
        </w:rPr>
      </w:r>
      <w:r>
        <w:rPr>
          <w:b/>
          <w:i w:val="0"/>
          <w:color w:val="1E6A39"/>
        </w:rPr>
      </w:r>
      <w:r>
        <w:rPr>
          <w:b/>
          <w:i w:val="0"/>
          <w:color w:val="1E6A39"/>
        </w:rPr>
        <w:t>Pure olive oil beaten for the light (Exod. 27:20).</w:t>
      </w:r>
      <w:r>
        <w:rPr>
          <w:b w:val="0"/>
          <w:i w:val="0"/>
          <w:color w:val="1E6A39"/>
        </w:rPr>
      </w:r>
      <w:r>
        <w:rPr>
          <w:b w:val="0"/>
          <w:i w:val="0"/>
          <w:color w:val="1E6A39"/>
        </w:rPr>
        <w:t xml:space="preserve"> You find that a person standing in the dark can observe what is transpiring in a lighted place. However, anyone standing in a lighted place is unable to observe what is happening in the dark. The Holy One, blessed be He, however, can see in the dark or in the light, as it is said: </w:t>
      </w:r>
      <w:r>
        <w:rPr>
          <w:b w:val="0"/>
          <w:i/>
          <w:color w:val="1E6A39"/>
        </w:rPr>
      </w:r>
      <w:r>
        <w:rPr>
          <w:b w:val="0"/>
          <w:i/>
          <w:color w:val="1E6A39"/>
        </w:rPr>
        <w:t>He knoweth what is in the darkness</w:t>
      </w:r>
      <w:r>
        <w:rPr>
          <w:b w:val="0"/>
          <w:i w:val="0"/>
          <w:color w:val="1E6A39"/>
        </w:rPr>
      </w:r>
      <w:r>
        <w:rPr>
          <w:b w:val="0"/>
          <w:i w:val="0"/>
          <w:color w:val="1E6A39"/>
        </w:rPr>
        <w:t>, etc. (Dan. 2:22).</w:t>
      </w:r>
      <w:r>
        <w:br/>
        <w:t>__________________________________</w:t>
        <w:br/>
        <w:t xml:space="preserve">Analise através de IA quanto a este Comentario acima: </w:t>
        <w:br/>
        <w:br/>
        <w:br/>
        <w:t>Esse texto se refere ao versículo do livro de Êxodo 27:20, que diz que o azeite de oliva deve ser batido para a luz. O texto explica que uma pessoa na escuridão pode observar o que está acontecendo em um lugar iluminado, mas não o contrário. No entanto, o Santo, bendito seja, pode ver tanto na luz quanto na escuridão, como diz o versículo de Daniel 2:22: "Ele conhece o que está nas trevas".</w:t>
        <w:br/>
        <w:br/>
        <w:t>Esse texto pode ser usado para falar do evangelho, pois mostra que Deus conhece nossos corações e nossas intenções, mesmo quando estamos escondidos nas sombras. Isso é confirmado pelo versículo de Salmos 139:12: "Até mesmo nas trevas, eu não estou escondido de ti; a escuridão e a luz são igualmente claras para ti". Assim, Deus nos conhece e nos ama, mesmo quando não estamos à vista, e nos convida a aceitar o Seu amor e a viver em Seu caminho, como diz o versículo de João 3:16: "Porque Deus amou o mundo de tal maneira que deu o seu Filho unigênito, para que todo aquele que nele crê não pereça, mas tenha a vida eterna".</w:t>
        <w:br/>
        <w:t>_________________________________</w:t>
      </w:r>
      <w:r>
        <w:rPr>
          <w:b w:val="0"/>
          <w:i w:val="0"/>
          <w:color w:val="7B3D00"/>
        </w:rPr>
        <w:br/>
        <w:t>__________________________________</w:t>
        <w:br/>
        <w:t xml:space="preserve">Analise através de IA quanto a este Comentario acima: </w:t>
        <w:br/>
        <w:br/>
        <w:br/>
        <w:t>Esse texto se refere ao versículo do livro de Êxodo 27:20, que diz que o azeite de oliva deve ser batido para a luz. O texto explica que uma pessoa na escuridão pode observar o que está acontecendo em um lugar iluminado, mas não o contrário. No entanto, o Santo, bendito seja, pode ver tanto na luz quanto na escuridão, como diz o versículo de Daniel 2:22: "Ele conhece o que está nas trevas".</w:t>
        <w:br/>
        <w:br/>
        <w:t>Esse texto pode ser usado para falar do evangelho, pois mostra que Deus conhece nossos corações e nossas intenções, mesmo quando estamos escondidos nas sombras. Isso é confirmado pelo versículo de Salmos 139:12: "Até mesmo nas trevas, eu não estou escondido de ti; a escuridão e a luz são igualmente claras para ti". Assim, Deus nos conhece e nos ama, mesmo quando não estamos à vista, e nos convida a aceitar o Seu amor e a viver em Seu caminho, como diz o versículo de João 3:16: "Porque Deus amou o mundo de tal maneira que deu o seu Filho unigênito, para que todo aquele que nele crê não pereça, mas tenha a vida eterna".</w:t>
        <w:br/>
        <w:t>_________________________________</w:t>
      </w:r>
    </w:p>
    <w:p>
      <w:pPr>
        <w:ind w:left="432"/>
      </w:pPr>
      <w:r>
        <w:t>Midrash: Midrash Tanchuma, Ki Tisa 36:1</w:t>
        <w:br/>
      </w:r>
      <w:r>
        <w:rPr>
          <w:b w:val="0"/>
          <w:i w:val="0"/>
          <w:color w:val="6B5E9B"/>
        </w:rPr>
      </w:r>
      <w:r>
        <w:rPr>
          <w:b/>
          <w:i w:val="0"/>
          <w:color w:val="6B5E9B"/>
        </w:rPr>
      </w:r>
      <w:r>
        <w:rPr>
          <w:b/>
          <w:i w:val="0"/>
          <w:color w:val="6B5E9B"/>
        </w:rPr>
        <w:t>And he was there with the Lord forty days and forty nights (Exod. 34:28).</w:t>
      </w:r>
      <w:r>
        <w:rPr>
          <w:b w:val="0"/>
          <w:i w:val="0"/>
          <w:color w:val="6B5E9B"/>
        </w:rPr>
      </w:r>
      <w:r>
        <w:rPr>
          <w:b w:val="0"/>
          <w:i w:val="0"/>
          <w:color w:val="6B5E9B"/>
        </w:rPr>
        <w:t xml:space="preserve"> How did Moses know when it was day? When the Holy One, blessed be He, taught him the Written Law he knew it was the day time, and when He taught him the Oral Law, the Mishnah and the Talmud, he was aware that it was night time. This was so because day and night are alike in the presence of the Holy One, blessed be He, as is said: </w:t>
      </w:r>
      <w:r>
        <w:rPr>
          <w:b w:val="0"/>
          <w:i/>
          <w:color w:val="6B5E9B"/>
        </w:rPr>
      </w:r>
      <w:r>
        <w:rPr>
          <w:b w:val="0"/>
          <w:i/>
          <w:color w:val="6B5E9B"/>
        </w:rPr>
        <w:t>And the light dwelleth with Him</w:t>
      </w:r>
      <w:r>
        <w:rPr>
          <w:b w:val="0"/>
          <w:i w:val="0"/>
          <w:color w:val="6B5E9B"/>
        </w:rPr>
      </w:r>
      <w:r>
        <w:rPr>
          <w:b w:val="0"/>
          <w:i w:val="0"/>
          <w:color w:val="6B5E9B"/>
        </w:rPr>
        <w:t xml:space="preserve"> (Dan. 2:22). And as it is also written elsewhere: </w:t>
      </w:r>
      <w:r>
        <w:rPr>
          <w:b w:val="0"/>
          <w:i/>
          <w:color w:val="6B5E9B"/>
        </w:rPr>
      </w:r>
      <w:r>
        <w:rPr>
          <w:b w:val="0"/>
          <w:i/>
          <w:color w:val="6B5E9B"/>
        </w:rPr>
        <w:t>Even the darkness is not too dark for Thee, but the night shineth as the day; the darkness even as the light</w:t>
      </w:r>
      <w:r>
        <w:rPr>
          <w:b w:val="0"/>
          <w:i w:val="0"/>
          <w:color w:val="6B5E9B"/>
        </w:rPr>
      </w:r>
      <w:r>
        <w:rPr>
          <w:b w:val="0"/>
          <w:i w:val="0"/>
          <w:color w:val="6B5E9B"/>
        </w:rPr>
        <w:t xml:space="preserve"> (Ps. 139:12). In what other way did he distinguish between night and day? When he beheld the constellations kneeling and bowing (descending), he realized that it was day, and when he saw the sun bowing, he knew that it was night, as it is written: </w:t>
      </w:r>
      <w:r>
        <w:rPr>
          <w:b w:val="0"/>
          <w:i/>
          <w:color w:val="6B5E9B"/>
        </w:rPr>
      </w:r>
      <w:r>
        <w:rPr>
          <w:b w:val="0"/>
          <w:i/>
          <w:color w:val="6B5E9B"/>
        </w:rPr>
        <w:t>The host of heave worship Thee</w:t>
      </w:r>
      <w:r>
        <w:rPr>
          <w:b w:val="0"/>
          <w:i w:val="0"/>
          <w:color w:val="6B5E9B"/>
        </w:rPr>
      </w:r>
      <w:r>
        <w:rPr>
          <w:b w:val="0"/>
          <w:i w:val="0"/>
          <w:color w:val="6B5E9B"/>
        </w:rPr>
        <w:t xml:space="preserve"> (Neh. 9:6).</w:t>
      </w:r>
      <w:r>
        <w:br/>
        <w:t>__________________________________</w:t>
        <w:br/>
        <w:t xml:space="preserve">Analise através de IA quanto a este Comentario acima: </w:t>
        <w:br/>
        <w:br/>
        <w:br/>
        <w:t>Moisés passou 40 dias e 40 noites com o Senhor. Ele sabia quando era dia ou noite pois o Santo, bendito seja Ele, lhe ensinou a Lei Escrita durante o dia e a Lei Oral, a Mishná e o Talmude, durante a noite. O dia e a noite são iguais na presença do Santo, bendito seja Ele, como diz a Escritura: "E a luz habita com Ele" (Daniel 2:22). Também diz: "A escuridão não é escura para Ti, mas a noite brilha como o dia; a escuridão e a luz são iguais" (Salmos 139:12). Como ele diferenciava entre dia e noite? Quando ele viu as constelações ajoelhadas e curvando-se (descendo), ele percebeu que era dia, e quando viu o sol curvando-se, ele soube que era noite, como está escrito: "A multidão dos céus Te adora" (Neemias 9:6).</w:t>
        <w:br/>
        <w:br/>
        <w:t>Usando isso para falar do evangelho, podemos ver que Deus é o Senhor do dia e da noite, e que Ele é o único que nos dá luz e direção. Assim como Deus deu a Moisés a luz para discernir entre o dia e a noite, Ele também nos dá a luz para discernir o certo e o errado. Como diz em Romanos 13:12-14: "A noite já está avançada; a aurora já está próxima. Portanto, despojemo-nos das obras das trevas e vistamo-nos com as armas da luz. Andemos honestamente, como de dia; não nos dêmos às orgias e às bebedeiras, não às prostituições e às dissoluções, não às contendas e às invejas. Mas revesti-vos do Senhor Jesus Cristo e não procureis satisfazer os desejos da carne".</w:t>
        <w:br/>
        <w:t>_________________________________</w:t>
      </w:r>
      <w:r>
        <w:rPr>
          <w:b w:val="0"/>
          <w:i w:val="0"/>
          <w:color w:val="7B3D00"/>
        </w:rPr>
        <w:br/>
        <w:t>__________________________________</w:t>
        <w:br/>
        <w:t xml:space="preserve">Analise através de IA quanto a este Comentario acima: </w:t>
        <w:br/>
        <w:br/>
        <w:br/>
        <w:t>Moisés passou 40 dias e 40 noites com o Senhor. Ele sabia quando era dia ou noite pois o Santo, bendito seja Ele, lhe ensinou a Lei Escrita durante o dia e a Lei Oral, a Mishná e o Talmude, durante a noite. O dia e a noite são iguais na presença do Santo, bendito seja Ele, como diz a Escritura: "E a luz habita com Ele" (Daniel 2:22). Também diz: "A escuridão não é escura para Ti, mas a noite brilha como o dia; a escuridão e a luz são iguais" (Salmos 139:12). Como ele diferenciava entre dia e noite? Quando ele viu as constelações ajoelhadas e curvando-se (descendo), ele percebeu que era dia, e quando viu o sol curvando-se, ele soube que era noite, como está escrito: "A multidão dos céus Te adora" (Neemias 9:6).</w:t>
        <w:br/>
        <w:br/>
        <w:t>Usando isso para falar do evangelho, podemos ver que Deus é o Senhor do dia e da noite, e que Ele é o único que nos dá luz e direção. Assim como Deus deu a Moisés a luz para discernir entre o dia e a noite, Ele também nos dá a luz para discernir o certo e o errado. Como diz em Romanos 13:12-14: "A noite já está avançada; a aurora já está próxima. Portanto, despojemo-nos das obras das trevas e vistamo-nos com as armas da luz. Andemos honestamente, como de dia; não nos dêmos às orgias e às bebedeiras, não às prostituições e às dissoluções, não às contendas e às invejas. Mas revesti-vos do Senhor Jesus Cristo e não procureis satisfazer os desejos da carne".</w:t>
        <w:br/>
        <w:t>_________________________________</w:t>
      </w:r>
      <w:r>
        <w:t>&lt;b&gt;And he was there with the Lord forty days and forty nights (&lt;a class ="refLink" href="/Exodus.34.28" data-ref="Exodus 34:28"&gt;Exod. 34:28&lt;/a&gt;).&lt;/b&gt; How did Moses know when it was day? When the Holy One, blessed be He, taught him the Written Law he knew it was the day time, and when He taught him the Oral Law, the Mishnah and the Talmud, he was aware that it was night time. This was so because day and night are alike in the presence of the Holy One, blessed be He, as is said: &lt;i&gt;And the light dwelleth with Him&lt;/i&gt; (&lt;a class ="refLink" href="/Daniel.2.22" data-ref="Daniel 2:22"&gt;Dan. 2:22&lt;/a&gt;). And as it is also written elsewhere: &lt;i&gt;Even the darkness is not too dark for Thee, but the night shineth as the day; the darkness even as the light&lt;/i&gt; (&lt;a class ="refLink" href="/Psalms.139.12" data-ref="Psalms 139:12"&gt;Ps. 139:12&lt;/a&gt;). In what other way did he distinguish between night and day? When he beheld the constellations kneeling and bowing (descending), he realized that it was day, and when he saw the sun bowing, he knew that it was night, as it is written: &lt;i&gt;The host of heave worship Thee&lt;/i&gt; (&lt;a class ="refLink" href="/Nehemiah.9.6" data-ref="Nehemiah 9:6"&gt;Neh. 9:6&lt;/a&gt;).</w:t>
      </w:r>
    </w:p>
    <w:p>
      <w:pPr>
        <w:ind w:left="432"/>
      </w:pPr>
      <w:r>
        <w:t>Midrash: Midrash Tanchuma, Beha'alotcha 2:1</w:t>
        <w:br/>
      </w:r>
      <w:r>
        <w:rPr>
          <w:b w:val="0"/>
          <w:i w:val="0"/>
          <w:color w:val="1E6A39"/>
        </w:rPr>
        <w:t>(Numb. 8:2:) “When you set up the lamps.” This text is related (to Is. 42:21), “The Lord was delighted because of His [servant's] righteousness to magnify and glorify Torah.” The Holy One, blessed be He, said to Moses, It was not because I need your light that I am telling you to light a lamp.3</w:t>
      </w:r>
      <w:r>
        <w:rPr>
          <w:b w:val="0"/>
          <w:i/>
          <w:color w:val="1E6A39"/>
        </w:rPr>
      </w:r>
      <w:r>
        <w:rPr>
          <w:b w:val="0"/>
          <w:i/>
          <w:color w:val="1E6A39"/>
        </w:rPr>
        <w:t>Below Numb. 3:5; Numb. R. 15:2.</w:t>
      </w:r>
      <w:r>
        <w:rPr>
          <w:b w:val="0"/>
          <w:i w:val="0"/>
          <w:color w:val="1E6A39"/>
        </w:rPr>
      </w:r>
      <w:r>
        <w:rPr>
          <w:b w:val="0"/>
          <w:i w:val="0"/>
          <w:color w:val="1E6A39"/>
        </w:rPr>
        <w:t xml:space="preserve"> Rather [I am doing so] in order to have you acquire merit (by fulfilling a commandment).” It is likewise written, (in Dan. 2:22), “and the light dwells within Him”; and [similarly] it says (in Ps. 139:12), “Even darkness is not dark to You; for night shines as the day, and darkness becomes like the light.” [Scripture says these things] to inform you that He does not need the lamps of flesh and blood. You yourself know [this truth]. When a person builds a house and makes windows within [his house], he makes windows narrow on the outside and broad on the inside, so that the light will enter from the outside and shine on the inside. But when Solomon built the Temple, he did not make the windows like that.4</w:t>
      </w:r>
      <w:r>
        <w:rPr>
          <w:b w:val="0"/>
          <w:i/>
          <w:color w:val="1E6A39"/>
        </w:rPr>
      </w:r>
      <w:r>
        <w:rPr>
          <w:b w:val="0"/>
          <w:i/>
          <w:color w:val="1E6A39"/>
        </w:rPr>
        <w:t xml:space="preserve">See above Exod. 8:5; </w:t>
      </w:r>
      <w:r>
        <w:rPr>
          <w:b w:val="0"/>
          <w:i/>
          <w:color w:val="1E6A39"/>
        </w:rPr>
      </w:r>
      <w:r>
        <w:rPr>
          <w:b w:val="0"/>
          <w:i/>
          <w:color w:val="1E6A39"/>
        </w:rPr>
        <w:t>PRK</w:t>
      </w:r>
      <w:r>
        <w:rPr>
          <w:b w:val="0"/>
          <w:i w:val="0"/>
          <w:color w:val="1E6A39"/>
        </w:rPr>
      </w:r>
      <w:r>
        <w:rPr>
          <w:b w:val="0"/>
          <w:i w:val="0"/>
          <w:color w:val="1E6A39"/>
        </w:rPr>
        <w:t xml:space="preserve"> 21:5; Lev. R. 31:7.</w:t>
      </w:r>
      <w:r>
        <w:rPr>
          <w:b w:val="0"/>
          <w:i w:val="0"/>
          <w:color w:val="1E6A39"/>
        </w:rPr>
      </w:r>
      <w:r>
        <w:rPr>
          <w:b w:val="0"/>
          <w:i w:val="0"/>
          <w:color w:val="1E6A39"/>
        </w:rPr>
        <w:t xml:space="preserve"> Rather they were narrow on the inside and broad on the outside so that the light would go out from the Temple and shine outside. It is so stated (in I Kings 6:4), “And for the house he made windows broad and narrow.”5</w:t>
      </w:r>
      <w:r>
        <w:rPr>
          <w:b w:val="0"/>
          <w:i/>
          <w:color w:val="1E6A39"/>
        </w:rPr>
      </w:r>
      <w:r>
        <w:rPr>
          <w:b w:val="0"/>
          <w:i/>
          <w:color w:val="1E6A39"/>
        </w:rPr>
        <w:t>Literally: CLEAR and CLOSED. While the Hebrew is obscure the translation here follows the Targum in order to fit the midrashic context.</w:t>
      </w:r>
      <w:r>
        <w:rPr>
          <w:b w:val="0"/>
          <w:i w:val="0"/>
          <w:color w:val="1E6A39"/>
        </w:rPr>
      </w:r>
      <w:r>
        <w:rPr>
          <w:b w:val="0"/>
          <w:i w:val="0"/>
          <w:color w:val="1E6A39"/>
        </w:rPr>
        <w:t xml:space="preserve"> [This text] is to inform you that He is all light and that He has no need for its light. So why did He command you [to set up the lamps]? In order to have you acquire merit (by fulfilling a commandment). It is therefore stated (in Numb. 8:2), “When you set up the lamps.”6</w:t>
      </w:r>
      <w:r>
        <w:rPr>
          <w:b w:val="0"/>
          <w:i/>
          <w:color w:val="1E6A39"/>
        </w:rPr>
      </w:r>
      <w:r>
        <w:rPr>
          <w:b w:val="0"/>
          <w:i/>
          <w:color w:val="1E6A39"/>
        </w:rPr>
      </w:r>
      <w:r>
        <w:rPr>
          <w:b w:val="0"/>
          <w:i/>
          <w:color w:val="1E6A39"/>
        </w:rPr>
      </w:r>
      <w:r>
        <w:rPr>
          <w:b w:val="0"/>
          <w:i/>
          <w:color w:val="1E6A39"/>
        </w:rPr>
        <w:t>Beha‘aloteka et-hanerot.</w:t>
      </w:r>
      <w:r>
        <w:rPr>
          <w:b w:val="0"/>
          <w:i w:val="0"/>
          <w:color w:val="1E6A39"/>
        </w:rPr>
      </w:r>
      <w:r>
        <w:rPr>
          <w:b w:val="0"/>
          <w:i w:val="0"/>
          <w:color w:val="1E6A39"/>
        </w:rPr>
        <w:t xml:space="preserve"> These words can also mean, IN ELEVATING YOU WITH THE LAMPS.</w:t>
      </w:r>
      <w:r>
        <w:rPr>
          <w:b w:val="0"/>
          <w:i w:val="0"/>
          <w:color w:val="1E6A39"/>
        </w:rPr>
      </w:r>
      <w:r>
        <w:rPr>
          <w:b w:val="0"/>
          <w:i w:val="0"/>
          <w:color w:val="1E6A39"/>
        </w:rPr>
        <w:t xml:space="preserve"> Ergo (in Is. 42:21), “The Lord was delighted because of His [servant's] righteousness.” The Holy One, blessed be He, said to Israel, “Be careful to light lamps for My sake, and I will shine a great light for you in the future to come.” It is so stated (in Is. 60:3), “And nations shall walk by your light, even kings by the brightness of your rising.”</w:t>
      </w:r>
      <w:r>
        <w:br/>
        <w:t>__________________________________</w:t>
        <w:br/>
        <w:t xml:space="preserve">Analise através de IA quanto a este Comentario acima: </w:t>
        <w:br/>
        <w:br/>
        <w:br/>
        <w:t>Resumindo, este texto explica que Deus não precisa da luz das pessoas, mas Ele ordenou que elas acendessem lâmpadas para adquirirem mérito por cumprir Seus mandamentos. Isso nos mostra que Deus nos recompensa quando nos esforçamos para cumprir Sua vontade. Podemos usar isso para falar do evangelho, citando versículos como Números 8:2, que diz: "Quando você acender as lâmpadas". Isso nos lembra que Deus nos recompensa quando nos esforçamos para cumprir Sua vontade. Outros versículos que mostram essa correlação incluem Isaías 42:21, que diz: "O Senhor se alegrou com a justiça do Seu servo", e Isaías 60:3, que diz: "E as nações andarão à luz da tua luz, e os reis, à luz do teu resplendor".</w:t>
        <w:br/>
        <w:t>_________________________________</w:t>
      </w:r>
      <w:r>
        <w:rPr>
          <w:b w:val="0"/>
          <w:i w:val="0"/>
          <w:color w:val="7B3D00"/>
        </w:rPr>
        <w:br/>
        <w:t>__________________________________</w:t>
        <w:br/>
        <w:t xml:space="preserve">Analise através de IA quanto a este Comentario acima: </w:t>
        <w:br/>
        <w:br/>
        <w:br/>
        <w:t>Resumindo, este texto explica que Deus não precisa da luz das pessoas, mas Ele ordenou que elas acendessem lâmpadas para adquirirem mérito por cumprir Seus mandamentos. Isso nos mostra que Deus nos recompensa quando nos esforçamos para cumprir Sua vontade. Podemos usar isso para falar do evangelho, citando versículos como Números 8:2, que diz: "Quando você acender as lâmpadas". Isso nos lembra que Deus nos recompensa quando nos esforçamos para cumprir Sua vontade. Outros versículos que mostram essa correlação incluem Isaías 42:21, que diz: "O Senhor se alegrou com a justiça do Seu servo", e Isaías 60:3, que diz: "E as nações andarão à luz da tua luz, e os reis, à luz do teu resplendor".</w:t>
        <w:br/>
        <w:t>_________________________________</w:t>
      </w:r>
    </w:p>
    <w:p>
      <w:pPr>
        <w:ind w:left="432"/>
      </w:pPr>
      <w:r>
        <w:t>Midrash: Midrash Tanchuma, Beha'alotcha 4:1</w:t>
        <w:br/>
      </w:r>
      <w:r>
        <w:rPr>
          <w:b w:val="0"/>
          <w:i w:val="0"/>
          <w:color w:val="6B5E9B"/>
        </w:rPr>
        <w:t>(Numb. 8:2:) “When you set up the lamps.” This text is related (to Ps. 18:29), “For You light up my lamp.” Israel said to the Holy One, blessed be He, “Master of the world, are You saying that we should give light before You?11</w:t>
      </w:r>
      <w:r>
        <w:rPr>
          <w:b w:val="0"/>
          <w:i/>
          <w:color w:val="6B5E9B"/>
        </w:rPr>
      </w:r>
      <w:r>
        <w:rPr>
          <w:b w:val="0"/>
          <w:i/>
          <w:color w:val="6B5E9B"/>
        </w:rPr>
        <w:t>Numb. R. 15:5; Exod. R. 36:2.</w:t>
      </w:r>
      <w:r>
        <w:rPr>
          <w:b w:val="0"/>
          <w:i w:val="0"/>
          <w:color w:val="6B5E9B"/>
        </w:rPr>
      </w:r>
      <w:r>
        <w:rPr>
          <w:b w:val="0"/>
          <w:i w:val="0"/>
          <w:color w:val="6B5E9B"/>
        </w:rPr>
        <w:t xml:space="preserve"> [But] You are the light of the world and the light [dwells] with You, as it is written (in Dan. 2:22), ‘He reveals the deep and secret things, He knows what is in the darkness, and the light dwells within Him.’ And [now] You are saying (in Numb. 8:2 cont.), ‘let the seven lamps give their light in front of the menorah.’” Ergo (in Ps. 18:29, “For You light up my lamp.” The Holy One, blessed be He, said to them, “It is not because I need [your light]. Rather it is so that you may give light to Me just as I have given light to you in order to exalt you in the presence of all the nations; so that they will say, ‘See how Israel is giving light to the One who gives light to everyone!’” To what is the matter comparable? To a sighted person and a blind person who were walking on a road (... as in Tanchuma, Tetzaveh 4). The Holy One, blessed be He, was leading them and giving them light, as stated (in Exod. 13:21), “And the Lord went before them by day [in a pillar of cloud to guide them on the way and by night in a pillar of fire to give them light].” When the tabernacle was set up, the Holy One, blessed be He, called to Moses and said to him, “Tell them to give Me light.” It is so stated (in Numb. 8:2), “Speak unto Aaron […], ‘When you set up [the lamps].’” Israel said to the Holy One, blessed be He, (in Ps. 18:29), “’For You light up my lamp.’ And [now] You say that we are to give You light?” The Holy One, blessed be He, said to them, “It was in order to exalt (</w:t>
      </w:r>
      <w:r>
        <w:rPr>
          <w:b w:val="0"/>
          <w:i/>
          <w:color w:val="6B5E9B"/>
        </w:rPr>
      </w:r>
      <w:r>
        <w:rPr>
          <w:b w:val="0"/>
          <w:i/>
          <w:color w:val="6B5E9B"/>
        </w:rPr>
        <w:t>lehaalot</w:t>
      </w:r>
      <w:r>
        <w:rPr>
          <w:b w:val="0"/>
          <w:i w:val="0"/>
          <w:color w:val="6B5E9B"/>
        </w:rPr>
      </w:r>
      <w:r>
        <w:rPr>
          <w:b w:val="0"/>
          <w:i w:val="0"/>
          <w:color w:val="6B5E9B"/>
        </w:rPr>
        <w:t>) you that I told you to give light to Me, just as I had given light to you on the way.” It is therefore stated (in Numb. 8:2), “When you set up (</w:t>
      </w:r>
      <w:r>
        <w:rPr>
          <w:b w:val="0"/>
          <w:i/>
          <w:color w:val="6B5E9B"/>
        </w:rPr>
      </w:r>
      <w:r>
        <w:rPr>
          <w:b w:val="0"/>
          <w:i/>
          <w:color w:val="6B5E9B"/>
        </w:rPr>
        <w:t>beha'alotekha</w:t>
      </w:r>
      <w:r>
        <w:rPr>
          <w:b w:val="0"/>
          <w:i w:val="0"/>
          <w:color w:val="6B5E9B"/>
        </w:rPr>
      </w:r>
      <w:r>
        <w:rPr>
          <w:b w:val="0"/>
          <w:i w:val="0"/>
          <w:color w:val="6B5E9B"/>
        </w:rPr>
        <w:t>) [the lamps].”</w:t>
      </w:r>
      <w:r>
        <w:br/>
        <w:t>__________________________________</w:t>
        <w:br/>
        <w:t xml:space="preserve">Analise através de IA quanto a este Comentario acima: </w:t>
        <w:br/>
        <w:br/>
        <w:br/>
        <w:t>Resumindo: O texto explica que quando Deus disse a Moisés para acender as lâmpadas do Tabernáculo, isso foi para exaltar o povo de Israel e mostrar a todas as nações que eles eram capazes de dar luz ao Senhor, que é a luz de todo o mundo.</w:t>
        <w:br/>
        <w:br/>
        <w:t>Usando isso para falar do evangelho, podemos ver que Deus também nos dá luz para nos guiar e nos exaltar. Como diz em João 8:12, "Eu sou a luz do mundo. Quem me segue não andará em trevas, mas terá a luz da vida". Assim como Deus deu luz ao povo de Israel, Ele nos dá luz para nos guiar e nos exaltar. Como diz em Salmos 119:105, "Lâmpada para os meus pés é a tua palavra, e luz para o meu caminho".</w:t>
        <w:br/>
        <w:t>_________________________________</w:t>
      </w:r>
      <w:r>
        <w:rPr>
          <w:b w:val="0"/>
          <w:i w:val="0"/>
          <w:color w:val="7B3D00"/>
        </w:rPr>
        <w:br/>
        <w:t>__________________________________</w:t>
        <w:br/>
        <w:t xml:space="preserve">Analise através de IA quanto a este Comentario acima: </w:t>
        <w:br/>
        <w:br/>
        <w:br/>
        <w:t>Resumindo: O texto explica que quando Deus disse a Moisés para acender as lâmpadas do Tabernáculo, isso foi para exaltar o povo de Israel e mostrar a todas as nações que eles eram capazes de dar luz ao Senhor, que é a luz de todo o mundo.</w:t>
        <w:br/>
        <w:br/>
        <w:t>Usando isso para falar do evangelho, podemos ver que Deus também nos dá luz para nos guiar e nos exaltar. Como diz em João 8:12, "Eu sou a luz do mundo. Quem me segue não andará em trevas, mas terá a luz da vida". Assim como Deus deu luz ao povo de Israel, Ele nos dá luz para nos guiar e nos exaltar. Como diz em Salmos 119:105, "Lâmpada para os meus pés é a tua palavra, e luz para o meu caminho".</w:t>
        <w:br/>
        <w:t>_________________________________</w:t>
      </w:r>
      <w:r>
        <w:t>(&lt;a class ="refLink" href="/Numbers.8.2" data-ref="Numbers 8:2"&gt;Numb. 8:2&lt;/a&gt;:) “When you set up the lamps.” This text is related (to &lt;a class ="refLink" href="/Psalms.18.29" data-ref="Psalms 18:29"&gt;Ps. 18:29&lt;/a&gt;), “For You light up my lamp.” Israel said to the Holy One, blessed be He, “Master of the world, are You saying that we should give light before You?&lt;sup class="footnote-marker"&gt;11&lt;/sup&gt;&lt;i class="footnote"&gt;Numb. R. 15:5; &lt;a class ="refLink" href="/Shemot_Rabbah.36.2" data-ref="Shemot Rabbah 36:2"&gt;Exod. R. 36:2&lt;/a&gt;.&lt;/i&gt; [But] You are the light of the world and the light [dwells] with You, as it is written (in &lt;a class ="refLink" href="/Daniel.2.22" data-ref="Daniel 2:22"&gt;Dan. 2:22&lt;/a&gt;), ‘He reveals the deep and secret things, He knows what is in the darkness, and the light dwells within Him.’ And [now] You are saying (in &lt;a class ="refLink" href="/Numbers.8.2" data-ref="Numbers 8:2"&gt;Numb. 8:2&lt;/a&gt; cont.), ‘let the seven lamps give their light in front of the menorah.’” Ergo (in &lt;a class ="refLink" href="/Psalms.18.29" data-ref="Psalms 18:29"&gt;Ps. 18:29&lt;/a&gt;, “For You light up my lamp.” The Holy One, blessed be He, said to them, “It is not because I need [your light]. Rather it is so that you may give light to Me just as I have given light to you in order to exalt you in the presence of all the nations; so that they will say, ‘See how Israel is giving light to the One who gives light to everyone!’” To what is the matter comparable? To a sighted person and a blind person who were walking on a road (... as in &lt;a class ="refLink" href="/Midrash_Tanchuma,_Tetzaveh.4" data-ref="Midrash Tanchuma, Tetzaveh 4"&gt;Tanchuma, Tetzaveh 4&lt;/a&gt;). The Holy One, blessed be He, was leading them and giving them light, as stated (in &lt;a class ="refLink" href="/Exodus.13.21" data-ref="Exodus 13:21"&gt;Exod. 13:21&lt;/a&gt;), “And the Lord went before them by day [in a pillar of cloud to guide them on the way and by night in a pillar of fire to give them light].” When the tabernacle was set up, the Holy One, blessed be He, called to Moses and said to him, “Tell them to give Me light.” It is so stated (in &lt;a class ="refLink" href="/Numbers.8.2" data-ref="Numbers 8:2"&gt;Numb. 8:2&lt;/a&gt;), “Speak unto Aaron […], ‘When you set up [the lamps].’” Israel said to the Holy One, blessed be He, (in &lt;a class ="refLink" href="/Psalms.18.29" data-ref="Psalms 18:29"&gt;Ps. 18:29&lt;/a&gt;), “’For You light up my lamp.’ And [now] You say that we are to give You light?” The Holy One, blessed be He, said to them, “It was in order to exalt (&lt;i&gt;lehaalot&lt;/i&gt;) you that I told you to give light to Me, just as I had given light to you on the way.” It is therefore stated (in &lt;a class ="refLink" href="/Numbers.8.2" data-ref="Numbers 8:2"&gt;Numb. 8:2&lt;/a&gt;), “When you set up (&lt;i&gt;beha'alotekha&lt;/i&gt;) [the lamps].”</w:t>
      </w:r>
    </w:p>
    <w:p>
      <w:pPr>
        <w:ind w:left="432"/>
      </w:pPr>
      <w:r>
        <w:t>Midrash: Midrash Tanchuma, Sh'lach 5:1</w:t>
        <w:br/>
      </w:r>
      <w:r>
        <w:rPr>
          <w:b w:val="0"/>
          <w:i w:val="0"/>
          <w:color w:val="6B5E9B"/>
        </w:rPr>
        <w:t>Another interpretation (of Numb. 13:2) “Send men.” What is written above the matter (in Numb. 12:1)? “And Miriam spoke to Aaron about Moses.” And afterwards, (in Numb. 12:2), “Send men.” This text is related (to Is. 44:18), “They neither know nor understand; for their eyes are stuck shut so that they cannot see […].” What is the reason for saying, “Send men,” after the episode of Miriam (in Numb. 12:1ff.)?11</w:t>
      </w:r>
      <w:r>
        <w:rPr>
          <w:b w:val="0"/>
          <w:i/>
          <w:color w:val="6B5E9B"/>
        </w:rPr>
      </w:r>
      <w:r>
        <w:rPr>
          <w:b w:val="0"/>
          <w:i/>
          <w:color w:val="6B5E9B"/>
        </w:rPr>
        <w:t>Numb. R. 16:6.</w:t>
      </w:r>
      <w:r>
        <w:rPr>
          <w:b w:val="0"/>
          <w:i w:val="0"/>
          <w:color w:val="6B5E9B"/>
        </w:rPr>
      </w:r>
      <w:r>
        <w:rPr>
          <w:b w:val="0"/>
          <w:i w:val="0"/>
          <w:color w:val="6B5E9B"/>
        </w:rPr>
        <w:t xml:space="preserve"> It is simply that it was anticipated by the Holy One, blessed be He, that they would come and utter evil speech against the land.12</w:t>
      </w:r>
      <w:r>
        <w:rPr>
          <w:b w:val="0"/>
          <w:i/>
          <w:color w:val="6B5E9B"/>
        </w:rPr>
      </w:r>
      <w:r>
        <w:rPr>
          <w:b w:val="0"/>
          <w:i/>
          <w:color w:val="6B5E9B"/>
        </w:rPr>
      </w:r>
      <w:r>
        <w:rPr>
          <w:b w:val="0"/>
          <w:i/>
          <w:color w:val="6B5E9B"/>
        </w:rPr>
      </w:r>
      <w:r>
        <w:rPr>
          <w:b w:val="0"/>
          <w:i/>
          <w:color w:val="6B5E9B"/>
        </w:rPr>
        <w:t>Sot</w:t>
      </w:r>
      <w:r>
        <w:rPr>
          <w:b w:val="0"/>
          <w:i w:val="0"/>
          <w:color w:val="6B5E9B"/>
        </w:rPr>
      </w:r>
      <w:r>
        <w:rPr>
          <w:b w:val="0"/>
          <w:i w:val="0"/>
          <w:color w:val="6B5E9B"/>
        </w:rPr>
        <w:t>. 34a.</w:t>
      </w:r>
      <w:r>
        <w:rPr>
          <w:b w:val="0"/>
          <w:i w:val="0"/>
          <w:color w:val="6B5E9B"/>
        </w:rPr>
      </w:r>
      <w:r>
        <w:rPr>
          <w:b w:val="0"/>
          <w:i w:val="0"/>
          <w:color w:val="6B5E9B"/>
        </w:rPr>
        <w:t xml:space="preserve"> The Holy One, blessed be He, had said that they should not [be able to] say, “We did not know what the penalty for evil speech was.” For that reason the Holy One, blessed be He, put this [story] next to the one [in which Miriam was afflicted with leprosy, because she had spoken slander against her brother. [This was] so that everyone would know the punishment for evil speech. [It was a warning] so that if they came to speak slander, they would consider what happened to Miriam; but even so, they did not desire to learn. It is therefore stated (in Is. 44:18), “They neither know nor understand.” Therefore the Holy One, blessed be He, wrote [about] the sending out of the spies after the episode of Miriam. Ergo (in Is. 44:18), “They neither know nor understand; for their eyes are stuck shut so that they cannot see….” Another interpretation (of Numb. 13:2), “Send men for yourself”: Even though the Holy One, blessed be He, had said to Moses, “Send men for yourself,” it was not [the wish] of the Holy One, blessed be He, for them to go.13</w:t>
      </w:r>
      <w:r>
        <w:rPr>
          <w:b w:val="0"/>
          <w:i/>
          <w:color w:val="6B5E9B"/>
        </w:rPr>
      </w:r>
      <w:r>
        <w:rPr>
          <w:b w:val="0"/>
          <w:i/>
          <w:color w:val="6B5E9B"/>
        </w:rPr>
        <w:t>See Numb. R. 16:7.</w:t>
      </w:r>
      <w:r>
        <w:rPr>
          <w:b w:val="0"/>
          <w:i w:val="0"/>
          <w:color w:val="6B5E9B"/>
        </w:rPr>
      </w:r>
      <w:r>
        <w:rPr>
          <w:b w:val="0"/>
          <w:i w:val="0"/>
          <w:color w:val="6B5E9B"/>
        </w:rPr>
        <w:t xml:space="preserve"> Why? Because the Holy One, blessed be He, had already told them [about] the superiority of the Land of Israel. It is so stated (in Deut. 8:7), “For the Lord your God is bringing you unto a good land.” Moreover, while they had been in Egypt, he had said to them (in Exod. 3:8), “I have come down to deliver them out of the hand of the Egyptians [and to bring them up out of that land unto a good and spacious land].” And Scripture states (in Exod. 13:21), “And the Lord went in front of them by day.” So what is the point of [saying] (in Numb. 13:2), “Send men?” It is simply that they wanted these words. When they reached [Israel's] borders, Moses had said to them (in Deut. 1:21), “See, the Lord your God has set the land before you, go and possess….” At that time Israel approached Moses, as stated (in vs. 22), “Then you all drew near unto me [and said, ‘Let us send men ahead of us to explore the land for us’].” This is what Ezra14</w:t>
      </w:r>
      <w:r>
        <w:rPr>
          <w:b w:val="0"/>
          <w:i/>
          <w:color w:val="6B5E9B"/>
        </w:rPr>
      </w:r>
      <w:r>
        <w:rPr>
          <w:b w:val="0"/>
          <w:i/>
          <w:color w:val="6B5E9B"/>
        </w:rPr>
        <w:t xml:space="preserve">See </w:t>
      </w:r>
      <w:r>
        <w:rPr>
          <w:b w:val="0"/>
          <w:i/>
          <w:color w:val="6B5E9B"/>
        </w:rPr>
      </w:r>
      <w:r>
        <w:rPr>
          <w:b w:val="0"/>
          <w:i/>
          <w:color w:val="6B5E9B"/>
        </w:rPr>
        <w:t>Sanh.</w:t>
      </w:r>
      <w:r>
        <w:rPr>
          <w:b w:val="0"/>
          <w:i w:val="0"/>
          <w:color w:val="6B5E9B"/>
        </w:rPr>
      </w:r>
      <w:r>
        <w:rPr>
          <w:b w:val="0"/>
          <w:i w:val="0"/>
          <w:color w:val="6B5E9B"/>
        </w:rPr>
        <w:t xml:space="preserve"> 93b, which also alludes to the book of Nehemiah under the name of Ezra.</w:t>
      </w:r>
      <w:r>
        <w:rPr>
          <w:b w:val="0"/>
          <w:i w:val="0"/>
          <w:color w:val="6B5E9B"/>
        </w:rPr>
      </w:r>
      <w:r>
        <w:rPr>
          <w:b w:val="0"/>
          <w:i w:val="0"/>
          <w:color w:val="6B5E9B"/>
        </w:rPr>
        <w:t xml:space="preserve"> said (in Neh. 9:17), “So they refused to listen and were unmindful of Your] wonders.” Now it says (in Numb. 10:33), “and the ark of the covenant of the Lord traveled ahead of them […].” And [yet] they said (in Deut. 1:22), “Let us send men ahead of us to explore the land for us.” [It is simply] that they did not believe. And similarly David said (in Ps. 78:10), “and they refused to follow His Torah.” R. Joshua says, “To what were they comparable? To a king who secured for his son a beautiful wife, the daughter of good and wealthy parents. The king said to him, ‘I have secured you a beautiful wife, the daughter of good and wealthy parents. There is no one like her in the whole world.’ The son said to him, ‘Let me go to see her,’ for he did not trust his father. Immediately the situation became ever more difficult for his father and it was bad for him. His father said, ‘What shall I do? If I say to him, “I am not showing her to you,” then he will say, “She is ugly.”’ For that reason he did not want to show her. Finally he said to him, ‘Look at her, so that you may know that I have not deceived you. But because you did not trust me, I swear that you shall not see her in your house. Instead I am giving her to your son.’ Now similarly did the Holy One, blessed be He, say to Israel, ‘The land is good,’ but they did not believe [Him]. They said (in Deut. 1:22), ‘Let us send men ahead of us.’ The Holy One, blessed be He, said, ‘If I prevent them, they will say, “The land is no good. For that reason He has not shown it to us.” Rather, they will only see it, for I swear that not one of them shall enter within it, but rather [only] their children.’ Thus it is stated (in Numb. 14:23, 31), ‘Surely they shall not see the land […]. But it is your children, who you said would be carried off, who will go….’’’ When they said to Moses (in Deut. 1:22), “Let us send men ahead of us,” Moses began to wonder. He said, “It is impossible for me to do something before I consult with the Holy One, blessed be He.” He went and consulted. He said to him, “Your children want thus and so.” The Holy One, blessed be He, said to him, “This is not the first time for them. While they were in Egypt, they jeered at Me, as stated (in Hos. 7:16), ‘this was their derision in the land of Egypt.’ They are accustomed to such [behavior]. I do not need this; as see, it is written (in Dan. 2:22), ‘He knows what is in the darkness, [and the light dwells with Him]’; I know what they are saying. But if you want, you yourself, ‘Send men for yourself.’” Where is it shown? Where it is written (in Numb. 13:16), “These are the names of the men whom Moses sent to spy out the land.”</w:t>
      </w:r>
      <w:r>
        <w:br/>
        <w:t>__________________________________</w:t>
        <w:br/>
        <w:t xml:space="preserve">Analise através de IA quanto a este Comentario acima: </w:t>
        <w:br/>
        <w:br/>
        <w:br/>
        <w:t>Resumindo, este texto explica que Deus enviou os espias para Israel para que eles pudessem ver a terra, mas eles não acreditaram nele. Este texto mostra que Deus sabe o que está acontecendo e que Ele não precisa de nós para nos guiar.</w:t>
        <w:br/>
        <w:br/>
        <w:t>Podemos usar isso para falar do evangelho, lembrando que Deus nos ama e nos conhece melhor do que nós mesmos. Ele nos guia e nos dá oportunidades para que possamos ver o que Ele tem para nós. Versículos como Romanos 8:28, "Sabemos que Deus age em todas as coisas para o bem daqueles que o amam, que foram chamados segundo o seu propósito", e Filipenses 4:19, "O meu Deus, segundo as suas riquezas em glória, suprirá todas as vossas necessidades em Cristo Jesus", nos lembram que Deus nos ama e nos dá o que precisamos.</w:t>
        <w:br/>
        <w:t>_________________________________</w:t>
      </w:r>
      <w:r>
        <w:rPr>
          <w:b w:val="0"/>
          <w:i w:val="0"/>
          <w:color w:val="7B3D00"/>
        </w:rPr>
        <w:br/>
        <w:t>__________________________________</w:t>
        <w:br/>
        <w:t xml:space="preserve">Analise através de IA quanto a este Comentario acima: </w:t>
        <w:br/>
        <w:br/>
        <w:br/>
        <w:t>Resumindo, este texto explica que Deus enviou os espias para Israel para que eles pudessem ver a terra, mas eles não acreditaram nele. Este texto mostra que Deus sabe o que está acontecendo e que Ele não precisa de nós para nos guiar.</w:t>
        <w:br/>
        <w:br/>
        <w:t>Podemos usar isso para falar do evangelho, lembrando que Deus nos ama e nos conhece melhor do que nós mesmos. Ele nos guia e nos dá oportunidades para que possamos ver o que Ele tem para nós. Versículos como Romanos 8:28, "Sabemos que Deus age em todas as coisas para o bem daqueles que o amam, que foram chamados segundo o seu propósito", e Filipenses 4:19, "O meu Deus, segundo as suas riquezas em glória, suprirá todas as vossas necessidades em Cristo Jesus", nos lembram que Deus nos ama e nos dá o que precisamos.</w:t>
        <w:br/>
        <w:t>_________________________________</w:t>
      </w:r>
      <w:r>
        <w:t>Another interpretation (of &lt;a class ="refLink" href="/Numbers.13.2" data-ref="Numbers 13:2"&gt;Numb. 13:2&lt;/a&gt;) “Send men.” What is written above the matter (in &lt;a class ="refLink" href="/Numbers.12.1" data-ref="Numbers 12:1"&gt;Numb. 12:1&lt;/a&gt;)? “And Miriam spoke to Aaron about Moses.” And afterwards, (in &lt;a class ="refLink" href="/Numbers.12.2" data-ref="Numbers 12:2"&gt;Numb. 12:2&lt;/a&gt;), “Send men.” This text is related (to &lt;a class ="refLink" href="/Isaiah.44.18" data-ref="Isaiah 44:18"&gt;Is. 44:18&lt;/a&gt;), “They neither know nor understand; for their eyes are stuck shut so that they cannot see […].” What is the reason for saying, “Send men,” after the episode of Miriam (in &lt;a class ="refLink" href="/Numbers.12" data-ref="Numbers 12"&gt;Numb. 12&lt;/a&gt;:1ff.)?&lt;sup class="footnote-marker"&gt;11&lt;/sup&gt;&lt;i class="footnote"&gt;Numb. R. 16:6.&lt;/i&gt; It is simply that it was anticipated by the Holy One, blessed be He, that they would come and utter evil speech against the land.&lt;sup class="footnote-marker"&gt;12&lt;/sup&gt;&lt;i class="footnote"&gt;&lt;i&gt;Sot&lt;/i&gt;. 34a.&lt;/i&gt; The Holy One, blessed be He, had said that they should not [be able to] say, “We did not know what the penalty for evil speech was.” For that reason the Holy One, blessed be He, put this [story] next to the one [in which Miriam was afflicted with leprosy, because she had spoken slander against her brother. [This was] so that everyone would know the punishment for evil speech. [It was a warning] so that if they came to speak slander, they would consider what happened to Miriam; but even so, they did not desire to learn. It is therefore stated (in &lt;a class ="refLink" href="/Isaiah.44.18" data-ref="Isaiah 44:18"&gt;Is. 44:18&lt;/a&gt;), “They neither know nor understand.” Therefore the Holy One, blessed be He, wrote [about] the sending out of the spies after the episode of Miriam. Ergo (in &lt;a class ="refLink" href="/Isaiah.44.18" data-ref="Isaiah 44:18"&gt;Is. 44:18&lt;/a&gt;), “They neither know nor understand; for their eyes are stuck shut so that they cannot see….” Another interpretation (of &lt;a class ="refLink" href="/Numbers.13.2" data-ref="Numbers 13:2"&gt;Numb. 13:2&lt;/a&gt;), “Send men for yourself”: Even though the Holy One, blessed be He, had said to Moses, “Send men for yourself,” it was not [the wish] of the Holy One, blessed be He, for them to go.&lt;sup class="footnote-marker"&gt;13&lt;/sup&gt;&lt;i class="footnote"&gt;See &lt;a class ="refLink" href="/Bamidbar_Rabbah.16.7" data-ref="Bamidbar Rabbah 16:7"&gt;Numb. R. 16:7&lt;/a&gt;.&lt;/i&gt; Why? Because the Holy One, blessed be He, had already told them [about] the superiority of the Land of Israel. It is so stated (in &lt;a class ="refLink" href="/Deuteronomy.8.7" data-ref="Deuteronomy 8:7"&gt;Deut. 8:7&lt;/a&gt;), “For the Lord your God is bringing you unto a good land.” Moreover, while they had been in Egypt, he had said to them (in &lt;a class ="refLink" href="/Exodus.3.8" data-ref="Exodus 3:8"&gt;Exod. 3:8&lt;/a&gt;), “I have come down to deliver them out of the hand of the Egyptians [and to bring them up out of that land unto a good and spacious land].” And Scripture states (in &lt;a class ="refLink" href="/Exodus.13.21" data-ref="Exodus 13:21"&gt;Exod. 13:21&lt;/a&gt;), “And the Lord went in front of them by day.” So what is the point of [saying] (in &lt;a class ="refLink" href="/Numbers.13.2" data-ref="Numbers 13:2"&gt;Numb. 13:2&lt;/a&gt;), “Send men?” It is simply that they wanted these words. When they reached [Israel's] borders, Moses had said to them (in &lt;a class ="refLink" href="/Deuteronomy.1.21" data-ref="Deuteronomy 1:21"&gt;Deut. 1:21&lt;/a&gt;), “See, the Lord your God has set the land before you, go and possess….” At that time Israel approached Moses, as stated (in vs. 22), “Then you all drew near unto me [and said, ‘Let us send men ahead of us to explore the land for us’].” This is what Ezra&lt;sup class="footnote-marker"&gt;14&lt;/sup&gt;&lt;i class="footnote"&gt;See &lt;i&gt;Sanh.&lt;/i&gt; 93b, which also alludes to the book of Nehemiah under the name of Ezra.&lt;/i&gt; said (in &lt;a class ="refLink" href="/Nehemiah.9.17" data-ref="Nehemiah 9:17"&gt;Neh. 9:17&lt;/a&gt;), “So they refused to listen and were unmindful of Your] wonders.” Now it says (in &lt;a class ="refLink" href="/Numbers.10.33" data-ref="Numbers 10:33"&gt;Numb. 10:33&lt;/a&gt;), “and the ark of the covenant of the Lord traveled ahead of them […].” And [yet] they said (in &lt;a class ="refLink" href="/Deuteronomy.1.22" data-ref="Deuteronomy 1:22"&gt;Deut. 1:22&lt;/a&gt;), “Let us send men ahead of us to explore the land for us.” [It is simply] that they did not believe. And similarly David said (in &lt;a class ="refLink" href="/Psalms.78.10" data-ref="Psalms 78:10"&gt;Ps. 78:10&lt;/a&gt;), “and they refused to follow His Torah.” R. Joshua says, “To what were they comparable? To a king who secured for his son a beautiful wife, the daughter of good and wealthy parents. The king said to him, ‘I have secured you a beautiful wife, the daughter of good and wealthy parents. There is no one like her in the whole world.’ The son said to him, ‘Let me go to see her,’ for he did not trust his father. Immediately the situation became ever more difficult for his father and it was bad for him. His father said, ‘What shall I do? If I say to him, “I am not showing her to you,” then he will say, “She is ugly.”’ For that reason he did not want to show her. Finally he said to him, ‘Look at her, so that you may know that I have not deceived you. But because you did not trust me, I swear that you shall not see her in your house. Instead I am giving her to your son.’ Now similarly did the Holy One, blessed be He, say to Israel, ‘The land is good,’ but they did not believe [Him]. They said (in &lt;a class ="refLink" href="/Deuteronomy.1.22" data-ref="Deuteronomy 1:22"&gt;Deut. 1:22&lt;/a&gt;), ‘Let us send men ahead of us.’ The Holy One, blessed be He, said, ‘If I prevent them, they will say, “The land is no good. For that reason He has not shown it to us.” Rather, they will only see it, for I swear that not one of them shall enter within it, but rather [only] their children.’ Thus it is stated (in &lt;a class ="refLink" href="/Numbers.14.23" data-ref="Numbers 14:23"&gt;Numb. 14:23&lt;/a&gt;, 31), ‘Surely they shall not see the land […]. But it is your children, who you said would be carried off, who will go….’’’ When they said to Moses (in &lt;a class ="refLink" href="/Deuteronomy.1.22" data-ref="Deuteronomy 1:22"&gt;Deut. 1:22&lt;/a&gt;), “Let us send men ahead of us,” Moses began to wonder. He said, “It is impossible for me to do something before I consult with the Holy One, blessed be He.” He went and consulted. He said to him, “Your children want thus and so.” The Holy One, blessed be He, said to him, “This is not the first time for them. While they were in Egypt, they jeered at Me, as stated (in &lt;a class ="refLink" href="/Hosea.7.16" data-ref="Hosea 7:16"&gt;Hos. 7:16&lt;/a&gt;), ‘this was their derision in the land of Egypt.’ They are accustomed to such [behavior]. I do not need this; as see, it is written (in &lt;a class ="refLink" href="/Daniel.2.22" data-ref="Daniel 2:22"&gt;Dan. 2:22&lt;/a&gt;), ‘He knows what is in the darkness, [and the light dwells with Him]’; I know what they are saying. But if you want, you yourself, ‘Send men for yourself.’” Where is it shown? Where it is written (in &lt;a class ="refLink" href="/Numbers.13.16" data-ref="Numbers 13:16"&gt;Numb. 13:16&lt;/a&gt;), “These are the names of the men whom Moses sent to spy out the land.”</w:t>
      </w:r>
    </w:p>
    <w:p>
      <w:pPr>
        <w:ind w:left="288"/>
      </w:pPr>
      <w:r>
        <w:t>Midrash: Midrash Tehillim 14:1</w:t>
        <w:br/>
      </w:r>
      <w:r>
        <w:rPr>
          <w:b w:val="0"/>
          <w:i w:val="0"/>
          <w:color w:val="6B5E9B"/>
        </w:rPr>
        <w:t xml:space="preserve">We are taught in a Baraitha that R. Jose says: "Woe to the human beings who see and know not what they see; who stand and know not upon what they stand." Upon what does the earth stand? Upon the pillars, as it is said (Job 9, 6) Who shaketh the earth loose out of her place; The pillars stand upon the waters, as it is said (Ps. 136, 6) Who stretched out the earth above the waters; the waters upon the mountains, as it is said (Ib. 104, 6) Above the mountains stood the waters; the mountains upon the wind, as it is said (Amos 4. 13) He that wind, the wind upon the storm, as it is said (Ps. 148, 8) Stormy wind, fulfilled his word; the storm is suspended upon the supbort of the Holy One, praised be He! as it is said (Deut. 33, 27) And underneath are the everlasting arms. The sages however say: "The world stands upon twelve pillars, as it said (Ib. 32, 8) He set the bounds of the tribe according to the number of the sons of Israel." According to others, it stands upon seven pillars, as it is said (Prov. 9, 1) She had hewn out her seven pillars. R. Elazor b. Shamna says: "Upon one pillar, whose name is Zaddik (Righteous), as it is said (Ib. 10, 25) But the righteous (Zaddik) is an everlasting foundation." R. Juda said: "There are two firmaments, as it is said (Deut. 10, 14) Behold, to the Lord thy God belong the heavens and the heavens of the heavens." Resh Lakish said: "They are seven, viz.: Vilon (Curtain), Rakia (Expanse), Shchakim (Clouds), Zbul (Entertainment place), Maon (Dwelling), Machon (Residence), Araboth. Vilon serves no purpose whatever save that the luminaries enter through it in the morning and leave through it in the evening, by which means it renews daily the work of creation, as it is said (Is. 40, 22) … that stretched out the heavens as a curtain, and spreadeth them out as a tent to dwell in. Rakia is that in which the sun and moon, the stars and constellations are set, as it is said (Gen. 1, 17) And God set them in the expansion of the heavens. Shehakim is that in which the millstones stand and grind manna for the righteous, as it is said (Ps. 78, 23) Then He ordained the skies from above, and the doors of heaven He opened and He let rain upon them manna to eat, and the corn of heaven gave He unto them. Zbul is that in which the heavenly Jerusalem and the Temple, and the altar are built there, where Michael the great [Arch-Angel] prince stands and offers sacrifices daily, as it is said (I Kings 8, 13) I have surely built Thee a house of habitation, a place for Thee to dwell in for ever, and whence do we know that the same is called Shamayim? It is said (Is. 63, 15) Look down from heaven (Misha-mayim) and behold, from the habitation (Zbul) of Thy Holiness, Maon is that in which are companies of ministering angels, who utter songs during the night and are silent during the day for the sake of the glory of Israel, as it is said (Ps. 42, 9) In the day time, the Lord will command His kindness, and in the night His songs shall be with me. (Resh Lakish said: "Whoever studies the Torah during the night time, the Holy One, praised be He! will stretch over him the thread of grace for the future world, which is compared unto day, as it is said: By the day the Lord gives His merciful command, and by night His song is with me." According to others Resh Lakish said: "Whoever studies the Torah in this world which is likened unto night, the Holy One, praised be He! will stretch over him the thread of grace in the world to come which is likened unto day, as it is said: By the day the Lord gives His merciful command, and by night His song is with me." R. Levi said: "Whoever interrupts his study of the Torah, and occupies himself with idle talk will, as a punishment, be fed with hot coals, as it is said (Job 30, 4) Who crops off mallows by the bushes, and have brumbush roots as their bread." And whence do we know that Maon refers to Heaven.? It is said (Deut. 26, 15) Look down from Thy habitation (Maon) of Thy holiness from the heavens. Machon is that in which are the treasures of snow and hail, and the upper chamber (store) of harmful dews and the upper chamber (store) of the raiins, and the chamber of the whirlwind and of the storm, and the retreat of noisome vabor; and their doors are made of fire, as it is said (Deut. 28, 12) The Lord will open unto thee His good treasure. Are then these treasures in Heaven? Behold, they are on the earth, for it is written (Ps. 148, 7) Praise the Lord from the earth, ye sea-monsters and all deeps; fire and hail; snow and vapor; the storm wind, that fulfill His word, hence everything exists on the earth? Said R. Juda in the name of Rab: "Originally they were situated in Heaven, but David prayed for them and caused them to be brought down, on the earth." He entreated Him: "Sovereign of the Universe! (Ib. 5, 5) For thou art not a God, that hath pleasure in wickedness; evil cannot abide with Thee, i.e., Thou art a righteous God! O God! and therefore evil cannot abide with Thee. And whence do we know that the Maon refers to heaven, it is said (I Kings 8, 43) Mayest Thou listen in Heaven, the place of Thy dwelling (Maon). Araboth is that place in which dwell righteousness. Justice and grace; the treasures of life, the treasures of blessing, and the souls of the righteous, as well as the spirits and souls which are about to be created, also the dew with which the Holy One, praised be He! will revive the dead. That there dwell righteousness and justice, we find in the following passage (Ps. 89, 15) Righteousness and justice are the prop of Thy throne. That there is grace, we infer from the following passage (Is. 59, 17) And He put on righteousness as a coat of mail. That the treasures of peace exist there, we infer from the following passage (Judges 6, 24) And He called it (the altar) Adonay-Shalom (the eternal of peace). That the treasures of life exist there we infer from the following passage (Ps. 36, 10) For with Thee is the source of life. That the treasures of blessing exist there, we infer from the following passage (I Sam. 25, 20) Yet will the soul of my lord, be bound in the bound of life with the Lord thy God. That the spirits and souls which are about to be created abide there, we infer from the following passage (Is. 57, 16) When the spirit from before Me is overwhelmed, and the souls which I have made. That there exists the dew with which the Holy One, praised be He! will survive the dead, we infer from the following passage (Ps. 68, 10) Rain of beneficience didst thou pour down, O God! There also are celestials and seraphim, and holy being and ministering angels and the Divine throne of glory, and the King, the living God, the high and exalted, sitting over them among the clouds, as it is said (Ib. ib. 5) Exalt Him who rideth upon the heavens; the everlasting is His name. And whence do we know that Araboth refers to heaven? A. Abahu said: "We infer from the similar words, Richiba, Richiba; it is written here, 'Exalt him who rideth (Rdchab) upon the heavens, and it is also written (Deut. 33, 26) Who rideth (Rochab) to help thee upon the heavens." And darkness and cloud and thick darkness surround Him, as it is said (Ps. 18, 12) He made darkness his hiding place, etc. Now is there darkness in the presence of the Lord? Is it not written (Dan. 2, 22) He is that revealeth what is deep and secret: He knoweth what is in the darkness, and the light dwelleth with Him? This presents no difficulty. (Fol. 13) The one refers to that which is within, the other to that which is without. R. Acha b. Jacob said: "There still is another firmament above the heads of the Holy being, for it is said (Ez. 1, 22) And the likeness of a vault was ever the head of the living creatures, shining like the glitter of the living crystal. So far hast thou permission to speak. Thenceforth thou hast not permission to speak. For thus it is written in the book of Ben Sira: "Search not into that which is concealed from thee; that which is hidden from thee do not try to penetrate; consider only that which thou hast permission. Thou must have nothing to do with mysteries." </w:t>
      </w:r>
      <w:r>
        <w:t xml:space="preserve">We are taught in a Baraitha that R. Jose says: "Woe to the human beings who see and know not what they see; who stand and know not upon what they stand." Upon what does the earth stand? Upon the pillars, as it is said (&lt;a class ="refLink" href="/Job.9.6" data-ref="Job 9:6"&gt;Job 9, 6&lt;/a&gt;) Who shaketh the earth loose out of her place; The pillars stand upon the waters, as it is said (&lt;a class ="refLink" href="/Psalms.136.6" data-ref="Psalms 136:6"&gt;Ps. 136, 6&lt;/a&gt;) Who stretched out the earth above the waters; the waters upon the mountains, as it is said (Ib. 104, 6) Above the mountains stood the waters; the mountains upon the wind, as it is said (&lt;a class ="refLink" href="/Amos.4.13" data-ref="Amos 4:13"&gt;Amos 4. 13&lt;/a&gt;) He that wind, the wind upon the storm, as it is said (&lt;a class ="refLink" href="/Psalms.148.8" data-ref="Psalms 148:8"&gt;Ps. 148, 8&lt;/a&gt;) Stormy wind, fulfilled his word; the storm is suspended upon the supbort of the Holy One, praised be He! as it is said (&lt;a class ="refLink" href="/Deuteronomy.33.27" data-ref="Deuteronomy 33:27"&gt;Deut. 33, 27&lt;/a&gt;) And underneath are the everlasting arms. The sages however say: "The world stands upon twelve pillars, as it said (Ib. 32, 8) He set the bounds of the tribe according to the number of the sons of Israel." According to others, it stands upon seven pillars, as it is said (&lt;a class ="refLink" href="/Proverbs.9.1" data-ref="Proverbs 9:1"&gt;Prov. 9, 1&lt;/a&gt;) She had hewn out her seven pillars. R. Elazor b. Shamna says: "Upon one pillar, whose name is Zaddik (Righteous), as it is said (Ib. 10, 25) But the righteous (Zaddik) is an everlasting foundation." R. Juda said: "There are two firmaments, as it is said (&lt;a class ="refLink" href="/Deuteronomy.10.14" data-ref="Deuteronomy 10:14"&gt;Deut. 10, 14&lt;/a&gt;) Behold, to the Lord thy God belong the heavens and the heavens of the heavens." Resh Lakish said: "They are seven, viz.: Vilon (Curtain), Rakia (Expanse), Shchakim (Clouds), Zbul (Entertainment place), Maon (Dwelling), Machon (Residence), Araboth. Vilon serves no purpose whatever save that the luminaries enter through it in the morning and leave through it in the evening, by which means it renews daily the work of creation, as it is said (&lt;a class ="refLink" href="/Isaiah.40.22" data-ref="Isaiah 40:22"&gt;Is. 40, 22&lt;/a&gt;) … that stretched out the heavens as a curtain, and spreadeth them out as a tent to dwell in. Rakia is that in which the sun and moon, the stars and constellations are set, as it is said (&lt;a class ="refLink" href="/Genesis.1.17" data-ref="Genesis 1:17"&gt;Gen. 1, 17&lt;/a&gt;) And God set them in the expansion of the heavens. Shehakim is that in which the millstones stand and grind manna for the righteous, as it is said (&lt;a class ="refLink" href="/Psalms.78.23" data-ref="Psalms 78:23"&gt;Ps. 78, 23&lt;/a&gt;) Then He ordained the skies from above, and the doors of heaven He opened and He let rain upon them manna to eat, and the corn of heaven gave He unto them. Zbul is that in which the heavenly Jerusalem and the Temple, and the altar are built there, where Michael the great [Arch-Angel] prince stands and offers sacrifices daily, as it is said (&lt;a class ="refLink" href="/I_Kings.8.13" data-ref="I Kings 8:13"&gt;I Kings 8, 13&lt;/a&gt;) I have surely built Thee a house of habitation, a place for Thee to dwell in for ever, and whence do we know that the same is called Shamayim? It is said (&lt;a class ="refLink" href="/Isaiah.63.15" data-ref="Isaiah 63:15"&gt;Is. 63, 15&lt;/a&gt;) Look down from heaven (Misha-mayim) and behold, from the habitation (Zbul) of Thy Holiness, Maon is that in which are companies of ministering angels, who utter songs during the night and are silent during the day for the sake of the glory of Israel, as it is said (&lt;a class ="refLink" href="/Psalms.42.9" data-ref="Psalms 42:9"&gt;Ps. 42, 9&lt;/a&gt;) In the day time, the Lord will command His kindness, and in the night His songs shall be with me. (Resh Lakish said: "Whoever studies the Torah during the night time, the Holy One, praised be He! will stretch over him the thread of grace for the future world, which is compared unto day, as it is said: By the day the Lord gives His merciful command, and by night His song is with me." According to others Resh Lakish said: "Whoever studies the Torah in this world which is likened unto night, the Holy One, praised be He! will stretch over him the thread of grace in the world to come which is likened unto day, as it is said: By the day the Lord gives His merciful command, and by night His song is with me." R. Levi said: "Whoever interrupts his study of the Torah, and occupies himself with idle talk will, as a punishment, be fed with hot coals, as it is said (&lt;a class ="refLink" href="/Job.30.4" data-ref="Job 30:4"&gt;Job 30, 4&lt;/a&gt;) Who crops off mallows by the bushes, and have brumbush roots as their bread." And whence do we know that Maon refers to Heaven.? It is said (&lt;a class ="refLink" href="/Deuteronomy.26.15" data-ref="Deuteronomy 26:15"&gt;Deut. 26, 15&lt;/a&gt;) Look down from Thy habitation (Maon) of Thy holiness from the heavens. Machon is that in which are the treasures of snow and hail, and the upper chamber (store) of harmful dews and the upper chamber (store) of the raiins, and the chamber of the whirlwind and of the storm, and the retreat of noisome vabor; and their doors are made of fire, as it is said (&lt;a class ="refLink" href="/Deuteronomy.28.12" data-ref="Deuteronomy 28:12"&gt;Deut. 28, 12&lt;/a&gt;) The Lord will open unto thee His good treasure. Are then these treasures in Heaven? Behold, they are on the earth, for it is written (&lt;a class ="refLink" href="/Psalms.148.7" data-ref="Psalms 148:7"&gt;Ps. 148, 7&lt;/a&gt;) Praise the Lord from the earth, ye sea-monsters and all deeps; fire and hail; snow and vapor; the storm wind, that fulfill His word, hence everything exists on the earth? Said R. Juda in the name of Rab: "Originally they were situated in Heaven, but David prayed for them and caused them to be brought down, on the earth." He entreated Him: "Sovereign of the Universe! (Ib. 5, 5) For thou art not a God, that hath pleasure in wickedness; evil cannot abide with Thee, i.e., Thou art a righteous God! O God! and therefore evil cannot abide with Thee. And whence do we know that the Maon refers to heaven, it is said (&lt;a class ="refLink" href="/I_Kings.8.43" data-ref="I Kings 8:43"&gt;I Kings 8, 43&lt;/a&gt;) Mayest Thou listen in Heaven, the place of Thy dwelling (Maon). Araboth is that place in which dwell righteousness. Justice and grace; the treasures of life, the treasures of blessing, and the souls of the righteous, as well as the spirits and souls which are about to be created, also the dew with which the Holy One, praised be He! will revive the dead. That there dwell righteousness and justice, we find in the following passage (&lt;a class ="refLink" href="/Psalms.89.15" data-ref="Psalms 89:15"&gt;Ps. 89, 15&lt;/a&gt;) Righteousness and justice are the prop of Thy throne. That there is grace, we infer from the following passage (&lt;a class ="refLink" href="/Isaiah.59.17" data-ref="Isaiah 59:17"&gt;Is. 59, 17&lt;/a&gt;) And He put on righteousness as a coat of mail. That the treasures of peace exist there, we infer from the following passage (&lt;a class ="refLink" href="/Judges.6.24" data-ref="Judges 6:24"&gt;Judges 6, 24&lt;/a&gt;) And He called it (the altar) Adonay-Shalom (the eternal of peace). That the treasures of life exist there we infer from the following passage (&lt;a class ="refLink" href="/Psalms.36.10" data-ref="Psalms 36:10"&gt;Ps. 36, 10&lt;/a&gt;) For with Thee is the source of life. That the treasures of blessing exist there, we infer from the following passage (&lt;a class ="refLink" href="/I_Samuel.25.20" data-ref="I Samuel 25:20"&gt;I Sam. 25, 20&lt;/a&gt;) Yet will the soul of my lord, be bound in the bound of life with the Lord thy God. That the spirits and souls which are about to be created abide there, we infer from the following passage (&lt;a class ="refLink" href="/Isaiah.57.16" data-ref="Isaiah 57:16"&gt;Is. 57, 16&lt;/a&gt;) When the spirit from before Me is overwhelmed, and the souls which I have made. That there exists the dew with which the Holy One, praised be He! will survive the dead, we infer from the following passage (&lt;a class ="refLink" href="/Psalms.68.10" data-ref="Psalms 68:10"&gt;Ps. 68, 10&lt;/a&gt;) Rain of beneficience didst thou pour down, O God! There also are celestials and seraphim, and holy being and ministering angels and the Divine throne of glory, and the King, the living God, the high and exalted, sitting over them among the clouds, as it is said (Ib. ib. 5) Exalt Him who rideth upon the heavens; the everlasting is His name. And whence do we know that Araboth refers to heaven? A. Abahu said: "We infer from the similar words, Richiba, Richiba; it is written here, 'Exalt him who rideth (Rdchab) upon the heavens, and it is also written (&lt;a class ="refLink" href="/Deuteronomy.33.26" data-ref="Deuteronomy 33:26"&gt;Deut. 33, 26&lt;/a&gt;) Who rideth (Rochab) to help thee upon the heavens." And darkness and cloud and thick darkness surround Him, as it is said (&lt;a class ="refLink" href="/Psalms.18.12" data-ref="Psalms 18:12"&gt;Ps. 18, 12&lt;/a&gt;) He made darkness his hiding place, etc. Now is there darkness in the presence of the Lord? Is it not written (&lt;a class ="refLink" href="/Daniel.2.22" data-ref="Daniel 2:22"&gt;Dan. 2, 22&lt;/a&gt;) He is that revealeth what is deep and secret: He knoweth what is in the darkness, and the light dwelleth with Him? This presents no difficulty. (Fol. 13) The one refers to that which is within, the other to that which is without. R. Acha b. Jacob said: "There still is another firmament above the heads of the Holy being, for it is said (&lt;a class ="refLink" href="/Ezekiel.1.22" data-ref="Ezekiel 1:22"&gt;Ez. 1, 22&lt;/a&gt;) And the likeness of a vault was ever the head of the living creatures, shining like the glitter of the living crystal. So far hast thou permission to speak. Thenceforth thou hast not permission to speak. For thus it is written in the book of Ben Sira: "Search not into that which is concealed from thee; that which is hidden from thee do not try to penetrate; consider only that which thou hast permission. Thou must have nothing to do with mysteries." </w:t>
      </w:r>
    </w:p>
    <w:p>
      <w:pPr>
        <w:ind w:left="288"/>
      </w:pPr>
      <w:r>
        <w:t>Midrash: Otzar Midrashim, Midrashim of Rabbi Eliezer, The Chapter of Rabbi Eliezer ben Hurkanus 6</w:t>
        <w:br/>
      </w:r>
      <w:r>
        <w:rPr>
          <w:b w:val="0"/>
          <w:i w:val="0"/>
          <w:color w:val="6B5E9B"/>
        </w:rPr>
        <w:t xml:space="preserve">We are taught in a Baraitha that R. Jose says: "Woe to the human beings who see and know not what they see; who stand and know not upon what they stand." Upon what does the earth stand? Upon the pillars, as it is said (Job 9, 6) Who shaketh the earth loose out of her place; The pillars stand upon the waters, as it is said (Ps. 136, 6) Who stretched out the earth above the waters; the waters upon the mountains, as it is said (Ib. 104, 6) Above the mountains stood the waters; the mountains upon the wind, as it is said (Amos 4. 13) He that wind, the wind upon the storm, as it is said (Ps. 148, 8) Stormy wind, fulfilled his word; the storm is suspended upon the supbort of the Holy One, praised be He! as it is said (Deut. 33, 27) And underneath are the everlasting arms. The sages however say: "The world stands upon twelve pillars, as it said (Ib. 32, 8) He set the bounds of the tribe according to the number of the sons of Israel." According to others, it stands upon seven pillars, as it is said (Prov. 9, 1) She had hewn out her seven pillars. R. Elazor b. Shamna says: "Upon one pillar, whose name is Zaddik (Righteous), as it is said (Ib. 10, 25) But the righteous (Zaddik) is an everlasting foundation." R. Juda said: "There are two firmaments, as it is said (Deut. 10, 14) Behold, to the Lord thy God belong the heavens and the heavens of the heavens." Resh Lakish said: "They are seven, viz.: Vilon (Curtain), Rakia (Expanse), Shchakim (Clouds), Zbul (Entertainment place), Maon (Dwelling), Machon (Residence), Araboth. Vilon serves no purpose whatever save that the luminaries enter through it in the morning and leave through it in the evening, by which means it renews daily the work of creation, as it is said (Is. 40, 22) … that stretched out the heavens as a curtain, and spreadeth them out as a tent to dwell in. Rakia is that in which the sun and moon, the stars and constellations are set, as it is said (Gen. 1, 17) And God set them in the expansion of the heavens. Shehakim is that in which the millstones stand and grind manna for the righteous, as it is said (Ps. 78, 23) Then He ordained the skies from above, and the doors of heaven He opened and He let rain upon them manna to eat, and the corn of heaven gave He unto them. Zbul is that in which the heavenly Jerusalem and the Temple, and the altar are built there, where Michael the great [Arch-Angel] prince stands and offers sacrifices daily, as it is said (I Kings 8, 13) I have surely built Thee a house of habitation, a place for Thee to dwell in for ever, and whence do we know that the same is called Shamayim? It is said (Is. 63, 15) Look down from heaven (Misha-mayim) and behold, from the habitation (Zbul) of Thy Holiness, Maon is that in which are companies of ministering angels, who utter songs during the night and are silent during the day for the sake of the glory of Israel, as it is said (Ps. 42, 9) In the day time, the Lord will command His kindness, and in the night His songs shall be with me. (Resh Lakish said: "Whoever studies the Torah during the night time, the Holy One, praised be He! will stretch over him the thread of grace for the future world, which is compared unto day, as it is said: By the day the Lord gives His merciful command, and by night His song is with me." According to others Resh Lakish said: "Whoever studies the Torah in this world which is likened unto night, the Holy One, praised be He! will stretch over him the thread of grace in the world to come which is likened unto day, as it is said: By the day the Lord gives His merciful command, and by night His song is with me." R. Levi said: "Whoever interrupts his study of the Torah, and occupies himself with idle talk will, as a punishment, be fed with hot coals, as it is said (Job 30, 4) Who crops off mallows by the bushes, and have brumbush roots as their bread." And whence do we know that Maon refers to Heaven.? It is said (Deut. 26, 15) Look down from Thy habitation (Maon) of Thy holiness from the heavens. Machon is that in which are the treasures of snow and hail, and the upper chamber (store) of harmful dews and the upper chamber (store) of the raiins, and the chamber of the whirlwind and of the storm, and the retreat of noisome vabor; and their doors are made of fire, as it is said (Deut. 28, 12) The Lord will open unto thee His good treasure. Are then these treasures in Heaven? Behold, they are on the earth, for it is written (Ps. 148, 7) Praise the Lord from the earth, ye sea-monsters and all deeps; fire and hail; snow and vapor; the storm wind, that fulfill His word, hence everything exists on the earth? Said R. Juda in the name of Rab: "Originally they were situated in Heaven, but David prayed for them and caused them to be brought down, on the earth." He entreated Him: "Sovereign of the Universe! (Ib. 5, 5) For thou art not a God, that hath pleasure in wickedness; evil cannot abide with Thee, i.e., Thou art a righteous God! O God! and therefore evil cannot abide with Thee. And whence do we know that the Maon refers to heaven, it is said (I Kings 8, 43) Mayest Thou listen in Heaven, the place of Thy dwelling (Maon). Araboth is that place in which dwell righteousness. Justice and grace; the treasures of life, the treasures of blessing, and the souls of the righteous, as well as the spirits and souls which are about to be created, also the dew with which the Holy One, praised be He! will revive the dead. That there dwell righteousness and justice, we find in the following passage (Ps. 89, 15) Righteousness and justice are the prop of Thy throne. That there is grace, we infer from the following passage (Is. 59, 17) And He put on righteousness as a coat of mail. That the treasures of peace exist there, we infer from the following passage (Judges 6, 24) And He called it (the altar) Adonay-Shalom (the eternal of peace). That the treasures of life exist there we infer from the following passage (Ps. 36, 10) For with Thee is the source of life. That the treasures of blessing exist there, we infer from the following passage (I Sam. 25, 20) Yet will the soul of my lord, be bound in the bound of life with the Lord thy God. That the spirits and souls which are about to be created abide there, we infer from the following passage (Is. 57, 16) When the spirit from before Me is overwhelmed, and the souls which I have made. That there exists the dew with which the Holy One, praised be He! will survive the dead, we infer from the following passage (Ps. 68, 10) Rain of beneficience didst thou pour down, O God! There also are celestials and seraphim, and holy being and ministering angels and the Divine throne of glory, and the King, the living God, the high and exalted, sitting over them among the clouds, as it is said (Ib. ib. 5) Exalt Him who rideth upon the heavens; the everlasting is His name. And whence do we know that Araboth refers to heaven? A. Abahu said: "We infer from the similar words, Richiba, Richiba; it is written here, 'Exalt him who rideth (Rdchab) upon the heavens, and it is also written (Deut. 33, 26) Who rideth (Rochab) to help thee upon the heavens." And darkness and cloud and thick darkness surround Him, as it is said (Ps. 18, 12) He made darkness his hiding place, etc. Now is there darkness in the presence of the Lord? Is it not written (Dan. 2, 22) He is that revealeth what is deep and secret: He knoweth what is in the darkness, and the light dwelleth with Him? This presents no difficulty. (Fol. 13) The one refers to that which is within, the other to that which is without. R. Acha b. Jacob said: "There still is another firmament above the heads of the Holy being, for it is said (Ez. 1, 22) And the likeness of a vault was ever the head of the living creatures, shining like the glitter of the living crystal. So far hast thou permission to speak. Thenceforth thou hast not permission to speak. For thus it is written in the book of Ben Sira: "Search not into that which is concealed from thee; that which is hidden from thee do not try to penetrate; consider only that which thou hast permission. Thou must have nothing to do with mysteries." </w:t>
      </w:r>
      <w:r>
        <w:t xml:space="preserve">We are taught in a Baraitha that R. Jose says: "Woe to the human beings who see and know not what they see; who stand and know not upon what they stand." Upon what does the earth stand? Upon the pillars, as it is said (&lt;a class ="refLink" href="/Job.9.6" data-ref="Job 9:6"&gt;Job 9, 6&lt;/a&gt;) Who shaketh the earth loose out of her place; The pillars stand upon the waters, as it is said (&lt;a class ="refLink" href="/Psalms.136.6" data-ref="Psalms 136:6"&gt;Ps. 136, 6&lt;/a&gt;) Who stretched out the earth above the waters; the waters upon the mountains, as it is said (Ib. 104, 6) Above the mountains stood the waters; the mountains upon the wind, as it is said (&lt;a class ="refLink" href="/Amos.4.13" data-ref="Amos 4:13"&gt;Amos 4. 13&lt;/a&gt;) He that wind, the wind upon the storm, as it is said (&lt;a class ="refLink" href="/Psalms.148.8" data-ref="Psalms 148:8"&gt;Ps. 148, 8&lt;/a&gt;) Stormy wind, fulfilled his word; the storm is suspended upon the supbort of the Holy One, praised be He! as it is said (&lt;a class ="refLink" href="/Deuteronomy.33.27" data-ref="Deuteronomy 33:27"&gt;Deut. 33, 27&lt;/a&gt;) And underneath are the everlasting arms. The sages however say: "The world stands upon twelve pillars, as it said (Ib. 32, 8) He set the bounds of the tribe according to the number of the sons of Israel." According to others, it stands upon seven pillars, as it is said (&lt;a class ="refLink" href="/Proverbs.9.1" data-ref="Proverbs 9:1"&gt;Prov. 9, 1&lt;/a&gt;) She had hewn out her seven pillars. R. Elazor b. Shamna says: "Upon one pillar, whose name is Zaddik (Righteous), as it is said (Ib. 10, 25) But the righteous (Zaddik) is an everlasting foundation." R. Juda said: "There are two firmaments, as it is said (&lt;a class ="refLink" href="/Deuteronomy.10.14" data-ref="Deuteronomy 10:14"&gt;Deut. 10, 14&lt;/a&gt;) Behold, to the Lord thy God belong the heavens and the heavens of the heavens." Resh Lakish said: "They are seven, viz.: Vilon (Curtain), Rakia (Expanse), Shchakim (Clouds), Zbul (Entertainment place), Maon (Dwelling), Machon (Residence), Araboth. Vilon serves no purpose whatever save that the luminaries enter through it in the morning and leave through it in the evening, by which means it renews daily the work of creation, as it is said (&lt;a class ="refLink" href="/Isaiah.40.22" data-ref="Isaiah 40:22"&gt;Is. 40, 22&lt;/a&gt;) … that stretched out the heavens as a curtain, and spreadeth them out as a tent to dwell in. Rakia is that in which the sun and moon, the stars and constellations are set, as it is said (&lt;a class ="refLink" href="/Genesis.1.17" data-ref="Genesis 1:17"&gt;Gen. 1, 17&lt;/a&gt;) And God set them in the expansion of the heavens. Shehakim is that in which the millstones stand and grind manna for the righteous, as it is said (&lt;a class ="refLink" href="/Psalms.78.23" data-ref="Psalms 78:23"&gt;Ps. 78, 23&lt;/a&gt;) Then He ordained the skies from above, and the doors of heaven He opened and He let rain upon them manna to eat, and the corn of heaven gave He unto them. Zbul is that in which the heavenly Jerusalem and the Temple, and the altar are built there, where Michael the great [Arch-Angel] prince stands and offers sacrifices daily, as it is said (&lt;a class ="refLink" href="/I_Kings.8.13" data-ref="I Kings 8:13"&gt;I Kings 8, 13&lt;/a&gt;) I have surely built Thee a house of habitation, a place for Thee to dwell in for ever, and whence do we know that the same is called Shamayim? It is said (&lt;a class ="refLink" href="/Isaiah.63.15" data-ref="Isaiah 63:15"&gt;Is. 63, 15&lt;/a&gt;) Look down from heaven (Misha-mayim) and behold, from the habitation (Zbul) of Thy Holiness, Maon is that in which are companies of ministering angels, who utter songs during the night and are silent during the day for the sake of the glory of Israel, as it is said (&lt;a class ="refLink" href="/Psalms.42.9" data-ref="Psalms 42:9"&gt;Ps. 42, 9&lt;/a&gt;) In the day time, the Lord will command His kindness, and in the night His songs shall be with me. (Resh Lakish said: "Whoever studies the Torah during the night time, the Holy One, praised be He! will stretch over him the thread of grace for the future world, which is compared unto day, as it is said: By the day the Lord gives His merciful command, and by night His song is with me." According to others Resh Lakish said: "Whoever studies the Torah in this world which is likened unto night, the Holy One, praised be He! will stretch over him the thread of grace in the world to come which is likened unto day, as it is said: By the day the Lord gives His merciful command, and by night His song is with me." R. Levi said: "Whoever interrupts his study of the Torah, and occupies himself with idle talk will, as a punishment, be fed with hot coals, as it is said (&lt;a class ="refLink" href="/Job.30.4" data-ref="Job 30:4"&gt;Job 30, 4&lt;/a&gt;) Who crops off mallows by the bushes, and have brumbush roots as their bread." And whence do we know that Maon refers to Heaven.? It is said (&lt;a class ="refLink" href="/Deuteronomy.26.15" data-ref="Deuteronomy 26:15"&gt;Deut. 26, 15&lt;/a&gt;) Look down from Thy habitation (Maon) of Thy holiness from the heavens. Machon is that in which are the treasures of snow and hail, and the upper chamber (store) of harmful dews and the upper chamber (store) of the raiins, and the chamber of the whirlwind and of the storm, and the retreat of noisome vabor; and their doors are made of fire, as it is said (&lt;a class ="refLink" href="/Deuteronomy.28.12" data-ref="Deuteronomy 28:12"&gt;Deut. 28, 12&lt;/a&gt;) The Lord will open unto thee His good treasure. Are then these treasures in Heaven? Behold, they are on the earth, for it is written (&lt;a class ="refLink" href="/Psalms.148.7" data-ref="Psalms 148:7"&gt;Ps. 148, 7&lt;/a&gt;) Praise the Lord from the earth, ye sea-monsters and all deeps; fire and hail; snow and vapor; the storm wind, that fulfill His word, hence everything exists on the earth? Said R. Juda in the name of Rab: "Originally they were situated in Heaven, but David prayed for them and caused them to be brought down, on the earth." He entreated Him: "Sovereign of the Universe! (Ib. 5, 5) For thou art not a God, that hath pleasure in wickedness; evil cannot abide with Thee, i.e., Thou art a righteous God! O God! and therefore evil cannot abide with Thee. And whence do we know that the Maon refers to heaven, it is said (&lt;a class ="refLink" href="/I_Kings.8.43" data-ref="I Kings 8:43"&gt;I Kings 8, 43&lt;/a&gt;) Mayest Thou listen in Heaven, the place of Thy dwelling (Maon). Araboth is that place in which dwell righteousness. Justice and grace; the treasures of life, the treasures of blessing, and the souls of the righteous, as well as the spirits and souls which are about to be created, also the dew with which the Holy One, praised be He! will revive the dead. That there dwell righteousness and justice, we find in the following passage (&lt;a class ="refLink" href="/Psalms.89.15" data-ref="Psalms 89:15"&gt;Ps. 89, 15&lt;/a&gt;) Righteousness and justice are the prop of Thy throne. That there is grace, we infer from the following passage (&lt;a class ="refLink" href="/Isaiah.59.17" data-ref="Isaiah 59:17"&gt;Is. 59, 17&lt;/a&gt;) And He put on righteousness as a coat of mail. That the treasures of peace exist there, we infer from the following passage (&lt;a class ="refLink" href="/Judges.6.24" data-ref="Judges 6:24"&gt;Judges 6, 24&lt;/a&gt;) And He called it (the altar) Adonay-Shalom (the eternal of peace). That the treasures of life exist there we infer from the following passage (&lt;a class ="refLink" href="/Psalms.36.10" data-ref="Psalms 36:10"&gt;Ps. 36, 10&lt;/a&gt;) For with Thee is the source of life. That the treasures of blessing exist there, we infer from the following passage (&lt;a class ="refLink" href="/I_Samuel.25.20" data-ref="I Samuel 25:20"&gt;I Sam. 25, 20&lt;/a&gt;) Yet will the soul of my lord, be bound in the bound of life with the Lord thy God. That the spirits and souls which are about to be created abide there, we infer from the following passage (&lt;a class ="refLink" href="/Isaiah.57.16" data-ref="Isaiah 57:16"&gt;Is. 57, 16&lt;/a&gt;) When the spirit from before Me is overwhelmed, and the souls which I have made. That there exists the dew with which the Holy One, praised be He! will survive the dead, we infer from the following passage (&lt;a class ="refLink" href="/Psalms.68.10" data-ref="Psalms 68:10"&gt;Ps. 68, 10&lt;/a&gt;) Rain of beneficience didst thou pour down, O God! There also are celestials and seraphim, and holy being and ministering angels and the Divine throne of glory, and the King, the living God, the high and exalted, sitting over them among the clouds, as it is said (Ib. ib. 5) Exalt Him who rideth upon the heavens; the everlasting is His name. And whence do we know that Araboth refers to heaven? A. Abahu said: "We infer from the similar words, Richiba, Richiba; it is written here, 'Exalt him who rideth (Rdchab) upon the heavens, and it is also written (&lt;a class ="refLink" href="/Deuteronomy.33.26" data-ref="Deuteronomy 33:26"&gt;Deut. 33, 26&lt;/a&gt;) Who rideth (Rochab) to help thee upon the heavens." And darkness and cloud and thick darkness surround Him, as it is said (&lt;a class ="refLink" href="/Psalms.18.12" data-ref="Psalms 18:12"&gt;Ps. 18, 12&lt;/a&gt;) He made darkness his hiding place, etc. Now is there darkness in the presence of the Lord? Is it not written (&lt;a class ="refLink" href="/Daniel.2.22" data-ref="Daniel 2:22"&gt;Dan. 2, 22&lt;/a&gt;) He is that revealeth what is deep and secret: He knoweth what is in the darkness, and the light dwelleth with Him? This presents no difficulty. (Fol. 13) The one refers to that which is within, the other to that which is without. R. Acha b. Jacob said: "There still is another firmament above the heads of the Holy being, for it is said (&lt;a class ="refLink" href="/Ezekiel.1.22" data-ref="Ezekiel 1:22"&gt;Ez. 1, 22&lt;/a&gt;) And the likeness of a vault was ever the head of the living creatures, shining like the glitter of the living crystal. So far hast thou permission to speak. Thenceforth thou hast not permission to speak. For thus it is written in the book of Ben Sira: "Search not into that which is concealed from thee; that which is hidden from thee do not try to penetrate; consider only that which thou hast permission. Thou must have nothing to do with mysteries." </w:t>
      </w:r>
    </w:p>
    <w:p>
      <w:pPr>
        <w:ind w:left="432"/>
      </w:pPr>
      <w:r>
        <w:t>Midrash: Midrash Tanchuma, Beha'alotcha 6:1</w:t>
        <w:br/>
      </w:r>
      <w:r>
        <w:rPr>
          <w:b w:val="0"/>
          <w:i w:val="0"/>
          <w:color w:val="1E6A39"/>
        </w:rPr>
        <w:t>Another interpretation (of Numb. 8:2), “When you set up [the lamps]”: This text is related (to Ps. 139:12), “Even darkness is not dark to You; for night shines as the day, and darkness becomes like the light.” Yet You are saying to us (in Numb. 8:2), “When you set up the lamps!”1</w:t>
      </w:r>
      <w:r>
        <w:rPr>
          <w:b w:val="0"/>
          <w:i/>
          <w:color w:val="1E6A39"/>
        </w:rPr>
      </w:r>
      <w:r>
        <w:rPr>
          <w:b w:val="0"/>
          <w:i/>
          <w:color w:val="1E6A39"/>
        </w:rPr>
        <w:t>Numb. R. 15:8.</w:t>
      </w:r>
      <w:r>
        <w:rPr>
          <w:b w:val="0"/>
          <w:i w:val="0"/>
          <w:color w:val="1E6A39"/>
        </w:rPr>
      </w:r>
      <w:r>
        <w:rPr>
          <w:b w:val="0"/>
          <w:i w:val="0"/>
          <w:color w:val="1E6A39"/>
        </w:rPr>
        <w:t xml:space="preserve"> To what is the matter comparable? To a king who had a friend. The king said to him, “You should know that I am dining with you; so make ready for me.” His friend went [and] prepared a commoner's2</w:t>
      </w:r>
      <w:r>
        <w:rPr>
          <w:b w:val="0"/>
          <w:i/>
          <w:color w:val="1E6A39"/>
        </w:rPr>
      </w:r>
      <w:r>
        <w:rPr>
          <w:b w:val="0"/>
          <w:i/>
          <w:color w:val="1E6A39"/>
        </w:rPr>
        <w:t xml:space="preserve">Gk.: </w:t>
      </w:r>
      <w:r>
        <w:rPr>
          <w:b w:val="0"/>
          <w:i/>
          <w:color w:val="1E6A39"/>
        </w:rPr>
      </w:r>
      <w:r>
        <w:rPr>
          <w:b w:val="0"/>
          <w:i/>
          <w:color w:val="1E6A39"/>
        </w:rPr>
        <w:t>idiotes.</w:t>
      </w:r>
      <w:r>
        <w:rPr>
          <w:b w:val="0"/>
          <w:i w:val="0"/>
          <w:color w:val="1E6A39"/>
        </w:rPr>
      </w:r>
      <w:r>
        <w:rPr>
          <w:b w:val="0"/>
          <w:i w:val="0"/>
          <w:color w:val="1E6A39"/>
        </w:rPr>
      </w:r>
      <w:r>
        <w:rPr>
          <w:b w:val="0"/>
          <w:i w:val="0"/>
          <w:color w:val="1E6A39"/>
        </w:rPr>
      </w:r>
      <w:r>
        <w:rPr>
          <w:b w:val="0"/>
          <w:i w:val="0"/>
          <w:color w:val="1E6A39"/>
        </w:rPr>
        <w:t xml:space="preserve"> couch [and] a commoner's3</w:t>
      </w:r>
      <w:r>
        <w:rPr>
          <w:b w:val="0"/>
          <w:i/>
          <w:color w:val="1E6A39"/>
        </w:rPr>
      </w:r>
      <w:r>
        <w:rPr>
          <w:b w:val="0"/>
          <w:i/>
          <w:color w:val="1E6A39"/>
        </w:rPr>
        <w:t xml:space="preserve">Gk.: </w:t>
      </w:r>
      <w:r>
        <w:rPr>
          <w:b w:val="0"/>
          <w:i/>
          <w:color w:val="1E6A39"/>
        </w:rPr>
      </w:r>
      <w:r>
        <w:rPr>
          <w:b w:val="0"/>
          <w:i/>
          <w:color w:val="1E6A39"/>
        </w:rPr>
        <w:t>idiotes.</w:t>
      </w:r>
      <w:r>
        <w:rPr>
          <w:b w:val="0"/>
          <w:i w:val="0"/>
          <w:color w:val="1E6A39"/>
        </w:rPr>
      </w:r>
      <w:r>
        <w:rPr>
          <w:b w:val="0"/>
          <w:i w:val="0"/>
          <w:color w:val="1E6A39"/>
        </w:rPr>
      </w:r>
      <w:r>
        <w:rPr>
          <w:b w:val="0"/>
          <w:i w:val="0"/>
          <w:color w:val="1E6A39"/>
        </w:rPr>
      </w:r>
      <w:r>
        <w:rPr>
          <w:b w:val="0"/>
          <w:i w:val="0"/>
          <w:color w:val="1E6A39"/>
        </w:rPr>
        <w:t xml:space="preserve"> table. When the king arrived, attendants came with him. They set around menorahs of gold before him on either side. When his friend saw all the splendor, he felt ashamed and concealed everything that he had prepared, because everything was [of the type used by] commoners. The king said to him, “What is this? Did I not tell you that I was dining with you? Why did you prepare nothing for me?” His friend said to him, “My lord king, when I saw all this splendor that came with you, I felt ashamed and concealed everything that I had prepared for you, as it consisted of commoner's utensils.” The king said to him, “By your life, I am rejecting all my utensils which I have brought with me, and out of love for you I only wish to use yours.” So it was with the Holy One, blessed be He. He is all light, as stated (in Dan. 2:22), “and the light dwells within Him.” When he says to Israel, “Prepare a menorah and lamps for Me,” what is written there (in Exod. 25:8, 31)? “And let them make Me a sanctuary and I shall dwell within them; And you shall make a menorah of pure gold.” When they had done so, immediately the Divine Presence arrived. What is written there (in Exod. 40:35)? “Now Moses could not enter the tent of meeting… [because the glory of the Lord filled the tabernacle].” Immediately He called to Moses, as stated (in Lev. 1:1), “Then [the Lord] called unto Moses.” And it is written (in Numb. 7:89), “When Moses went into the tent of meeting to speak with Him.” But what did He say unto him (in Numb. 8:2)? “When you set up the lamps.” Israel said (in Ps. 43:3), “Send out Your light and Your truth; they will lead me”. Great is the light of the Holy One, blessed be He!4</w:t>
      </w:r>
      <w:r>
        <w:rPr>
          <w:b w:val="0"/>
          <w:i/>
          <w:color w:val="1E6A39"/>
        </w:rPr>
      </w:r>
      <w:r>
        <w:rPr>
          <w:b w:val="0"/>
          <w:i/>
          <w:color w:val="1E6A39"/>
        </w:rPr>
        <w:t>Numb. R. 15:9.</w:t>
      </w:r>
      <w:r>
        <w:rPr>
          <w:b w:val="0"/>
          <w:i w:val="0"/>
          <w:color w:val="1E6A39"/>
        </w:rPr>
      </w:r>
      <w:r>
        <w:rPr>
          <w:b w:val="0"/>
          <w:i w:val="0"/>
          <w:color w:val="1E6A39"/>
        </w:rPr>
        <w:t xml:space="preserve"> The sun and the moon give light to the world, but from where do they derive their light? They snatch some sparks of celestial light. It is so stated (in Hab. 3:11), “[Sun and moon remain on high;] they go for the light of Your arrows, for the brightness of Your shining spear.” Great is the celestial light, of which only one part in a hundred has been given to mortals. It is so stated (in Dan. 2:22), “He knows what5</w:t>
      </w:r>
      <w:r>
        <w:rPr>
          <w:b w:val="0"/>
          <w:i/>
          <w:color w:val="1E6A39"/>
        </w:rPr>
      </w:r>
      <w:r>
        <w:rPr>
          <w:b w:val="0"/>
          <w:i/>
          <w:color w:val="1E6A39"/>
        </w:rPr>
      </w:r>
      <w:r>
        <w:rPr>
          <w:b w:val="0"/>
          <w:i/>
          <w:color w:val="1E6A39"/>
        </w:rPr>
      </w:r>
      <w:r>
        <w:rPr>
          <w:b w:val="0"/>
          <w:i/>
          <w:color w:val="1E6A39"/>
        </w:rPr>
        <w:t>MH</w:t>
      </w:r>
      <w:r>
        <w:rPr>
          <w:b w:val="0"/>
          <w:i w:val="0"/>
          <w:color w:val="1E6A39"/>
        </w:rPr>
      </w:r>
      <w:r>
        <w:rPr>
          <w:b w:val="0"/>
          <w:i w:val="0"/>
          <w:color w:val="1E6A39"/>
        </w:rPr>
        <w:t xml:space="preserve"> read as </w:t>
      </w:r>
      <w:r>
        <w:rPr>
          <w:b w:val="0"/>
          <w:i/>
          <w:color w:val="1E6A39"/>
        </w:rPr>
      </w:r>
      <w:r>
        <w:rPr>
          <w:b w:val="0"/>
          <w:i/>
          <w:color w:val="1E6A39"/>
        </w:rPr>
        <w:t>M’H</w:t>
      </w:r>
      <w:r>
        <w:rPr>
          <w:b w:val="0"/>
          <w:i w:val="0"/>
          <w:color w:val="1E6A39"/>
        </w:rPr>
      </w:r>
      <w:r>
        <w:rPr>
          <w:b w:val="0"/>
          <w:i w:val="0"/>
          <w:color w:val="1E6A39"/>
        </w:rPr>
        <w:t xml:space="preserve"> which means “a hundred.”</w:t>
      </w:r>
      <w:r>
        <w:rPr>
          <w:b w:val="0"/>
          <w:i w:val="0"/>
          <w:color w:val="1E6A39"/>
        </w:rPr>
      </w:r>
      <w:r>
        <w:rPr>
          <w:b w:val="0"/>
          <w:i w:val="0"/>
          <w:color w:val="1E6A39"/>
        </w:rPr>
        <w:t xml:space="preserve"> is in the darkness, and the light [dwells with Him].” Therefore [the Holy One, blessed be He, says,] “I made sun and moon so that they would give you light, as stated (in Gen. 1:17), “God set them in the firmament of the heavens to give light upon the earth.” (Numb. 8:2:) “[Let the seven lamps] give their light in front of the menorah.” (David) [Solomon] said (in Prov. 16:15), “In the light of the king's face there is life.”6</w:t>
      </w:r>
      <w:r>
        <w:rPr>
          <w:b w:val="0"/>
          <w:i/>
          <w:color w:val="1E6A39"/>
        </w:rPr>
      </w:r>
      <w:r>
        <w:rPr>
          <w:b w:val="0"/>
          <w:i/>
          <w:color w:val="1E6A39"/>
        </w:rPr>
        <w:t>Numb. R. 15:9.</w:t>
      </w:r>
      <w:r>
        <w:rPr>
          <w:b w:val="0"/>
          <w:i w:val="0"/>
          <w:color w:val="1E6A39"/>
        </w:rPr>
      </w:r>
      <w:r>
        <w:rPr>
          <w:b w:val="0"/>
          <w:i w:val="0"/>
          <w:color w:val="1E6A39"/>
        </w:rPr>
        <w:t xml:space="preserve"> R. Jacob bar Jose said, “Joy was withheld from the wicked and given to the righteous, to Israel, because the Holy One, blessed be He, was obliged to dwell among flesh and blood in the light. Thus he said to them (in Numb. 8:2), ‘[Let the seven lamps] give their light in front of the menorah.’” R. Levi said, “A pure menorah descended from the heavens.7</w:t>
      </w:r>
      <w:r>
        <w:rPr>
          <w:b w:val="0"/>
          <w:i/>
          <w:color w:val="1E6A39"/>
        </w:rPr>
      </w:r>
      <w:r>
        <w:rPr>
          <w:b w:val="0"/>
          <w:i/>
          <w:color w:val="1E6A39"/>
        </w:rPr>
        <w:t>Numb. R. 15:9.</w:t>
      </w:r>
      <w:r>
        <w:rPr>
          <w:b w:val="0"/>
          <w:i w:val="0"/>
          <w:color w:val="1E6A39"/>
        </w:rPr>
      </w:r>
      <w:r>
        <w:rPr>
          <w:b w:val="0"/>
          <w:i w:val="0"/>
          <w:color w:val="1E6A39"/>
        </w:rPr>
        <w:t xml:space="preserve"> Because the Holy One, blessed be He, said to Moses (in Exod. 25:31), ‘And you shall make a menorah of pure gold.’ He said to Him, ‘How shall we make [it]?’ He said to him (ibid. cont.), ‘Of hammered work shall the menorah be made.’ Nevertheless Moses had difficulty; for when he descended, he had forgotten its construction.8</w:t>
      </w:r>
      <w:r>
        <w:rPr>
          <w:b w:val="0"/>
          <w:i/>
          <w:color w:val="1E6A39"/>
        </w:rPr>
      </w:r>
      <w:r>
        <w:rPr>
          <w:b w:val="0"/>
          <w:i/>
          <w:color w:val="1E6A39"/>
        </w:rPr>
        <w:t xml:space="preserve">See Above, Lev. 3:33; </w:t>
      </w:r>
      <w:r>
        <w:rPr>
          <w:b w:val="0"/>
          <w:i/>
          <w:color w:val="1E6A39"/>
        </w:rPr>
      </w:r>
      <w:r>
        <w:rPr>
          <w:b w:val="0"/>
          <w:i/>
          <w:color w:val="1E6A39"/>
        </w:rPr>
        <w:t>Tanh</w:t>
      </w:r>
      <w:r>
        <w:rPr>
          <w:b w:val="0"/>
          <w:i w:val="0"/>
          <w:color w:val="1E6A39"/>
        </w:rPr>
      </w:r>
      <w:r>
        <w:rPr>
          <w:b w:val="0"/>
          <w:i w:val="0"/>
          <w:color w:val="1E6A39"/>
        </w:rPr>
        <w:t xml:space="preserve">., Lev. 3:8; </w:t>
      </w:r>
      <w:r>
        <w:rPr>
          <w:b w:val="0"/>
          <w:i/>
          <w:color w:val="1E6A39"/>
        </w:rPr>
      </w:r>
      <w:r>
        <w:rPr>
          <w:b w:val="0"/>
          <w:i/>
          <w:color w:val="1E6A39"/>
        </w:rPr>
        <w:t>Mekhilta deRabbi Ishmael</w:t>
      </w:r>
      <w:r>
        <w:rPr>
          <w:b w:val="0"/>
          <w:i w:val="0"/>
          <w:color w:val="1E6A39"/>
        </w:rPr>
      </w:r>
      <w:r>
        <w:rPr>
          <w:b w:val="0"/>
          <w:i w:val="0"/>
          <w:color w:val="1E6A39"/>
        </w:rPr>
        <w:t xml:space="preserve">, Piska 2; </w:t>
      </w:r>
      <w:r>
        <w:rPr>
          <w:b w:val="0"/>
          <w:i/>
          <w:color w:val="1E6A39"/>
        </w:rPr>
      </w:r>
      <w:r>
        <w:rPr>
          <w:b w:val="0"/>
          <w:i/>
          <w:color w:val="1E6A39"/>
        </w:rPr>
        <w:t>PRK</w:t>
      </w:r>
      <w:r>
        <w:rPr>
          <w:b w:val="0"/>
          <w:i w:val="0"/>
          <w:color w:val="1E6A39"/>
        </w:rPr>
      </w:r>
      <w:r>
        <w:rPr>
          <w:b w:val="0"/>
          <w:i w:val="0"/>
          <w:color w:val="1E6A39"/>
        </w:rPr>
        <w:t xml:space="preserve"> 15; </w:t>
      </w:r>
      <w:r>
        <w:rPr>
          <w:b w:val="0"/>
          <w:i/>
          <w:color w:val="1E6A39"/>
        </w:rPr>
      </w:r>
      <w:r>
        <w:rPr>
          <w:b w:val="0"/>
          <w:i/>
          <w:color w:val="1E6A39"/>
        </w:rPr>
        <w:t>PR</w:t>
      </w:r>
      <w:r>
        <w:rPr>
          <w:b w:val="0"/>
          <w:i w:val="0"/>
          <w:color w:val="1E6A39"/>
        </w:rPr>
      </w:r>
      <w:r>
        <w:rPr>
          <w:b w:val="0"/>
          <w:i w:val="0"/>
          <w:color w:val="1E6A39"/>
        </w:rPr>
        <w:t xml:space="preserve"> 15:21; 20:4; Exod. R. 15:28.</w:t>
      </w:r>
      <w:r>
        <w:rPr>
          <w:b w:val="0"/>
          <w:i w:val="0"/>
          <w:color w:val="1E6A39"/>
        </w:rPr>
      </w:r>
      <w:r>
        <w:rPr>
          <w:b w:val="0"/>
          <w:i w:val="0"/>
          <w:color w:val="1E6A39"/>
        </w:rPr>
        <w:t xml:space="preserve"> He went up and said, ‘Master of the world, I have forgotten [it].’ He said to him (in Exod. 25:40), ‘Observe and make [it].’ Thus He took a pattern of fire and showed him its construction,9</w:t>
      </w:r>
      <w:r>
        <w:rPr>
          <w:b w:val="0"/>
          <w:i/>
          <w:color w:val="1E6A39"/>
        </w:rPr>
      </w:r>
      <w:r>
        <w:rPr>
          <w:b w:val="0"/>
          <w:i/>
          <w:color w:val="1E6A39"/>
        </w:rPr>
        <w:t xml:space="preserve">See </w:t>
      </w:r>
      <w:r>
        <w:rPr>
          <w:b w:val="0"/>
          <w:i/>
          <w:color w:val="1E6A39"/>
        </w:rPr>
      </w:r>
      <w:r>
        <w:rPr>
          <w:b w:val="0"/>
          <w:i/>
          <w:color w:val="1E6A39"/>
        </w:rPr>
        <w:t>Men</w:t>
      </w:r>
      <w:r>
        <w:rPr>
          <w:b w:val="0"/>
          <w:i w:val="0"/>
          <w:color w:val="1E6A39"/>
        </w:rPr>
      </w:r>
      <w:r>
        <w:rPr>
          <w:b w:val="0"/>
          <w:i w:val="0"/>
          <w:color w:val="1E6A39"/>
        </w:rPr>
        <w:t xml:space="preserve">. 29a Bar.; </w:t>
      </w:r>
      <w:r>
        <w:rPr>
          <w:b w:val="0"/>
          <w:i/>
          <w:color w:val="1E6A39"/>
        </w:rPr>
      </w:r>
      <w:r>
        <w:rPr>
          <w:b w:val="0"/>
          <w:i/>
          <w:color w:val="1E6A39"/>
        </w:rPr>
        <w:t>Sifre</w:t>
      </w:r>
      <w:r>
        <w:rPr>
          <w:b w:val="0"/>
          <w:i w:val="0"/>
          <w:color w:val="1E6A39"/>
        </w:rPr>
      </w:r>
      <w:r>
        <w:rPr>
          <w:b w:val="0"/>
          <w:i w:val="0"/>
          <w:color w:val="1E6A39"/>
        </w:rPr>
        <w:t xml:space="preserve"> Numb. 8:4 (61); Numb. R. 15:4, 10.</w:t>
      </w:r>
      <w:r>
        <w:rPr>
          <w:b w:val="0"/>
          <w:i w:val="0"/>
          <w:color w:val="1E6A39"/>
        </w:rPr>
      </w:r>
      <w:r>
        <w:rPr>
          <w:b w:val="0"/>
          <w:i w:val="0"/>
          <w:color w:val="1E6A39"/>
        </w:rPr>
        <w:t xml:space="preserve"> but it was still difficult for Moses. The Holy One, blessed be He, said to him, ‘Go to Bezalel and he will make it.’ [So] Moses went down to talk to Bezalel, [and] he made it immediately. Moses began to wonder and say, ‘In my case, how many times did the Holy One, blessed be He, show it to me; yet I had difficulty in making it. Now without seeing it, you have made it from your own knowledge. Bezalel (</w:t>
      </w:r>
      <w:r>
        <w:rPr>
          <w:b w:val="0"/>
          <w:i/>
          <w:color w:val="1E6A39"/>
        </w:rPr>
      </w:r>
      <w:r>
        <w:rPr>
          <w:b w:val="0"/>
          <w:i/>
          <w:color w:val="1E6A39"/>
        </w:rPr>
        <w:t>btsl'l</w:t>
      </w:r>
      <w:r>
        <w:rPr>
          <w:b w:val="0"/>
          <w:i w:val="0"/>
          <w:color w:val="1E6A39"/>
        </w:rPr>
      </w:r>
      <w:r>
        <w:rPr>
          <w:b w:val="0"/>
          <w:i w:val="0"/>
          <w:color w:val="1E6A39"/>
        </w:rPr>
        <w:t>), were you perhaps standing in (</w:t>
      </w:r>
      <w:r>
        <w:rPr>
          <w:b w:val="0"/>
          <w:i/>
          <w:color w:val="1E6A39"/>
        </w:rPr>
      </w:r>
      <w:r>
        <w:rPr>
          <w:b w:val="0"/>
          <w:i/>
          <w:color w:val="1E6A39"/>
        </w:rPr>
        <w:t>b</w:t>
      </w:r>
      <w:r>
        <w:rPr>
          <w:b w:val="0"/>
          <w:i w:val="0"/>
          <w:color w:val="1E6A39"/>
        </w:rPr>
      </w:r>
      <w:r>
        <w:rPr>
          <w:b w:val="0"/>
          <w:i w:val="0"/>
          <w:color w:val="1E6A39"/>
        </w:rPr>
        <w:t>) the shadow (</w:t>
      </w:r>
      <w:r>
        <w:rPr>
          <w:b w:val="0"/>
          <w:i/>
          <w:color w:val="1E6A39"/>
        </w:rPr>
      </w:r>
      <w:r>
        <w:rPr>
          <w:b w:val="0"/>
          <w:i/>
          <w:color w:val="1E6A39"/>
        </w:rPr>
        <w:t>tsl</w:t>
      </w:r>
      <w:r>
        <w:rPr>
          <w:b w:val="0"/>
          <w:i w:val="0"/>
          <w:color w:val="1E6A39"/>
        </w:rPr>
      </w:r>
      <w:r>
        <w:rPr>
          <w:b w:val="0"/>
          <w:i w:val="0"/>
          <w:color w:val="1E6A39"/>
        </w:rPr>
        <w:t>) of God ('</w:t>
      </w:r>
      <w:r>
        <w:rPr>
          <w:b w:val="0"/>
          <w:i/>
          <w:color w:val="1E6A39"/>
        </w:rPr>
      </w:r>
      <w:r>
        <w:rPr>
          <w:b w:val="0"/>
          <w:i/>
          <w:color w:val="1E6A39"/>
        </w:rPr>
        <w:t>l</w:t>
      </w:r>
      <w:r>
        <w:rPr>
          <w:b w:val="0"/>
          <w:i w:val="0"/>
          <w:color w:val="1E6A39"/>
        </w:rPr>
      </w:r>
      <w:r>
        <w:rPr>
          <w:b w:val="0"/>
          <w:i w:val="0"/>
          <w:color w:val="1E6A39"/>
        </w:rPr>
        <w:t>) when the Holy One, blessed be He, showed it to me and said (in Exod. 25:31), “And you shall make”?’ Therefore when the Temple was destroyed, the menorah was stored away.” Now this was one of the five things that were stored away: the ark, the menorah, the fire, the holy spirit, and the cherubim.10</w:t>
      </w:r>
      <w:r>
        <w:rPr>
          <w:b w:val="0"/>
          <w:i/>
          <w:color w:val="1E6A39"/>
        </w:rPr>
      </w:r>
      <w:r>
        <w:rPr>
          <w:b w:val="0"/>
          <w:i/>
          <w:color w:val="1E6A39"/>
        </w:rPr>
        <w:t xml:space="preserve">Therefore, these five things were lacking from the Second Temple. See Syr. Baruch 6:4–10; </w:t>
      </w:r>
      <w:r>
        <w:rPr>
          <w:b w:val="0"/>
          <w:i/>
          <w:color w:val="1E6A39"/>
        </w:rPr>
      </w:r>
      <w:r>
        <w:rPr>
          <w:b w:val="0"/>
          <w:i/>
          <w:color w:val="1E6A39"/>
        </w:rPr>
        <w:t>TYoma</w:t>
      </w:r>
      <w:r>
        <w:rPr>
          <w:b w:val="0"/>
          <w:i w:val="0"/>
          <w:color w:val="1E6A39"/>
        </w:rPr>
      </w:r>
      <w:r>
        <w:rPr>
          <w:b w:val="0"/>
          <w:i w:val="0"/>
          <w:color w:val="1E6A39"/>
        </w:rPr>
        <w:t xml:space="preserve">2:15; </w:t>
      </w:r>
      <w:r>
        <w:rPr>
          <w:b w:val="0"/>
          <w:i/>
          <w:color w:val="1E6A39"/>
        </w:rPr>
      </w:r>
      <w:r>
        <w:rPr>
          <w:b w:val="0"/>
          <w:i/>
          <w:color w:val="1E6A39"/>
        </w:rPr>
        <w:t>TSot</w:t>
      </w:r>
      <w:r>
        <w:rPr>
          <w:b w:val="0"/>
          <w:i w:val="0"/>
          <w:color w:val="1E6A39"/>
        </w:rPr>
      </w:r>
      <w:r>
        <w:rPr>
          <w:b w:val="0"/>
          <w:i w:val="0"/>
          <w:color w:val="1E6A39"/>
        </w:rPr>
        <w:t xml:space="preserve">. 13:1; </w:t>
      </w:r>
      <w:r>
        <w:rPr>
          <w:b w:val="0"/>
          <w:i/>
          <w:color w:val="1E6A39"/>
        </w:rPr>
      </w:r>
      <w:r>
        <w:rPr>
          <w:b w:val="0"/>
          <w:i/>
          <w:color w:val="1E6A39"/>
        </w:rPr>
        <w:t>yTa‘an.</w:t>
      </w:r>
      <w:r>
        <w:rPr>
          <w:b w:val="0"/>
          <w:i w:val="0"/>
          <w:color w:val="1E6A39"/>
        </w:rPr>
      </w:r>
      <w:r>
        <w:rPr>
          <w:b w:val="0"/>
          <w:i w:val="0"/>
          <w:color w:val="1E6A39"/>
        </w:rPr>
        <w:t xml:space="preserve"> 2:1 (65a); </w:t>
      </w:r>
      <w:r>
        <w:rPr>
          <w:b w:val="0"/>
          <w:i/>
          <w:color w:val="1E6A39"/>
        </w:rPr>
      </w:r>
      <w:r>
        <w:rPr>
          <w:b w:val="0"/>
          <w:i/>
          <w:color w:val="1E6A39"/>
        </w:rPr>
        <w:t>yHor.</w:t>
      </w:r>
      <w:r>
        <w:rPr>
          <w:b w:val="0"/>
          <w:i w:val="0"/>
          <w:color w:val="1E6A39"/>
        </w:rPr>
      </w:r>
      <w:r>
        <w:rPr>
          <w:b w:val="0"/>
          <w:i w:val="0"/>
          <w:color w:val="1E6A39"/>
        </w:rPr>
        <w:t xml:space="preserve"> 3:3(2) (47c); </w:t>
      </w:r>
      <w:r>
        <w:rPr>
          <w:b w:val="0"/>
          <w:i/>
          <w:color w:val="1E6A39"/>
        </w:rPr>
      </w:r>
      <w:r>
        <w:rPr>
          <w:b w:val="0"/>
          <w:i/>
          <w:color w:val="1E6A39"/>
        </w:rPr>
        <w:t>Yoma</w:t>
      </w:r>
      <w:r>
        <w:rPr>
          <w:b w:val="0"/>
          <w:i w:val="0"/>
          <w:color w:val="1E6A39"/>
        </w:rPr>
      </w:r>
      <w:r>
        <w:rPr>
          <w:b w:val="0"/>
          <w:i w:val="0"/>
          <w:color w:val="1E6A39"/>
        </w:rPr>
        <w:t xml:space="preserve"> 21b; </w:t>
      </w:r>
      <w:r>
        <w:rPr>
          <w:b w:val="0"/>
          <w:i/>
          <w:color w:val="1E6A39"/>
        </w:rPr>
      </w:r>
      <w:r>
        <w:rPr>
          <w:b w:val="0"/>
          <w:i/>
          <w:color w:val="1E6A39"/>
        </w:rPr>
        <w:t>Hor.</w:t>
      </w:r>
      <w:r>
        <w:rPr>
          <w:b w:val="0"/>
          <w:i w:val="0"/>
          <w:color w:val="1E6A39"/>
        </w:rPr>
      </w:r>
      <w:r>
        <w:rPr>
          <w:b w:val="0"/>
          <w:i w:val="0"/>
          <w:color w:val="1E6A39"/>
        </w:rPr>
        <w:t xml:space="preserve"> 12a; ARN, A, 41.</w:t>
      </w:r>
      <w:r>
        <w:rPr>
          <w:b w:val="0"/>
          <w:i w:val="0"/>
          <w:color w:val="1E6A39"/>
        </w:rPr>
      </w:r>
      <w:r>
        <w:rPr>
          <w:b w:val="0"/>
          <w:i w:val="0"/>
          <w:color w:val="1E6A39"/>
        </w:rPr>
        <w:t xml:space="preserve"> When the Holy One, blessed be He, returns in his mercy to build His house and His Temple, He will restore them to their place and cause Jerusalem to rejoice. Thus it is stated (in Is. 35:1-2), “The desert and the arid land shall be glad, and the wilderness shall rejoice and blossom like a crocus. It shall blossom abundantly and be glad.”11</w:t>
      </w:r>
      <w:r>
        <w:rPr>
          <w:b w:val="0"/>
          <w:i/>
          <w:color w:val="1E6A39"/>
        </w:rPr>
      </w:r>
      <w:r>
        <w:rPr>
          <w:b w:val="0"/>
          <w:i/>
          <w:color w:val="1E6A39"/>
        </w:rPr>
        <w:t>These five expressions of gladness in these verses correspond to the five things that will be restored in the new temple.</w:t>
      </w:r>
      <w:r>
        <w:rPr>
          <w:b w:val="0"/>
          <w:i w:val="0"/>
          <w:color w:val="1E6A39"/>
        </w:rPr>
      </w:r>
      <w:r>
        <w:rPr>
          <w:b w:val="0"/>
          <w:i w:val="0"/>
          <w:color w:val="1E6A39"/>
        </w:rPr>
      </w:r>
      <w:r>
        <w:br/>
        <w:t>__________________________________</w:t>
        <w:br/>
        <w:t xml:space="preserve">Analise através de IA quanto a este Comentario acima: </w:t>
        <w:br/>
        <w:br/>
        <w:br/>
        <w:t>Resumindo, este texto explica que Deus pediu a Moisés para que ele fizesse uma menorá de ouro, e quando Moisés foi incapaz de fazê-lo, Deus o encorajou a pedir ajuda a Bezalel. Quando o Templo foi destruído, a menorá foi guardada. Quando Deus der misericórdia e restaurar o Templo, a menorá será restaurada também.</w:t>
        <w:br/>
        <w:br/>
        <w:t>O evangelho também nos ensina que Deus nos oferece misericórdia e restauração. Romanos 8:28 diz: "Sabemos que todas as coisas cooperam para o bem daqueles que amam a Deus, daqueles que são chamados segundo o seu propósito". Romanos 5:8 diz: "Mas Deus prova o seu amor para conosco, porque, quando ainda éramos pecadores, Cristo morreu por nós". Assim como Deus restaurou a menorá, Ele também restaura nossas vidas através do Seu amor e misericórdia.</w:t>
        <w:br/>
        <w:t>_________________________________</w:t>
      </w:r>
      <w:r>
        <w:rPr>
          <w:b w:val="0"/>
          <w:i w:val="0"/>
          <w:color w:val="7B3D00"/>
        </w:rPr>
        <w:br/>
        <w:t>__________________________________</w:t>
        <w:br/>
        <w:t xml:space="preserve">Analise através de IA quanto a este Comentario acima: </w:t>
        <w:br/>
        <w:br/>
        <w:br/>
        <w:t>Resumindo, este texto explica que Deus pediu a Moisés para que ele fizesse uma menorá de ouro, e quando Moisés foi incapaz de fazê-lo, Deus o encorajou a pedir ajuda a Bezalel. Quando o Templo foi destruído, a menorá foi guardada. Quando Deus der misericórdia e restaurar o Templo, a menorá será restaurada também.</w:t>
        <w:br/>
        <w:br/>
        <w:t>O evangelho também nos ensina que Deus nos oferece misericórdia e restauração. Romanos 8:28 diz: "Sabemos que todas as coisas cooperam para o bem daqueles que amam a Deus, daqueles que são chamados segundo o seu propósito". Romanos 5:8 diz: "Mas Deus prova o seu amor para conosco, porque, quando ainda éramos pecadores, Cristo morreu por nós". Assim como Deus restaurou a menorá, Ele também restaura nossas vidas através do Seu amor e misericórdia.</w:t>
        <w:br/>
        <w:t>_________________________________</w:t>
      </w:r>
    </w:p>
    <w:p>
      <w:pPr>
        <w:ind w:left="432"/>
      </w:pPr>
      <w:r>
        <w:t>Midrash: Vayikra Rabbah 31:8</w:t>
        <w:br/>
      </w:r>
      <w:r>
        <w:rPr>
          <w:b w:val="0"/>
          <w:i w:val="0"/>
          <w:color w:val="1E6A39"/>
        </w:rPr>
        <w:t>Rabbi Avina said two [things]; Rabbi Berakhiah said two [things]; and the Rabbis said two [things]. Rabbi Avina said, "This sphere of the sun is only one of My servants; but at the time that it goes out to the world, there is not one creature that is able to nourish his eyes from it. This is [the understanding of] that which is written (Daniel 7:10), 'A river of fire streamed forth before Him; [thousands upon thousands served Him; myriads upon myriads attended Him].' So do I need your light?" Rabbi Acha said, "'The Lord desires His [servant’s] vindication, that he may magnify and glorify [His] Teaching' (Isaiah 42:21) - I only [created] [commanded] (the lighting of the menorah) to give you merit." Rabbi Avina said [this] other [teaching], "This lighting is [just] one of the derivatives of the fire above, and its light brightens from the beginning of the world until the end of the world. So do I need your light?" Rabbi Acha said, "'The Lord desires His [servant’s] vindication'" - as before. Rabbi Berakhiah said, "This pupil of the eye - a man does not see through the white in it but rather only through the black. The Holy One, blessed be He says, 'Have I not created light for you from the darkness; so do I need your light?'" Rabbi Acha said, "The Lord desires His [servant’s] vindication, that he may." Rabbi Berakhiah said [this] other [teaching], "'And the earth was chaos and void' (Genesis 1:2). What is written after it? 'And God said, "Let there be light" (Genesis 1:3), and there was light.' The Holy One, blessed be He, said, 'Have I not created light for you from the darkness; so do I need your light?'" Rabbi Acha said, etc. The Rabbis said two [things]: "The Holy One, blessed be He, said to the fetus, 'All those nine months that you were in the innards of your mother, I made light for you; so do I need your light?'" And the Rabbis said [this] other [teaching], "'He reveals deep and hidden things, knows what is in the darkness, and light dwells with Him' (Daniel 2:22). The Holy One, blessed be He, said, 'Light dwells with Me, so do I need your light?'"</w:t>
      </w:r>
      <w:r>
        <w:br/>
        <w:t>__________________________________</w:t>
        <w:br/>
        <w:t xml:space="preserve">Analise através de IA quanto a este Comentario acima: </w:t>
        <w:br/>
        <w:br/>
        <w:br/>
        <w:t>Resumindo: Três líderes religiosos ensinaram que Deus criou a luz e não precisa da luz dos seres humanos.</w:t>
        <w:br/>
        <w:br/>
        <w:t>Essa passagem nos ensina que Deus é o único que cria luz e iluminação, e não precisa da luz dos seres humanos. Isso nos lembra de que Deus é o único que nos dá a verdadeira luz, pois Ele é a fonte de toda luz e sabedoria. Como diz Salmos 119:105, "A tua palavra é lâmpada para os meus pés e luz para o meu caminho". Deus nos dá a luz que precisamos para viver de acordo com Sua vontade e nos guiar em direção à salvação. Como diz João 8:12, "Eu sou a luz do mundo; quem me segue não andará em trevas, mas terá a luz da vida".</w:t>
        <w:br/>
        <w:t>_________________________________</w:t>
      </w:r>
      <w:r>
        <w:rPr>
          <w:b w:val="0"/>
          <w:i w:val="0"/>
          <w:color w:val="7B3D00"/>
        </w:rPr>
        <w:br/>
        <w:t>__________________________________</w:t>
        <w:br/>
        <w:t xml:space="preserve">Analise através de IA quanto a este Comentario acima: </w:t>
        <w:br/>
        <w:br/>
        <w:br/>
        <w:t>Resumindo: Três líderes religiosos ensinaram que Deus criou a luz e não precisa da luz dos seres humanos.</w:t>
        <w:br/>
        <w:br/>
        <w:t>Essa passagem nos ensina que Deus é o único que cria luz e iluminação, e não precisa da luz dos seres humanos. Isso nos lembra de que Deus é o único que nos dá a verdadeira luz, pois Ele é a fonte de toda luz e sabedoria. Como diz Salmos 119:105, "A tua palavra é lâmpada para os meus pés e luz para o meu caminho". Deus nos dá a luz que precisamos para viver de acordo com Sua vontade e nos guiar em direção à salvação. Como diz João 8:12, "Eu sou a luz do mundo; quem me segue não andará em trevas, mas terá a luz da vida".</w:t>
        <w:br/>
        <w:t>_________________________________</w:t>
      </w:r>
    </w:p>
    <w:p>
      <w:pPr>
        <w:ind w:left="432"/>
      </w:pPr>
      <w:r>
        <w:t>Midrash: Midrash Tanchuma Buber, Beha'alotcha 5:1</w:t>
        <w:br/>
      </w:r>
      <w:r>
        <w:rPr>
          <w:b w:val="0"/>
          <w:i w:val="0"/>
          <w:color w:val="6B5E9B"/>
        </w:rPr>
        <w:t xml:space="preserve">(Numb. 8:2:) </w:t>
      </w:r>
      <w:r>
        <w:rPr>
          <w:b w:val="0"/>
          <w:i w:val="0"/>
          <w:color w:val="6B5E9B"/>
        </w:rPr>
      </w:r>
      <w:r>
        <w:rPr>
          <w:b w:val="0"/>
          <w:i w:val="0"/>
          <w:color w:val="6B5E9B"/>
        </w:rPr>
        <w:t>WHEN YOU SET UP THE LAMPS</w:t>
      </w:r>
      <w:r>
        <w:rPr>
          <w:b w:val="0"/>
          <w:i w:val="0"/>
          <w:color w:val="6B5E9B"/>
        </w:rPr>
      </w:r>
      <w:r>
        <w:rPr>
          <w:b w:val="0"/>
          <w:i w:val="0"/>
          <w:color w:val="6B5E9B"/>
        </w:rPr>
        <w:t xml:space="preserve">. This text is related (to Ps. 18:29 [28]): </w:t>
      </w:r>
      <w:r>
        <w:rPr>
          <w:b w:val="0"/>
          <w:i w:val="0"/>
          <w:color w:val="6B5E9B"/>
        </w:rPr>
      </w:r>
      <w:r>
        <w:rPr>
          <w:b w:val="0"/>
          <w:i w:val="0"/>
          <w:color w:val="6B5E9B"/>
        </w:rPr>
        <w:t>FOR YOU LIGHT UP MY LAMP; &amp;lt;THE LORD MY GOD LIGHTS UP MY DARKNESS&amp;gt;….</w:t>
      </w:r>
      <w:r>
        <w:rPr>
          <w:b w:val="0"/>
          <w:i w:val="0"/>
          <w:color w:val="6B5E9B"/>
        </w:rPr>
      </w:r>
      <w:r>
        <w:rPr>
          <w:b w:val="0"/>
          <w:i w:val="0"/>
          <w:color w:val="6B5E9B"/>
        </w:rPr>
        <w:t xml:space="preserve"> Israel said to the Holy One: Sovereign of the World, are you saying that we should give light before you?14</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Numb. 3:4; Numb. R. 15:5; Exod. R. 36:2.</w:t>
      </w:r>
      <w:r>
        <w:rPr>
          <w:b w:val="0"/>
          <w:i w:val="0"/>
          <w:color w:val="6B5E9B"/>
        </w:rPr>
      </w:r>
      <w:r>
        <w:rPr>
          <w:b w:val="0"/>
          <w:i w:val="0"/>
          <w:color w:val="6B5E9B"/>
        </w:rPr>
        <w:t xml:space="preserve"> You are the light of the world and the light [dwells] with you, as it is written (in Dan. 2:22): </w:t>
      </w:r>
      <w:r>
        <w:rPr>
          <w:b w:val="0"/>
          <w:i w:val="0"/>
          <w:color w:val="6B5E9B"/>
        </w:rPr>
      </w:r>
      <w:r>
        <w:rPr>
          <w:b w:val="0"/>
          <w:i w:val="0"/>
          <w:color w:val="6B5E9B"/>
        </w:rPr>
        <w:t>HE REVEALS THE DEEP AND SECRET THINGS, HE KNOWS WHAT IS IN THE DARKNESS, AND THE LIGHT DWELLS WITHIN HIM</w:t>
      </w:r>
      <w:r>
        <w:rPr>
          <w:b w:val="0"/>
          <w:i w:val="0"/>
          <w:color w:val="6B5E9B"/>
        </w:rPr>
      </w:r>
      <w:r>
        <w:rPr>
          <w:b w:val="0"/>
          <w:i w:val="0"/>
          <w:color w:val="6B5E9B"/>
        </w:rPr>
        <w:t xml:space="preserve">. Now you are saying (in Numb. 8:2 cont.): </w:t>
      </w:r>
      <w:r>
        <w:rPr>
          <w:b w:val="0"/>
          <w:i w:val="0"/>
          <w:color w:val="6B5E9B"/>
        </w:rPr>
      </w:r>
      <w:r>
        <w:rPr>
          <w:b w:val="0"/>
          <w:i w:val="0"/>
          <w:color w:val="6B5E9B"/>
        </w:rPr>
        <w:t>LET &amp;lt;THE SEVEN LAMPS GIVE THEIR LIGHT IN FRONT OF THE MENORAH</w:t>
      </w:r>
      <w:r>
        <w:rPr>
          <w:b w:val="0"/>
          <w:i w:val="0"/>
          <w:color w:val="6B5E9B"/>
        </w:rPr>
      </w:r>
      <w:r>
        <w:rPr>
          <w:b w:val="0"/>
          <w:i w:val="0"/>
          <w:color w:val="6B5E9B"/>
        </w:rPr>
        <w:t xml:space="preserve">. Ergo (in Ps. 18:29 [28]): </w:t>
      </w:r>
      <w:r>
        <w:rPr>
          <w:b w:val="0"/>
          <w:i w:val="0"/>
          <w:color w:val="6B5E9B"/>
        </w:rPr>
      </w:r>
      <w:r>
        <w:rPr>
          <w:b w:val="0"/>
          <w:i w:val="0"/>
          <w:color w:val="6B5E9B"/>
        </w:rPr>
        <w:t>FOR YOU LIGHT UP MY LAMP</w:t>
      </w:r>
      <w:r>
        <w:rPr>
          <w:b w:val="0"/>
          <w:i w:val="0"/>
          <w:color w:val="6B5E9B"/>
        </w:rPr>
      </w:r>
      <w:r>
        <w:rPr>
          <w:b w:val="0"/>
          <w:i w:val="0"/>
          <w:color w:val="6B5E9B"/>
        </w:rPr>
        <w:t xml:space="preserve">. The Holy One said to them: It is not because I have need of your light. Rather it is so that you may give light to me just as I have given light to you in order to exalt you in the presence of all the nations. Then they say: See how Israel is giving light to the one who gives light to everyone! To what is the matter comparable? To a sighted person and a blind person who were walking on a road. The sighted person said to the blind person: Come and I will support you. So he supported him as he walked. When they entered the city and came into the house, the sighted person said to the blind person: Go out and light this lamp for me in order to give me light. The blind person said to him: When I was on the road you supported me until I entered the house, and you accompanied me. But now you are saying to me: Go out and light this lamp for me in order to give me light! The sighted person said to him: &amp;lt;It was&amp;gt; so that you would not be under obligation to me for accompanying you on the road. I therefore said to you: Light &amp;lt;this lamp&amp;gt; for me. Now the sighted person is the Holy One, as stated (in Zech. 4:10 cf. II Chron. 16:9): </w:t>
      </w:r>
      <w:r>
        <w:rPr>
          <w:b w:val="0"/>
          <w:i w:val="0"/>
          <w:color w:val="6B5E9B"/>
        </w:rPr>
      </w:r>
      <w:r>
        <w:rPr>
          <w:b w:val="0"/>
          <w:i w:val="0"/>
          <w:color w:val="6B5E9B"/>
        </w:rPr>
        <w:t>&amp;lt;THESE SEVEN&amp;gt; ARE THE EYES OF THE LORD. THEY ROAM AROUND ALL THE EARTH</w:t>
      </w:r>
      <w:r>
        <w:rPr>
          <w:b w:val="0"/>
          <w:i w:val="0"/>
          <w:color w:val="6B5E9B"/>
        </w:rPr>
      </w:r>
      <w:r>
        <w:rPr>
          <w:b w:val="0"/>
          <w:i w:val="0"/>
          <w:color w:val="6B5E9B"/>
        </w:rPr>
        <w:t xml:space="preserve">. And the blind person is Israel, as stated (in Is. 59:10): </w:t>
      </w:r>
      <w:r>
        <w:rPr>
          <w:b w:val="0"/>
          <w:i w:val="0"/>
          <w:color w:val="6B5E9B"/>
        </w:rPr>
      </w:r>
      <w:r>
        <w:rPr>
          <w:b w:val="0"/>
          <w:i w:val="0"/>
          <w:color w:val="6B5E9B"/>
        </w:rPr>
        <w:t>WE GROPE LIKE BLIND PEOPLE ALONG A WALL</w:t>
      </w:r>
      <w:r>
        <w:rPr>
          <w:b w:val="0"/>
          <w:i w:val="0"/>
          <w:color w:val="6B5E9B"/>
        </w:rPr>
      </w:r>
      <w:r>
        <w:rPr>
          <w:b w:val="0"/>
          <w:i w:val="0"/>
          <w:color w:val="6B5E9B"/>
        </w:rPr>
        <w:t xml:space="preserve">. Moreover the Holy One was leading them and giving them light, as stated (in Exod. 13:21): </w:t>
      </w:r>
      <w:r>
        <w:rPr>
          <w:b w:val="0"/>
          <w:i w:val="0"/>
          <w:color w:val="6B5E9B"/>
        </w:rPr>
      </w:r>
      <w:r>
        <w:rPr>
          <w:b w:val="0"/>
          <w:i w:val="0"/>
          <w:color w:val="6B5E9B"/>
        </w:rPr>
        <w:t>AND THE LORD WENT BEFORE THEM BY DAY &amp;lt;IN A PILLAR OF CLOUD TO GUIDE THEM ON THE WAY AND BY NIGHT IN A PILLAR OF FIRE TO GIVE THEM LIGHT&amp;gt;….</w:t>
      </w:r>
      <w:r>
        <w:rPr>
          <w:b w:val="0"/>
          <w:i w:val="0"/>
          <w:color w:val="6B5E9B"/>
        </w:rPr>
      </w:r>
      <w:r>
        <w:rPr>
          <w:b w:val="0"/>
          <w:i w:val="0"/>
          <w:color w:val="6B5E9B"/>
        </w:rPr>
        <w:t xml:space="preserve"> When the tabernacle was set up, the Holy One called to Moses and said to him: Tell them to give me light. It is so stated (in Numb. 8:2): </w:t>
      </w:r>
      <w:r>
        <w:rPr>
          <w:b w:val="0"/>
          <w:i w:val="0"/>
          <w:color w:val="6B5E9B"/>
        </w:rPr>
      </w:r>
      <w:r>
        <w:rPr>
          <w:b w:val="0"/>
          <w:i w:val="0"/>
          <w:color w:val="6B5E9B"/>
        </w:rPr>
        <w:t>SPEAK UNTO</w:t>
      </w:r>
      <w:r>
        <w:rPr>
          <w:b w:val="0"/>
          <w:i w:val="0"/>
          <w:color w:val="6B5E9B"/>
        </w:rPr>
      </w:r>
      <w:r>
        <w:rPr>
          <w:b w:val="0"/>
          <w:i w:val="0"/>
          <w:color w:val="6B5E9B"/>
        </w:rPr>
        <w:t xml:space="preserve"> the children of Israel &amp;lt;…&amp;gt;: </w:t>
      </w:r>
      <w:r>
        <w:rPr>
          <w:b w:val="0"/>
          <w:i w:val="0"/>
          <w:color w:val="6B5E9B"/>
        </w:rPr>
      </w:r>
      <w:r>
        <w:rPr>
          <w:b w:val="0"/>
          <w:i w:val="0"/>
          <w:color w:val="6B5E9B"/>
        </w:rPr>
        <w:t>WHEN YOU SET UP &amp;lt;THE LAMPS&amp;gt;…</w:t>
      </w:r>
      <w:r>
        <w:rPr>
          <w:b w:val="0"/>
          <w:i w:val="0"/>
          <w:color w:val="6B5E9B"/>
        </w:rPr>
      </w:r>
      <w:r>
        <w:rPr>
          <w:b w:val="0"/>
          <w:i w:val="0"/>
          <w:color w:val="6B5E9B"/>
        </w:rPr>
        <w:t xml:space="preserve">, Israel said to the Holy One (in Ps. 18:29 [28]): </w:t>
      </w:r>
      <w:r>
        <w:rPr>
          <w:b w:val="0"/>
          <w:i w:val="0"/>
          <w:color w:val="6B5E9B"/>
        </w:rPr>
      </w:r>
      <w:r>
        <w:rPr>
          <w:b w:val="0"/>
          <w:i w:val="0"/>
          <w:color w:val="6B5E9B"/>
        </w:rPr>
        <w:t>FOR YOU LIGHT UP MY LAMP</w:t>
      </w:r>
      <w:r>
        <w:rPr>
          <w:b w:val="0"/>
          <w:i w:val="0"/>
          <w:color w:val="6B5E9B"/>
        </w:rPr>
      </w:r>
      <w:r>
        <w:rPr>
          <w:b w:val="0"/>
          <w:i w:val="0"/>
          <w:color w:val="6B5E9B"/>
        </w:rPr>
        <w:t xml:space="preserve">. Now you say that we are to give you light. The Holy one said to them: It was in order to exalt you that I told you to give light to me, just as I had given light to you. It is therefore stated (in Numb. 8:2): </w:t>
      </w:r>
      <w:r>
        <w:rPr>
          <w:b w:val="0"/>
          <w:i w:val="0"/>
          <w:color w:val="6B5E9B"/>
        </w:rPr>
      </w:r>
      <w:r>
        <w:rPr>
          <w:b w:val="0"/>
          <w:i w:val="0"/>
          <w:color w:val="6B5E9B"/>
        </w:rPr>
        <w:t>WHEN YOU SET UP &amp;lt;THE LAMPS&amp;gt;</w:t>
      </w:r>
      <w:r>
        <w:rPr>
          <w:b w:val="0"/>
          <w:i w:val="0"/>
          <w:color w:val="6B5E9B"/>
        </w:rPr>
      </w:r>
      <w:r>
        <w:rPr>
          <w:b w:val="0"/>
          <w:i w:val="0"/>
          <w:color w:val="6B5E9B"/>
        </w:rPr>
        <w:t>.</w:t>
      </w:r>
      <w:r>
        <w:br/>
        <w:t>__________________________________</w:t>
        <w:br/>
        <w:t xml:space="preserve">Analise através de IA quanto a este Comentario acima: </w:t>
        <w:br/>
        <w:br/>
        <w:br/>
        <w:t>Resumindo, este texto explica que o Senhor pediu a Israel para acender as lâmpadas diante do Menorah, não porque Ele precisasse da luz, mas para exaltar Israel diante das nações. Isso pode ser usado para falar do evangelho, pois assim como Deus exaltou Israel, Ele também exalta aqueles que seguem a Cristo. Como diz em Números 8:2: "Quando vocês acenderem as lâmpadas". E em Salmos 18:29: "Porque tu acendes a minha lâmpada; o Senhor, meu Deus, ilumina as minhas trevas". Estes versículos nos mostram que Deus nos dá luz e nos exalta quando nos entregamos a Ele.</w:t>
        <w:br/>
        <w:t>_________________________________</w:t>
      </w:r>
      <w:r>
        <w:rPr>
          <w:b w:val="0"/>
          <w:i w:val="0"/>
          <w:color w:val="7B3D00"/>
        </w:rPr>
        <w:br/>
        <w:t>__________________________________</w:t>
        <w:br/>
        <w:t xml:space="preserve">Analise através de IA quanto a este Comentario acima: </w:t>
        <w:br/>
        <w:br/>
        <w:br/>
        <w:t>Resumindo, este texto explica que o Senhor pediu a Israel para acender as lâmpadas diante do Menorah, não porque Ele precisasse da luz, mas para exaltar Israel diante das nações. Isso pode ser usado para falar do evangelho, pois assim como Deus exaltou Israel, Ele também exalta aqueles que seguem a Cristo. Como diz em Números 8:2: "Quando vocês acenderem as lâmpadas". E em Salmos 18:29: "Porque tu acendes a minha lâmpada; o Senhor, meu Deus, ilumina as minhas trevas". Estes versículos nos mostram que Deus nos dá luz e nos exalta quando nos entregamos a Ele.</w:t>
        <w:br/>
        <w:t>_________________________________</w:t>
      </w:r>
      <w:r>
        <w:t>(&lt;a class ="refLink" href="/Numbers.8.2" data-ref="Numbers 8:2"&gt;Numb. 8:2&lt;/a&gt;:) &lt;small&gt;WHEN YOU SET UP THE LAMPS&lt;/small&gt;. This text is related (to &lt;a class ="refLink" href="/Psalms.18.29" data-ref="Psalms 18:29"&gt;Ps. 18:29&lt;/a&gt; [28]): &lt;small&gt;FOR YOU LIGHT UP MY LAMP; &amp;lt;THE LORD MY GOD LIGHTS UP MY DARKNESS&amp;gt;….&lt;/small&gt; Israel said to the Holy One: Sovereign of the World, are you saying that we should give light before you?&lt;sup class="footnote-marker"&gt;14&lt;/sup&gt;&lt;i class="footnote"&gt;&lt;i&gt;Tanh&lt;/i&gt;. &lt;a class ="refLink" href="/Numbers.3.4" data-ref="Numbers 3:4"&gt;Numb. 3:4&lt;/a&gt;; &lt;a class ="refLink" href="/Bamidbar_Rabbah.15.5" data-ref="Bamidbar Rabbah 15:5"&gt;Numb. R. 15:5&lt;/a&gt;; &lt;a class ="refLink" href="/Shemot_Rabbah.36.2" data-ref="Shemot Rabbah 36:2"&gt;Exod. R. 36:2&lt;/a&gt;.&lt;/i&gt; You are the light of the world and the light [dwells] with you, as it is written (in &lt;a class ="refLink" href="/Daniel.2.22" data-ref="Daniel 2:22"&gt;Dan. 2:22&lt;/a&gt;): &lt;small&gt;HE REVEALS THE DEEP AND SECRET THINGS, HE KNOWS WHAT IS IN THE DARKNESS, AND THE LIGHT DWELLS WITHIN HIM&lt;/small&gt;. Now you are saying (in &lt;a class ="refLink" href="/Numbers.8.2" data-ref="Numbers 8:2"&gt;Numb. 8:2&lt;/a&gt; cont.): &lt;small&gt;LET &amp;lt;THE SEVEN LAMPS GIVE THEIR LIGHT IN FRONT OF THE MENORAH&lt;/small&gt;. Ergo (in &lt;a class ="refLink" href="/Psalms.18.29" data-ref="Psalms 18:29"&gt;Ps. 18:29&lt;/a&gt; [28]): &lt;small&gt;FOR YOU LIGHT UP MY LAMP&lt;/small&gt;. The Holy One said to them: It is not because I have need of your light. Rather it is so that you may give light to me just as I have given light to you in order to exalt you in the presence of all the nations. Then they say: See how Israel is giving light to the one who gives light to everyone! To what is the matter comparable? To a sighted person and a blind person who were walking on a road. The sighted person said to the blind person: Come and I will support you. So he supported him as he walked. When they entered the city and came into the house, the sighted person said to the blind person: Go out and light this lamp for me in order to give me light. The blind person said to him: When I was on the road you supported me until I entered the house, and you accompanied me. But now you are saying to me: Go out and light this lamp for me in order to give me light! The sighted person said to him: &amp;lt;It was&amp;gt; so that you would not be under obligation to me for accompanying you on the road. I therefore said to you: Light &amp;lt;this lamp&amp;gt; for me. Now the sighted person is the Holy One, as stated (in &lt;a class ="refLink" href="/Zechariah.4.10" data-ref="Zechariah 4:10"&gt;Zech. 4:10&lt;/a&gt; cf. &lt;a class ="refLink" href="/II_Chronicles.16.9" data-ref="II Chronicles 16:9"&gt;II Chron. 16:9&lt;/a&gt;): &lt;small&gt;&amp;lt;THESE SEVEN&amp;gt; ARE THE EYES OF THE LORD. THEY ROAM AROUND ALL THE EARTH&lt;/small&gt;. And the blind person is Israel, as stated (in &lt;a class ="refLink" href="/Isaiah.59.10" data-ref="Isaiah 59:10"&gt;Is. 59:10&lt;/a&gt;): &lt;small&gt;WE GROPE LIKE BLIND PEOPLE ALONG A WALL&lt;/small&gt;. Moreover the Holy One was leading them and giving them light, as stated (in &lt;a class ="refLink" href="/Exodus.13.21" data-ref="Exodus 13:21"&gt;Exod. 13:21&lt;/a&gt;): &lt;small&gt;AND THE LORD WENT BEFORE THEM BY DAY &amp;lt;IN A PILLAR OF CLOUD TO GUIDE THEM ON THE WAY AND BY NIGHT IN A PILLAR OF FIRE TO GIVE THEM LIGHT&amp;gt;….&lt;/small&gt; When the tabernacle was set up, the Holy One called to Moses and said to him: Tell them to give me light. It is so stated (in &lt;a class ="refLink" href="/Numbers.8.2" data-ref="Numbers 8:2"&gt;Numb. 8:2&lt;/a&gt;): &lt;small&gt;SPEAK UNTO&lt;/small&gt; the children of Israel &amp;lt;…&amp;gt;: &lt;small&gt;WHEN YOU SET UP &amp;lt;THE LAMPS&amp;gt;…&lt;/small&gt;, Israel said to the Holy One (in &lt;a class ="refLink" href="/Psalms.18.29" data-ref="Psalms 18:29"&gt;Ps. 18:29&lt;/a&gt; [28]): &lt;small&gt;FOR YOU LIGHT UP MY LAMP&lt;/small&gt;. Now you say that we are to give you light. The Holy one said to them: It was in order to exalt you that I told you to give light to me, just as I had given light to you. It is therefore stated (in &lt;a class ="refLink" href="/Numbers.8.2" data-ref="Numbers 8:2"&gt;Numb. 8:2&lt;/a&gt;): &lt;small&gt;WHEN YOU SET UP &amp;lt;THE LAMPS&amp;gt;&lt;/small&gt;.</w:t>
      </w:r>
    </w:p>
    <w:p>
      <w:pPr>
        <w:ind w:left="432"/>
      </w:pPr>
      <w:r>
        <w:t>Midrash: Midrash Tanchuma Buber, Beha'alotcha 2:1</w:t>
        <w:br/>
      </w:r>
      <w:r>
        <w:rPr>
          <w:b w:val="0"/>
          <w:i w:val="0"/>
          <w:color w:val="1E6A39"/>
        </w:rPr>
        <w:t>Another interpretation (of Numb. 8:2): [</w:t>
      </w:r>
      <w:r>
        <w:rPr>
          <w:b w:val="0"/>
          <w:i w:val="0"/>
          <w:color w:val="1E6A39"/>
        </w:rPr>
      </w:r>
      <w:r>
        <w:rPr>
          <w:b w:val="0"/>
          <w:i w:val="0"/>
          <w:color w:val="1E6A39"/>
        </w:rPr>
        <w:t>WHEN YOU SET UP THE LAMPS</w:t>
      </w:r>
      <w:r>
        <w:rPr>
          <w:b w:val="0"/>
          <w:i w:val="0"/>
          <w:color w:val="1E6A39"/>
        </w:rPr>
      </w:r>
      <w:r>
        <w:rPr>
          <w:b w:val="0"/>
          <w:i w:val="0"/>
          <w:color w:val="1E6A39"/>
        </w:rPr>
        <w:t xml:space="preserve">.] This text is related (to Is. 42:21): </w:t>
      </w:r>
      <w:r>
        <w:rPr>
          <w:b w:val="0"/>
          <w:i w:val="0"/>
          <w:color w:val="1E6A39"/>
        </w:rPr>
      </w:r>
      <w:r>
        <w:rPr>
          <w:b w:val="0"/>
          <w:i w:val="0"/>
          <w:color w:val="1E6A39"/>
        </w:rPr>
        <w:t>THE LORD WAS DELIGHTED BECAUSE OF HIS &amp;lt;SERVANT'S&amp;gt; RIGHTEOUSNESS TO MAGNIFY AND GLORIFY TORAH</w:t>
      </w:r>
      <w:r>
        <w:rPr>
          <w:b w:val="0"/>
          <w:i w:val="0"/>
          <w:color w:val="1E6A39"/>
        </w:rPr>
      </w:r>
      <w:r>
        <w:rPr>
          <w:b w:val="0"/>
          <w:i w:val="0"/>
          <w:color w:val="1E6A39"/>
        </w:rPr>
        <w:t>. The Holy One, as it were, said to Moses: Say to Israel: It was not because I need your light that I am telling you to light a lamp.6</w:t>
      </w:r>
      <w:r>
        <w:rPr>
          <w:b w:val="0"/>
          <w:i/>
          <w:color w:val="1E6A39"/>
        </w:rPr>
      </w:r>
      <w:r>
        <w:rPr>
          <w:b w:val="0"/>
          <w:i/>
          <w:color w:val="1E6A39"/>
        </w:rPr>
        <w:t xml:space="preserve">Below Numb. 3:7; </w:t>
      </w:r>
      <w:r>
        <w:rPr>
          <w:b w:val="0"/>
          <w:i/>
          <w:color w:val="1E6A39"/>
        </w:rPr>
      </w:r>
      <w:r>
        <w:rPr>
          <w:b w:val="0"/>
          <w:i/>
          <w:color w:val="1E6A39"/>
        </w:rPr>
        <w:t>Tanh</w:t>
      </w:r>
      <w:r>
        <w:rPr>
          <w:b w:val="0"/>
          <w:i w:val="0"/>
          <w:color w:val="1E6A39"/>
        </w:rPr>
      </w:r>
      <w:r>
        <w:rPr>
          <w:b w:val="0"/>
          <w:i w:val="0"/>
          <w:color w:val="1E6A39"/>
        </w:rPr>
        <w:t>. Numb. 3:2; Numb. R. 15:2.</w:t>
      </w:r>
      <w:r>
        <w:rPr>
          <w:b w:val="0"/>
          <w:i w:val="0"/>
          <w:color w:val="1E6A39"/>
        </w:rPr>
      </w:r>
      <w:r>
        <w:rPr>
          <w:b w:val="0"/>
          <w:i w:val="0"/>
          <w:color w:val="1E6A39"/>
        </w:rPr>
        <w:t xml:space="preserve"> Rather &amp;lt;I am doing so&amp;gt; in order to have you acquire merit (by fulfilling a commandment), and so it says (in Is. 42:21): </w:t>
      </w:r>
      <w:r>
        <w:rPr>
          <w:b w:val="0"/>
          <w:i w:val="0"/>
          <w:color w:val="1E6A39"/>
        </w:rPr>
      </w:r>
      <w:r>
        <w:rPr>
          <w:b w:val="0"/>
          <w:i w:val="0"/>
          <w:color w:val="1E6A39"/>
        </w:rPr>
        <w:t>THE LORD WAS DELIGHTED BECAUSE OF HIS &amp;lt;SERVANT'S&amp;gt; RIGHTEOUSNESS</w:t>
      </w:r>
      <w:r>
        <w:rPr>
          <w:b w:val="0"/>
          <w:i w:val="0"/>
          <w:color w:val="1E6A39"/>
        </w:rPr>
      </w:r>
      <w:r>
        <w:rPr>
          <w:b w:val="0"/>
          <w:i w:val="0"/>
          <w:color w:val="1E6A39"/>
        </w:rPr>
        <w:t xml:space="preserve">. It is written about him, as it were, (in Dan. 2:22): </w:t>
      </w:r>
      <w:r>
        <w:rPr>
          <w:b w:val="0"/>
          <w:i w:val="0"/>
          <w:color w:val="1E6A39"/>
        </w:rPr>
      </w:r>
      <w:r>
        <w:rPr>
          <w:b w:val="0"/>
          <w:i w:val="0"/>
          <w:color w:val="1E6A39"/>
        </w:rPr>
        <w:t>HE KNOWS WHAT IS IN THE DARKNESS, AND THE LIGHT DWELLS WITHIN HIM</w:t>
      </w:r>
      <w:r>
        <w:rPr>
          <w:b w:val="0"/>
          <w:i w:val="0"/>
          <w:color w:val="1E6A39"/>
        </w:rPr>
      </w:r>
      <w:r>
        <w:rPr>
          <w:b w:val="0"/>
          <w:i w:val="0"/>
          <w:color w:val="1E6A39"/>
        </w:rPr>
        <w:t xml:space="preserve">; and similarly it says (in Ps. 139:12): </w:t>
      </w:r>
      <w:r>
        <w:rPr>
          <w:b w:val="0"/>
          <w:i w:val="0"/>
          <w:color w:val="1E6A39"/>
        </w:rPr>
      </w:r>
      <w:r>
        <w:rPr>
          <w:b w:val="0"/>
          <w:i w:val="0"/>
          <w:color w:val="1E6A39"/>
        </w:rPr>
        <w:t>EVEN DARKNESS IS NOT DARK TO YOU</w:t>
      </w:r>
      <w:r>
        <w:rPr>
          <w:b w:val="0"/>
          <w:i w:val="0"/>
          <w:color w:val="1E6A39"/>
        </w:rPr>
      </w:r>
      <w:r>
        <w:rPr>
          <w:b w:val="0"/>
          <w:i w:val="0"/>
          <w:color w:val="1E6A39"/>
        </w:rPr>
        <w:t>; [</w:t>
      </w:r>
      <w:r>
        <w:rPr>
          <w:b w:val="0"/>
          <w:i w:val="0"/>
          <w:color w:val="1E6A39"/>
        </w:rPr>
      </w:r>
      <w:r>
        <w:rPr>
          <w:b w:val="0"/>
          <w:i w:val="0"/>
          <w:color w:val="1E6A39"/>
        </w:rPr>
        <w:t>FOR NIGHT SHINES AS THE</w:t>
      </w:r>
      <w:r>
        <w:rPr>
          <w:b w:val="0"/>
          <w:i w:val="0"/>
          <w:color w:val="1E6A39"/>
        </w:rPr>
      </w:r>
      <w:r>
        <w:rPr>
          <w:b w:val="0"/>
          <w:i w:val="0"/>
          <w:color w:val="1E6A39"/>
        </w:rPr>
        <w:t xml:space="preserve"> {</w:t>
      </w:r>
      <w:r>
        <w:rPr>
          <w:b w:val="0"/>
          <w:i w:val="0"/>
          <w:color w:val="1E6A39"/>
        </w:rPr>
      </w:r>
      <w:r>
        <w:rPr>
          <w:b w:val="0"/>
          <w:i w:val="0"/>
          <w:color w:val="1E6A39"/>
        </w:rPr>
        <w:t>LIGHT</w:t>
      </w:r>
      <w:r>
        <w:rPr>
          <w:b w:val="0"/>
          <w:i w:val="0"/>
          <w:color w:val="1E6A39"/>
        </w:rPr>
      </w:r>
      <w:r>
        <w:rPr>
          <w:b w:val="0"/>
          <w:i w:val="0"/>
          <w:color w:val="1E6A39"/>
        </w:rPr>
        <w:t>} [</w:t>
      </w:r>
      <w:r>
        <w:rPr>
          <w:b w:val="0"/>
          <w:i w:val="0"/>
          <w:color w:val="1E6A39"/>
        </w:rPr>
      </w:r>
      <w:r>
        <w:rPr>
          <w:b w:val="0"/>
          <w:i w:val="0"/>
          <w:color w:val="1E6A39"/>
        </w:rPr>
        <w:t>DAY</w:t>
      </w:r>
      <w:r>
        <w:rPr>
          <w:b w:val="0"/>
          <w:i w:val="0"/>
          <w:color w:val="1E6A39"/>
        </w:rPr>
      </w:r>
      <w:r>
        <w:rPr>
          <w:b w:val="0"/>
          <w:i w:val="0"/>
          <w:color w:val="1E6A39"/>
        </w:rPr>
        <w:t xml:space="preserve">], </w:t>
      </w:r>
      <w:r>
        <w:rPr>
          <w:b w:val="0"/>
          <w:i w:val="0"/>
          <w:color w:val="1E6A39"/>
        </w:rPr>
      </w:r>
      <w:r>
        <w:rPr>
          <w:b w:val="0"/>
          <w:i w:val="0"/>
          <w:color w:val="1E6A39"/>
        </w:rPr>
        <w:t>AND DARKNESS BECOMES LIKE THE LIGHT</w:t>
      </w:r>
      <w:r>
        <w:rPr>
          <w:b w:val="0"/>
          <w:i w:val="0"/>
          <w:color w:val="1E6A39"/>
        </w:rPr>
      </w:r>
      <w:r>
        <w:rPr>
          <w:b w:val="0"/>
          <w:i w:val="0"/>
          <w:color w:val="1E6A39"/>
        </w:rPr>
        <w:t>]. &amp;lt;Scripture says these things&amp;gt; to inform you that I do not need you. You yourself know &amp;lt;this truth&amp;gt;. Come and see. When a person builds a house and makes windows within [his house], he wants the light to enter. &amp;lt;So&amp;gt; he makes windows narrow on the outside and broad on the inside. Why? So that the light will enter from the outside and shine on the inside. But when Solomon built the Temple, he did not make the windows like that.7</w:t>
      </w:r>
      <w:r>
        <w:rPr>
          <w:b w:val="0"/>
          <w:i/>
          <w:color w:val="1E6A39"/>
        </w:rPr>
      </w:r>
      <w:r>
        <w:rPr>
          <w:b w:val="0"/>
          <w:i/>
          <w:color w:val="1E6A39"/>
        </w:rPr>
        <w:t xml:space="preserve">See above Exod. 8:5; </w:t>
      </w:r>
      <w:r>
        <w:rPr>
          <w:b w:val="0"/>
          <w:i/>
          <w:color w:val="1E6A39"/>
        </w:rPr>
      </w:r>
      <w:r>
        <w:rPr>
          <w:b w:val="0"/>
          <w:i/>
          <w:color w:val="1E6A39"/>
        </w:rPr>
        <w:t>PRK</w:t>
      </w:r>
      <w:r>
        <w:rPr>
          <w:b w:val="0"/>
          <w:i w:val="0"/>
          <w:color w:val="1E6A39"/>
        </w:rPr>
      </w:r>
      <w:r>
        <w:rPr>
          <w:b w:val="0"/>
          <w:i w:val="0"/>
          <w:color w:val="1E6A39"/>
        </w:rPr>
        <w:t xml:space="preserve"> 21:5; Lev. R. 31:7.</w:t>
      </w:r>
      <w:r>
        <w:rPr>
          <w:b w:val="0"/>
          <w:i w:val="0"/>
          <w:color w:val="1E6A39"/>
        </w:rPr>
      </w:r>
      <w:r>
        <w:rPr>
          <w:b w:val="0"/>
          <w:i w:val="0"/>
          <w:color w:val="1E6A39"/>
        </w:rPr>
        <w:t xml:space="preserve"> Rather they were narrow on the inside and broad on the outside so that the light would go out from the Temple and shine outside. It is so stated (in I Kings 6:4): </w:t>
      </w:r>
      <w:r>
        <w:rPr>
          <w:b w:val="0"/>
          <w:i w:val="0"/>
          <w:color w:val="1E6A39"/>
        </w:rPr>
      </w:r>
      <w:r>
        <w:rPr>
          <w:b w:val="0"/>
          <w:i w:val="0"/>
          <w:color w:val="1E6A39"/>
        </w:rPr>
        <w:t>AND FOR THE HOUSE HE MADE WINDOWS BROAD AND NARROW</w:t>
      </w:r>
      <w:r>
        <w:rPr>
          <w:b w:val="0"/>
          <w:i w:val="0"/>
          <w:color w:val="1E6A39"/>
        </w:rPr>
      </w:r>
      <w:r>
        <w:rPr>
          <w:b w:val="0"/>
          <w:i w:val="0"/>
          <w:color w:val="1E6A39"/>
        </w:rPr>
        <w:t>.8</w:t>
      </w:r>
      <w:r>
        <w:rPr>
          <w:b w:val="0"/>
          <w:i/>
          <w:color w:val="1E6A39"/>
        </w:rPr>
      </w:r>
      <w:r>
        <w:rPr>
          <w:b w:val="0"/>
          <w:i/>
          <w:color w:val="1E6A39"/>
        </w:rPr>
        <w:t xml:space="preserve">Literally: </w:t>
      </w:r>
      <w:r>
        <w:rPr>
          <w:b w:val="0"/>
          <w:i/>
          <w:color w:val="1E6A39"/>
        </w:rPr>
      </w:r>
      <w:r>
        <w:rPr>
          <w:b w:val="0"/>
          <w:i/>
          <w:color w:val="1E6A39"/>
        </w:rPr>
        <w:t>CLEAR</w:t>
      </w:r>
      <w:r>
        <w:rPr>
          <w:b w:val="0"/>
          <w:i/>
          <w:color w:val="1E6A39"/>
        </w:rPr>
      </w:r>
      <w:r>
        <w:rPr>
          <w:b w:val="0"/>
          <w:i/>
          <w:color w:val="1E6A39"/>
        </w:rPr>
        <w:t xml:space="preserve"> and </w:t>
      </w:r>
      <w:r>
        <w:rPr>
          <w:b w:val="0"/>
          <w:i/>
          <w:color w:val="1E6A39"/>
        </w:rPr>
      </w:r>
      <w:r>
        <w:rPr>
          <w:b w:val="0"/>
          <w:i/>
          <w:color w:val="1E6A39"/>
        </w:rPr>
        <w:t>CLOSED</w:t>
      </w:r>
      <w:r>
        <w:rPr>
          <w:b w:val="0"/>
          <w:i/>
          <w:color w:val="1E6A39"/>
        </w:rPr>
      </w:r>
      <w:r>
        <w:rPr>
          <w:b w:val="0"/>
          <w:i/>
          <w:color w:val="1E6A39"/>
        </w:rPr>
        <w:t>. While the Hebrew is obscure the translation here follows the Targum in order to fit the midrashic context.</w:t>
      </w:r>
      <w:r>
        <w:rPr>
          <w:b w:val="0"/>
          <w:i w:val="0"/>
          <w:color w:val="1E6A39"/>
        </w:rPr>
      </w:r>
      <w:r>
        <w:rPr>
          <w:b w:val="0"/>
          <w:i w:val="0"/>
          <w:color w:val="1E6A39"/>
        </w:rPr>
        <w:t xml:space="preserve"> &amp;lt;This text&amp;gt; is to inform you that all light is his and that he has no need for some of your &amp;lt;light&amp;gt;. So why did I command you &amp;lt;to set up the lamps&amp;gt;? In order to have you acquire merit (by fulfilling a commandment). It is therefore stated (in Numb. 8:2): </w:t>
      </w:r>
      <w:r>
        <w:rPr>
          <w:b w:val="0"/>
          <w:i w:val="0"/>
          <w:color w:val="1E6A39"/>
        </w:rPr>
      </w:r>
      <w:r>
        <w:rPr>
          <w:b w:val="0"/>
          <w:i w:val="0"/>
          <w:color w:val="1E6A39"/>
        </w:rPr>
        <w:t>WHEN YOU SET UP THE LAMPS</w:t>
      </w:r>
      <w:r>
        <w:rPr>
          <w:b w:val="0"/>
          <w:i w:val="0"/>
          <w:color w:val="1E6A39"/>
        </w:rPr>
      </w:r>
      <w:r>
        <w:rPr>
          <w:b w:val="0"/>
          <w:i w:val="0"/>
          <w:color w:val="1E6A39"/>
        </w:rPr>
        <w:t>.9</w:t>
      </w:r>
      <w:r>
        <w:rPr>
          <w:b w:val="0"/>
          <w:i/>
          <w:color w:val="1E6A39"/>
        </w:rPr>
      </w:r>
      <w:r>
        <w:rPr>
          <w:b w:val="0"/>
          <w:i/>
          <w:color w:val="1E6A39"/>
        </w:rPr>
      </w:r>
      <w:r>
        <w:rPr>
          <w:b w:val="0"/>
          <w:i/>
          <w:color w:val="1E6A39"/>
        </w:rPr>
      </w:r>
      <w:r>
        <w:rPr>
          <w:b w:val="0"/>
          <w:i/>
          <w:color w:val="1E6A39"/>
        </w:rPr>
        <w:t>Beha‘aloteka et-hanerot.</w:t>
      </w:r>
      <w:r>
        <w:rPr>
          <w:b w:val="0"/>
          <w:i w:val="0"/>
          <w:color w:val="1E6A39"/>
        </w:rPr>
      </w:r>
      <w:r>
        <w:rPr>
          <w:b w:val="0"/>
          <w:i w:val="0"/>
          <w:color w:val="1E6A39"/>
        </w:rPr>
        <w:t xml:space="preserve"> These words can also mean: </w:t>
      </w:r>
      <w:r>
        <w:rPr>
          <w:b w:val="0"/>
          <w:i w:val="0"/>
          <w:color w:val="1E6A39"/>
        </w:rPr>
      </w:r>
      <w:r>
        <w:rPr>
          <w:b w:val="0"/>
          <w:i w:val="0"/>
          <w:color w:val="1E6A39"/>
        </w:rPr>
        <w:t>IN ELEVATING YOU WITH THE LAMPS</w:t>
      </w:r>
      <w:r>
        <w:rPr>
          <w:b w:val="0"/>
          <w:i w:val="0"/>
          <w:color w:val="1E6A39"/>
        </w:rPr>
      </w:r>
      <w:r>
        <w:rPr>
          <w:b w:val="0"/>
          <w:i w:val="0"/>
          <w:color w:val="1E6A39"/>
        </w:rPr>
        <w:t>.</w:t>
      </w:r>
      <w:r>
        <w:rPr>
          <w:b w:val="0"/>
          <w:i w:val="0"/>
          <w:color w:val="1E6A39"/>
        </w:rPr>
      </w:r>
      <w:r>
        <w:rPr>
          <w:b w:val="0"/>
          <w:i w:val="0"/>
          <w:color w:val="1E6A39"/>
        </w:rPr>
        <w:t xml:space="preserve"> Ergo (in Is. 42:21): </w:t>
      </w:r>
      <w:r>
        <w:rPr>
          <w:b w:val="0"/>
          <w:i w:val="0"/>
          <w:color w:val="1E6A39"/>
        </w:rPr>
      </w:r>
      <w:r>
        <w:rPr>
          <w:b w:val="0"/>
          <w:i w:val="0"/>
          <w:color w:val="1E6A39"/>
        </w:rPr>
        <w:t>THE LORD WAS DELIGHTED BECAUSE OF HIS &amp;lt;SERVANT'S&amp;gt; RIGHTEOUSNESS</w:t>
      </w:r>
      <w:r>
        <w:rPr>
          <w:b w:val="0"/>
          <w:i w:val="0"/>
          <w:color w:val="1E6A39"/>
        </w:rPr>
      </w:r>
      <w:r>
        <w:rPr>
          <w:b w:val="0"/>
          <w:i w:val="0"/>
          <w:color w:val="1E6A39"/>
        </w:rPr>
        <w:t xml:space="preserve">. And not only that, but if you are careful to light lamps for my sake, I will shine a great light for you in the world to come, as stated (in Is. 60:1, 3): </w:t>
      </w:r>
      <w:r>
        <w:rPr>
          <w:b w:val="0"/>
          <w:i w:val="0"/>
          <w:color w:val="1E6A39"/>
        </w:rPr>
      </w:r>
      <w:r>
        <w:rPr>
          <w:b w:val="0"/>
          <w:i w:val="0"/>
          <w:color w:val="1E6A39"/>
        </w:rPr>
        <w:t>ARISE SHINE FOR YOUR LIGHT IS COME</w:t>
      </w:r>
      <w:r>
        <w:rPr>
          <w:b w:val="0"/>
          <w:i w:val="0"/>
          <w:color w:val="1E6A39"/>
        </w:rPr>
      </w:r>
      <w:r>
        <w:rPr>
          <w:b w:val="0"/>
          <w:i w:val="0"/>
          <w:color w:val="1E6A39"/>
        </w:rPr>
        <w:t xml:space="preserve"> [….] </w:t>
      </w:r>
      <w:r>
        <w:rPr>
          <w:b w:val="0"/>
          <w:i w:val="0"/>
          <w:color w:val="1E6A39"/>
        </w:rPr>
      </w:r>
      <w:r>
        <w:rPr>
          <w:b w:val="0"/>
          <w:i w:val="0"/>
          <w:color w:val="1E6A39"/>
        </w:rPr>
        <w:t>AND NATIONS SHALL WALK BY YOUR LIGHT, EVEN KINGS BY THE BRIGHTNESS OF YOUR RISING</w:t>
      </w:r>
      <w:r>
        <w:rPr>
          <w:b w:val="0"/>
          <w:i w:val="0"/>
          <w:color w:val="1E6A39"/>
        </w:rPr>
      </w:r>
      <w:r>
        <w:rPr>
          <w:b w:val="0"/>
          <w:i w:val="0"/>
          <w:color w:val="1E6A39"/>
        </w:rPr>
        <w:t>.</w:t>
      </w:r>
      <w:r>
        <w:br/>
        <w:t>__________________________________</w:t>
        <w:br/>
        <w:t xml:space="preserve">Analise através de IA quanto a este Comentario acima: </w:t>
        <w:br/>
        <w:br/>
        <w:br/>
        <w:t>Resumindo: Este texto fala sobre como Deus não precisa da luz dos seres humanos, mas que Ele os recompensa por seguir Seus mandamentos. Ele nos dará uma grande luz no mundo futuro se nos esforçarmos para seguir Seus mandamentos.</w:t>
        <w:br/>
        <w:br/>
        <w:t>Como usar isso para falar do evangelho: O evangelho nos ensina que Deus nos recompensa quando nos esforçamos para seguir Seus mandamentos. Isso é mostrado em versículos como Mateus 5:12: "Regozijai-vos e exultai, porque é grande o vosso galardão nos céus; porque assim perseguiam os profetas que vieram antes de vós". Além disso, Deus nos dá luz e esperança para o futuro, como mostrado em Romanos 15:13: "E o Deus da esperança vos encha de todo o gozo e paz no crer, para que abundeis em esperança, pelo poder do Espírito Santo".</w:t>
        <w:br/>
        <w:t>_________________________________</w:t>
      </w:r>
      <w:r>
        <w:rPr>
          <w:b w:val="0"/>
          <w:i w:val="0"/>
          <w:color w:val="7B3D00"/>
        </w:rPr>
        <w:br/>
        <w:t>__________________________________</w:t>
        <w:br/>
        <w:t xml:space="preserve">Analise através de IA quanto a este Comentario acima: </w:t>
        <w:br/>
        <w:br/>
        <w:br/>
        <w:t>Resumindo: Este texto fala sobre como Deus não precisa da luz dos seres humanos, mas que Ele os recompensa por seguir Seus mandamentos. Ele nos dará uma grande luz no mundo futuro se nos esforçarmos para seguir Seus mandamentos.</w:t>
        <w:br/>
        <w:br/>
        <w:t>Como usar isso para falar do evangelho: O evangelho nos ensina que Deus nos recompensa quando nos esforçamos para seguir Seus mandamentos. Isso é mostrado em versículos como Mateus 5:12: "Regozijai-vos e exultai, porque é grande o vosso galardão nos céus; porque assim perseguiam os profetas que vieram antes de vós". Além disso, Deus nos dá luz e esperança para o futuro, como mostrado em Romanos 15:13: "E o Deus da esperança vos encha de todo o gozo e paz no crer, para que abundeis em esperança, pelo poder do Espírito Santo".</w:t>
        <w:br/>
        <w:t>_________________________________</w:t>
      </w:r>
    </w:p>
    <w:p>
      <w:pPr>
        <w:ind w:left="432"/>
      </w:pPr>
      <w:r>
        <w:t>Midrash: Midrash Tanchuma Buber, Tetzaveh 6:1</w:t>
        <w:br/>
      </w:r>
      <w:r>
        <w:rPr>
          <w:b w:val="0"/>
          <w:i w:val="0"/>
          <w:color w:val="6B5E9B"/>
        </w:rPr>
        <w:t xml:space="preserve">Another interpretation (of Exod. 27:20): </w:t>
      </w:r>
      <w:r>
        <w:rPr>
          <w:b w:val="0"/>
          <w:i w:val="0"/>
          <w:color w:val="6B5E9B"/>
        </w:rPr>
      </w:r>
      <w:r>
        <w:rPr>
          <w:b w:val="0"/>
          <w:i w:val="0"/>
          <w:color w:val="6B5E9B"/>
        </w:rPr>
        <w:t>CLEAR OIL OF &amp;lt;BEATEN&amp;gt; OLIVES</w:t>
      </w:r>
      <w:r>
        <w:rPr>
          <w:b w:val="0"/>
          <w:i w:val="0"/>
          <w:color w:val="6B5E9B"/>
        </w:rPr>
      </w:r>
      <w:r>
        <w:rPr>
          <w:b w:val="0"/>
          <w:i w:val="0"/>
          <w:color w:val="6B5E9B"/>
        </w:rPr>
        <w:t>. You find that whoever is put in the darkness sees whatever is in the light, and whoever is put in the light does not see whatever is in the darkness.17</w:t>
      </w:r>
      <w:r>
        <w:rPr>
          <w:b w:val="0"/>
          <w:i/>
          <w:color w:val="6B5E9B"/>
        </w:rPr>
      </w:r>
      <w:r>
        <w:rPr>
          <w:b w:val="0"/>
          <w:i/>
          <w:color w:val="6B5E9B"/>
        </w:rPr>
      </w:r>
      <w:r>
        <w:rPr>
          <w:b w:val="0"/>
          <w:i/>
          <w:color w:val="6B5E9B"/>
        </w:rPr>
      </w:r>
      <w:r>
        <w:rPr>
          <w:b w:val="0"/>
          <w:i/>
          <w:color w:val="6B5E9B"/>
        </w:rPr>
        <w:t>Tanh</w:t>
      </w:r>
      <w:r>
        <w:rPr>
          <w:b w:val="0"/>
          <w:i w:val="0"/>
          <w:color w:val="6B5E9B"/>
        </w:rPr>
      </w:r>
      <w:r>
        <w:rPr>
          <w:b w:val="0"/>
          <w:i w:val="0"/>
          <w:color w:val="6B5E9B"/>
        </w:rPr>
        <w:t>., Exod. 8:8.</w:t>
      </w:r>
      <w:r>
        <w:rPr>
          <w:b w:val="0"/>
          <w:i w:val="0"/>
          <w:color w:val="6B5E9B"/>
        </w:rPr>
      </w:r>
      <w:r>
        <w:rPr>
          <w:b w:val="0"/>
          <w:i w:val="0"/>
          <w:color w:val="6B5E9B"/>
        </w:rPr>
        <w:t xml:space="preserve"> However, the Holy One sees whatever is in the darkness and whatever is in the light. Daniel said (in Dan. 2:22): </w:t>
      </w:r>
      <w:r>
        <w:rPr>
          <w:b w:val="0"/>
          <w:i w:val="0"/>
          <w:color w:val="6B5E9B"/>
        </w:rPr>
      </w:r>
      <w:r>
        <w:rPr>
          <w:b w:val="0"/>
          <w:i w:val="0"/>
          <w:color w:val="6B5E9B"/>
        </w:rPr>
        <w:t>HE REVEALS THE DEEP AND SECRET THINGS; HE KNOWS WHAT IS IN THE DARKNESS, AND THE LIGHT DWELLS WITH HIM</w:t>
      </w:r>
      <w:r>
        <w:rPr>
          <w:b w:val="0"/>
          <w:i w:val="0"/>
          <w:color w:val="6B5E9B"/>
        </w:rPr>
      </w:r>
      <w:r>
        <w:rPr>
          <w:b w:val="0"/>
          <w:i w:val="0"/>
          <w:color w:val="6B5E9B"/>
        </w:rPr>
        <w:t xml:space="preserve">. R. Judah bar Il'ay said: The sun is put in the midst of his bosom, as stated (in Ps. 19:5 [4]): </w:t>
      </w:r>
      <w:r>
        <w:rPr>
          <w:b w:val="0"/>
          <w:i w:val="0"/>
          <w:color w:val="6B5E9B"/>
        </w:rPr>
      </w:r>
      <w:r>
        <w:rPr>
          <w:b w:val="0"/>
          <w:i w:val="0"/>
          <w:color w:val="6B5E9B"/>
        </w:rPr>
        <w:t>HE PLACED IN THEM</w:t>
      </w:r>
      <w:r>
        <w:rPr>
          <w:b w:val="0"/>
          <w:i w:val="0"/>
          <w:color w:val="6B5E9B"/>
        </w:rPr>
      </w:r>
      <w:r>
        <w:rPr>
          <w:b w:val="0"/>
          <w:i w:val="0"/>
          <w:color w:val="6B5E9B"/>
        </w:rPr>
        <w:t xml:space="preserve"> (i.e., in the heavens) </w:t>
      </w:r>
      <w:r>
        <w:rPr>
          <w:b w:val="0"/>
          <w:i w:val="0"/>
          <w:color w:val="6B5E9B"/>
        </w:rPr>
      </w:r>
      <w:r>
        <w:rPr>
          <w:b w:val="0"/>
          <w:i w:val="0"/>
          <w:color w:val="6B5E9B"/>
        </w:rPr>
        <w:t>A TENT FOR THE SUN</w:t>
      </w:r>
      <w:r>
        <w:rPr>
          <w:b w:val="0"/>
          <w:i w:val="0"/>
          <w:color w:val="6B5E9B"/>
        </w:rPr>
      </w:r>
      <w:r>
        <w:rPr>
          <w:b w:val="0"/>
          <w:i w:val="0"/>
          <w:color w:val="6B5E9B"/>
        </w:rPr>
        <w:t>.18</w:t>
      </w:r>
      <w:r>
        <w:rPr>
          <w:b w:val="0"/>
          <w:i/>
          <w:color w:val="6B5E9B"/>
        </w:rPr>
      </w:r>
      <w:r>
        <w:rPr>
          <w:b w:val="0"/>
          <w:i/>
          <w:color w:val="6B5E9B"/>
        </w:rPr>
        <w:t xml:space="preserve">Cf. M. Pss. 19:11; </w:t>
      </w:r>
      <w:r>
        <w:rPr>
          <w:b w:val="0"/>
          <w:i/>
          <w:color w:val="6B5E9B"/>
        </w:rPr>
      </w:r>
      <w:r>
        <w:rPr>
          <w:b w:val="0"/>
          <w:i/>
          <w:color w:val="6B5E9B"/>
        </w:rPr>
        <w:t>PRK</w:t>
      </w:r>
      <w:r>
        <w:rPr>
          <w:b w:val="0"/>
          <w:i w:val="0"/>
          <w:color w:val="6B5E9B"/>
        </w:rPr>
      </w:r>
      <w:r>
        <w:rPr>
          <w:b w:val="0"/>
          <w:i w:val="0"/>
          <w:color w:val="6B5E9B"/>
        </w:rPr>
        <w:t xml:space="preserve"> 29:1 (supplement 2:1).</w:t>
      </w:r>
      <w:r>
        <w:rPr>
          <w:b w:val="0"/>
          <w:i w:val="0"/>
          <w:color w:val="6B5E9B"/>
        </w:rPr>
      </w:r>
      <w:r>
        <w:rPr>
          <w:b w:val="0"/>
          <w:i w:val="0"/>
          <w:color w:val="6B5E9B"/>
        </w:rPr>
        <w:t xml:space="preserve"> At the summer solstice (June 21) it goes forth from the midst of his bosom to ripen the fruit, but the world cannot withstand it. Why? Because it is &amp;lt;too&amp;gt; strong on account of its light. The Holy One said. Since you cannot look at &amp;lt;this light that is&amp;gt;19</w:t>
      </w:r>
      <w:r>
        <w:rPr>
          <w:b w:val="0"/>
          <w:i/>
          <w:color w:val="6B5E9B"/>
        </w:rPr>
      </w:r>
      <w:r>
        <w:rPr>
          <w:b w:val="0"/>
          <w:i/>
          <w:color w:val="6B5E9B"/>
        </w:rPr>
        <w:t xml:space="preserve">The bracketed words follow the parallel text of </w:t>
      </w:r>
      <w:r>
        <w:rPr>
          <w:b w:val="0"/>
          <w:i/>
          <w:color w:val="6B5E9B"/>
        </w:rPr>
      </w:r>
      <w:r>
        <w:rPr>
          <w:b w:val="0"/>
          <w:i/>
          <w:color w:val="6B5E9B"/>
        </w:rPr>
        <w:t>Tanh</w:t>
      </w:r>
      <w:r>
        <w:rPr>
          <w:b w:val="0"/>
          <w:i w:val="0"/>
          <w:color w:val="6B5E9B"/>
        </w:rPr>
      </w:r>
      <w:r>
        <w:rPr>
          <w:b w:val="0"/>
          <w:i w:val="0"/>
          <w:color w:val="6B5E9B"/>
        </w:rPr>
        <w:t>., Exod. 8:8.</w:t>
      </w:r>
      <w:r>
        <w:rPr>
          <w:b w:val="0"/>
          <w:i w:val="0"/>
          <w:color w:val="6B5E9B"/>
        </w:rPr>
      </w:r>
      <w:r>
        <w:rPr>
          <w:b w:val="0"/>
          <w:i w:val="0"/>
          <w:color w:val="6B5E9B"/>
        </w:rPr>
        <w:t xml:space="preserve"> a &amp;lt;mere&amp;gt; creation of mine, do I have need for a light of yours?20</w:t>
      </w:r>
      <w:r>
        <w:rPr>
          <w:b w:val="0"/>
          <w:i/>
          <w:color w:val="6B5E9B"/>
        </w:rPr>
      </w:r>
      <w:r>
        <w:rPr>
          <w:b w:val="0"/>
          <w:i/>
          <w:color w:val="6B5E9B"/>
        </w:rPr>
        <w:t>See below, Numb. 2:34.</w:t>
      </w:r>
      <w:r>
        <w:rPr>
          <w:b w:val="0"/>
          <w:i w:val="0"/>
          <w:color w:val="6B5E9B"/>
        </w:rPr>
      </w:r>
      <w:r>
        <w:rPr>
          <w:b w:val="0"/>
          <w:i w:val="0"/>
          <w:color w:val="6B5E9B"/>
        </w:rPr>
        <w:t xml:space="preserve"> Then why did I tell you &amp;lt;to set up the </w:t>
      </w:r>
      <w:r>
        <w:rPr>
          <w:b w:val="0"/>
          <w:i/>
          <w:color w:val="6B5E9B"/>
        </w:rPr>
      </w:r>
      <w:r>
        <w:rPr>
          <w:b w:val="0"/>
          <w:i/>
          <w:color w:val="6B5E9B"/>
        </w:rPr>
        <w:t>menorah</w:t>
      </w:r>
      <w:r>
        <w:rPr>
          <w:b w:val="0"/>
          <w:i w:val="0"/>
          <w:color w:val="6B5E9B"/>
        </w:rPr>
      </w:r>
      <w:r>
        <w:rPr>
          <w:b w:val="0"/>
          <w:i w:val="0"/>
          <w:color w:val="6B5E9B"/>
        </w:rPr>
        <w:t>&amp;gt;? For the world to come.</w:t>
      </w:r>
      <w:r>
        <w:br/>
        <w:t>__________________________________</w:t>
        <w:br/>
        <w:t xml:space="preserve">Analise através de IA quanto a este Comentario acima: </w:t>
        <w:br/>
        <w:br/>
        <w:br/>
        <w:t>Resumindo: O texto fala sobre como Deus vê tudo, tanto o que está na luz quanto o que está na escuridão. Ele colocou o sol no meio de seu seio para amadurecer as frutas, mas o mundo não pode suportar a sua luz. Deus pergunta por que Ele precisaria de uma luz criada por eles, e então Ele diz que Ele mandou colocar a Menorah para o mundo vindouro.</w:t>
        <w:br/>
        <w:br/>
        <w:t>Esse texto nos mostra que Deus é onisciente, e que Ele tem um plano para o mundo vindouro. Isso nos lembra de que Deus tem um propósito para nós, e que Ele nos dá luz para nos guiar. Versículos como Salmos 119:105 ("A tua palavra é lâmpada para os meus pés, e luz para o meu caminho") e João 8:12 ("Eu sou a luz do mundo. Quem me segue não andará em trevas, mas terá a luz da vida") nos mostram que Deus nos dá luz para nos guiar em nosso caminho.</w:t>
        <w:br/>
        <w:t>_________________________________</w:t>
      </w:r>
      <w:r>
        <w:rPr>
          <w:b w:val="0"/>
          <w:i w:val="0"/>
          <w:color w:val="7B3D00"/>
        </w:rPr>
        <w:br/>
        <w:t>__________________________________</w:t>
        <w:br/>
        <w:t xml:space="preserve">Analise através de IA quanto a este Comentario acima: </w:t>
        <w:br/>
        <w:br/>
        <w:br/>
        <w:t>Resumindo: O texto fala sobre como Deus vê tudo, tanto o que está na luz quanto o que está na escuridão. Ele colocou o sol no meio de seu seio para amadurecer as frutas, mas o mundo não pode suportar a sua luz. Deus pergunta por que Ele precisaria de uma luz criada por eles, e então Ele diz que Ele mandou colocar a Menorah para o mundo vindouro.</w:t>
        <w:br/>
        <w:br/>
        <w:t>Esse texto nos mostra que Deus é onisciente, e que Ele tem um plano para o mundo vindouro. Isso nos lembra de que Deus tem um propósito para nós, e que Ele nos dá luz para nos guiar. Versículos como Salmos 119:105 ("A tua palavra é lâmpada para os meus pés, e luz para o meu caminho") e João 8:12 ("Eu sou a luz do mundo. Quem me segue não andará em trevas, mas terá a luz da vida") nos mostram que Deus nos dá luz para nos guiar em nosso caminho.</w:t>
        <w:br/>
        <w:t>_________________________________</w:t>
      </w:r>
      <w:r>
        <w:t>Another interpretation (of &lt;a class ="refLink" href="/Exodus.27.20" data-ref="Exodus 27:20"&gt;Exod. 27:20&lt;/a&gt;): &lt;small&gt;CLEAR OIL OF &amp;lt;BEATEN&amp;gt; OLIVES&lt;/small&gt;. You find that whoever is put in the darkness sees whatever is in the light, and whoever is put in the light does not see whatever is in the darkness.&lt;sup class="footnote-marker"&gt;17&lt;/sup&gt;&lt;i class="footnote"&gt;&lt;i&gt;Tanh&lt;/i&gt;., &lt;a class ="refLink" href="/Exodus.8.8" data-ref="Exodus 8:8"&gt;Exod. 8:8&lt;/a&gt;.&lt;/i&gt; However, the Holy One sees whatever is in the darkness and whatever is in the light. Daniel said (in &lt;a class ="refLink" href="/Daniel.2.22" data-ref="Daniel 2:22"&gt;Dan. 2:22&lt;/a&gt;): &lt;small&gt;HE REVEALS THE DEEP AND SECRET THINGS; HE KNOWS WHAT IS IN THE DARKNESS, AND THE LIGHT DWELLS WITH HIM&lt;/small&gt;. R. Judah bar Il'ay said: The sun is put in the midst of his bosom, as stated (in &lt;a class ="refLink" href="/Psalms.19.5" data-ref="Psalms 19:5"&gt;Ps. 19:5&lt;/a&gt; [4]): &lt;small&gt;HE PLACED IN THEM&lt;/small&gt; (i.e., in the heavens) &lt;small&gt;A TENT FOR THE SUN&lt;/small&gt;.&lt;sup class="footnote-marker"&gt;18&lt;/sup&gt;&lt;i class="footnote"&gt;Cf. M. Pss. 19:11; &lt;i&gt;PRK&lt;/i&gt; 29:1 (supplement 2:1).&lt;/i&gt; At the summer solstice (June 21) it goes forth from the midst of his bosom to ripen the fruit, but the world cannot withstand it. Why? Because it is &amp;lt;too&amp;gt; strong on account of its light. The Holy One said. Since you cannot look at &amp;lt;this light that is&amp;gt;&lt;sup class="footnote-marker"&gt;19&lt;/sup&gt;&lt;i class="footnote"&gt;The bracketed words follow the parallel text of &lt;i&gt;Tanh&lt;/i&gt;., &lt;a class ="refLink" href="/Exodus.8.8" data-ref="Exodus 8:8"&gt;Exod. 8:8&lt;/a&gt;.&lt;/i&gt; a &amp;lt;mere&amp;gt; creation of mine, do I have need for a light of yours?&lt;sup class="footnote-marker"&gt;20&lt;/sup&gt;&lt;i class="footnote"&gt;See below, &lt;a class ="refLink" href="/Numbers.2.34" data-ref="Numbers 2:34"&gt;Numb. 2:34&lt;/a&gt;.&lt;/i&gt; Then why did I tell you &amp;lt;to set up the &lt;i&gt;menorah&lt;/i&gt;&amp;gt;? For the world to come.</w:t>
      </w:r>
    </w:p>
    <w:p>
      <w:pPr>
        <w:ind w:left="432"/>
      </w:pPr>
      <w:r>
        <w:t>Midrash: Shir HaShirim Rabbah 8:6:1</w:t>
        <w:br/>
      </w:r>
      <w:r>
        <w:rPr>
          <w:b w:val="0"/>
          <w:i w:val="0"/>
          <w:color w:val="1E6A39"/>
        </w:rPr>
      </w:r>
      <w:r>
        <w:rPr>
          <w:b/>
          <w:i w:val="0"/>
          <w:color w:val="1E6A39"/>
        </w:rPr>
      </w:r>
      <w:r>
        <w:rPr>
          <w:b/>
          <w:i w:val="0"/>
          <w:color w:val="1E6A39"/>
        </w:rPr>
        <w:t>“Place me as a seal upon your heart, as a seal upon your arm, for love is as intense as death, jealousy is as cruel as the grave; its sparks are the sparks of fire, a great conflagration” (Song of Songs 8:6).</w:t>
      </w:r>
      <w:r>
        <w:rPr>
          <w:b w:val="0"/>
          <w:i w:val="0"/>
          <w:color w:val="1E6A39"/>
        </w:rPr>
      </w:r>
      <w:r>
        <w:rPr>
          <w:b w:val="0"/>
          <w:i w:val="0"/>
          <w:color w:val="1E6A39"/>
        </w:rPr>
      </w:r>
      <w:r>
        <w:rPr>
          <w:b w:val="0"/>
          <w:i w:val="0"/>
          <w:color w:val="1E6A39"/>
        </w:rPr>
        <w:br/>
      </w:r>
      <w:r>
        <w:rPr>
          <w:b w:val="0"/>
          <w:i w:val="0"/>
          <w:color w:val="1E6A39"/>
        </w:rPr>
        <w:t>“Place me as a seal” – Rabbi Meir said: Israel said before the Holy One blessed be He: ‘Master of the universe, do what You thought in Your heart to do to us,’ as Rabbi Yoḥanan said in the name of Rabbi Eliezer, son of Rabbi Yosei HaGelili: When Israel stood before Mount Sinai and said: “We will perform and we will heed” (Exodus 24:7), at that moment the Holy One blessed be He called the Angel of Death and said to him: ‘Even though I appointed you chief executioner for the whole world, you are to have no involvement with this nation.’ That is what is written: “It was when you heard the voice from the midst of the darkness” (Deuteronomy 5:20). Is there darkness On High? But is it not written: “The light rests with Him” (Daniel 2:22)? What then is “from the midst of the darkness”? This is the Angel of Death, who is called darkness. And it is stated: “The tablets were the work of God and the script was the script of God, engraved [</w:t>
      </w:r>
      <w:r>
        <w:rPr>
          <w:b w:val="0"/>
          <w:i/>
          <w:color w:val="1E6A39"/>
        </w:rPr>
      </w:r>
      <w:r>
        <w:rPr>
          <w:b w:val="0"/>
          <w:i/>
          <w:color w:val="1E6A39"/>
        </w:rPr>
        <w:t>ḥarut</w:t>
      </w:r>
      <w:r>
        <w:rPr>
          <w:b w:val="0"/>
          <w:i w:val="0"/>
          <w:color w:val="1E6A39"/>
        </w:rPr>
      </w:r>
      <w:r>
        <w:rPr>
          <w:b w:val="0"/>
          <w:i w:val="0"/>
          <w:color w:val="1E6A39"/>
        </w:rPr>
        <w:t>] upon the tablets” (Exodus 32:16) – do not read it as engraved [</w:t>
      </w:r>
      <w:r>
        <w:rPr>
          <w:b w:val="0"/>
          <w:i/>
          <w:color w:val="1E6A39"/>
        </w:rPr>
      </w:r>
      <w:r>
        <w:rPr>
          <w:b w:val="0"/>
          <w:i/>
          <w:color w:val="1E6A39"/>
        </w:rPr>
        <w:t>ḥarut</w:t>
      </w:r>
      <w:r>
        <w:rPr>
          <w:b w:val="0"/>
          <w:i w:val="0"/>
          <w:color w:val="1E6A39"/>
        </w:rPr>
      </w:r>
      <w:r>
        <w:rPr>
          <w:b w:val="0"/>
          <w:i w:val="0"/>
          <w:color w:val="1E6A39"/>
        </w:rPr>
        <w:t>], but rather as freedom [</w:t>
      </w:r>
      <w:r>
        <w:rPr>
          <w:b w:val="0"/>
          <w:i/>
          <w:color w:val="1E6A39"/>
        </w:rPr>
      </w:r>
      <w:r>
        <w:rPr>
          <w:b w:val="0"/>
          <w:i/>
          <w:color w:val="1E6A39"/>
        </w:rPr>
        <w:t>ḥerut</w:t>
      </w:r>
      <w:r>
        <w:rPr>
          <w:b w:val="0"/>
          <w:i w:val="0"/>
          <w:color w:val="1E6A39"/>
        </w:rPr>
      </w:r>
      <w:r>
        <w:rPr>
          <w:b w:val="0"/>
          <w:i w:val="0"/>
          <w:color w:val="1E6A39"/>
        </w:rPr>
        <w:t>]. Rabbi Yehuda, Rabbi Neḥemya, and the Rabbis: Rabbi Yehuda said: Freedom from the Angel of Death. Rabbi Neḥemya said: Freedom from the [gentile] kingdoms. And the Rabbis say: Freedom from suffering.</w:t>
      </w:r>
      <w:r>
        <w:br/>
        <w:t>__________________________________</w:t>
        <w:br/>
        <w:t xml:space="preserve">Analise através de IA quanto a este Comentario acima: </w:t>
        <w:br/>
        <w:br/>
        <w:t>Resumindo: O texto fala sobre como o Senhor Deus disse ao Anjo da Morte que não deveria ter nenhuma participação com o povo de Israel, e que Deus gravou a liberdade no coração e braço de Israel.</w:t>
        <w:br/>
        <w:br/>
        <w:t>Como usar isso para falar do evangelho: O versículo do Cântico dos Cânticos 8:6 nos mostra que o amor de Deus é tão intenso quanto a morte e que Ele nos deu a liberdade de escolha. Isso nos lembra do versículo João 3:16 que diz: "Porque Deus amou o mundo de tal maneira que deu o seu Filho unigênito, para que todo aquele que nele crê não pereça, mas tenha a vida eterna". Deus nos deu a liberdade de escolha para aceitar o Seu amor e receber a vida eterna.</w:t>
        <w:br/>
        <w:t>_________________________________</w:t>
      </w:r>
      <w:r>
        <w:rPr>
          <w:b w:val="0"/>
          <w:i w:val="0"/>
          <w:color w:val="7B3D00"/>
        </w:rPr>
        <w:br/>
        <w:t>__________________________________</w:t>
        <w:br/>
        <w:t xml:space="preserve">Analise através de IA quanto a este Comentario acima: </w:t>
        <w:br/>
        <w:br/>
        <w:t>Resumindo: O texto fala sobre como o Senhor Deus disse ao Anjo da Morte que não deveria ter nenhuma participação com o povo de Israel, e que Deus gravou a liberdade no coração e braço de Israel.</w:t>
        <w:br/>
        <w:br/>
        <w:t>Como usar isso para falar do evangelho: O versículo do Cântico dos Cânticos 8:6 nos mostra que o amor de Deus é tão intenso quanto a morte e que Ele nos deu a liberdade de escolha. Isso nos lembra do versículo João 3:16 que diz: "Porque Deus amou o mundo de tal maneira que deu o seu Filho unigênito, para que todo aquele que nele crê não pereça, mas tenha a vida eterna". Deus nos deu a liberdade de escolha para aceitar o Seu amor e receber a vida eterna.</w:t>
        <w:br/>
        <w:t>_________________________________</w:t>
      </w:r>
    </w:p>
    <w:p>
      <w:pPr>
        <w:ind w:left="432"/>
      </w:pPr>
      <w:r>
        <w:t>Talmud: Chagigah 12b:15</w:t>
        <w:br/>
      </w:r>
      <w:r>
        <w:rPr>
          <w:b w:val="0"/>
          <w:i w:val="0"/>
          <w:color w:val="1E6A39"/>
        </w:rPr>
      </w:r>
      <w:r>
        <w:rPr>
          <w:b/>
          <w:i w:val="0"/>
          <w:color w:val="1E6A39"/>
        </w:rPr>
      </w:r>
      <w:r>
        <w:rPr>
          <w:b/>
          <w:i w:val="0"/>
          <w:color w:val="1E6A39"/>
        </w:rPr>
        <w:t>And darkness and clouds and fog surround Him, as it is stated: “He made darkness His hiding place, His pavilion round about Him; darkness of waters, thick clouds of the skies”</w:t>
      </w:r>
      <w:r>
        <w:rPr>
          <w:b w:val="0"/>
          <w:i w:val="0"/>
          <w:color w:val="1E6A39"/>
        </w:rPr>
      </w:r>
      <w:r>
        <w:rPr>
          <w:b w:val="0"/>
          <w:i w:val="0"/>
          <w:color w:val="1E6A39"/>
        </w:rPr>
        <w:t xml:space="preserve"> (Psalms 18:12). The Gemara asks: </w:t>
      </w:r>
      <w:r>
        <w:rPr>
          <w:b/>
          <w:i w:val="0"/>
          <w:color w:val="1E6A39"/>
        </w:rPr>
      </w:r>
      <w:r>
        <w:rPr>
          <w:b/>
          <w:i w:val="0"/>
          <w:color w:val="1E6A39"/>
        </w:rPr>
        <w:t>And is there darkness before Heaven,</w:t>
      </w:r>
      <w:r>
        <w:rPr>
          <w:b w:val="0"/>
          <w:i w:val="0"/>
          <w:color w:val="1E6A39"/>
        </w:rPr>
      </w:r>
      <w:r>
        <w:rPr>
          <w:b w:val="0"/>
          <w:i w:val="0"/>
          <w:color w:val="1E6A39"/>
        </w:rPr>
        <w:t xml:space="preserve"> i.e., before God? </w:t>
      </w:r>
      <w:r>
        <w:rPr>
          <w:b/>
          <w:i w:val="0"/>
          <w:color w:val="1E6A39"/>
        </w:rPr>
      </w:r>
      <w:r>
        <w:rPr>
          <w:b/>
          <w:i w:val="0"/>
          <w:color w:val="1E6A39"/>
        </w:rPr>
        <w:t>But isn’t it written: “He reveals deep and secret things, He knows what is in the darkness, and the light dwells with Him”</w:t>
      </w:r>
      <w:r>
        <w:rPr>
          <w:b w:val="0"/>
          <w:i w:val="0"/>
          <w:color w:val="1E6A39"/>
        </w:rPr>
      </w:r>
      <w:r>
        <w:rPr>
          <w:b w:val="0"/>
          <w:i w:val="0"/>
          <w:color w:val="1E6A39"/>
        </w:rPr>
        <w:t xml:space="preserve"> (Daniel 2:22), demonstrating that only light, not darkness, is found with God? The Gemara answers: This is </w:t>
      </w:r>
      <w:r>
        <w:rPr>
          <w:b/>
          <w:i w:val="0"/>
          <w:color w:val="1E6A39"/>
        </w:rPr>
      </w:r>
      <w:r>
        <w:rPr>
          <w:b/>
          <w:i w:val="0"/>
          <w:color w:val="1E6A39"/>
        </w:rPr>
        <w:t>not difficult. This</w:t>
      </w:r>
      <w:r>
        <w:rPr>
          <w:b w:val="0"/>
          <w:i w:val="0"/>
          <w:color w:val="1E6A39"/>
        </w:rPr>
      </w:r>
      <w:r>
        <w:rPr>
          <w:b w:val="0"/>
          <w:i w:val="0"/>
          <w:color w:val="1E6A39"/>
        </w:rPr>
        <w:t xml:space="preserve"> verse, which states that only light dwells with Him, is referring</w:t>
      </w:r>
      <w:r>
        <w:br/>
        <w:t>__________________________________</w:t>
        <w:br/>
        <w:t xml:space="preserve">Analise através de IA quanto a este Comentario acima: </w:t>
        <w:br/>
        <w:t xml:space="preserve"> to the time when He is revealed, while this verse, which states that darkness surrounds Him, is referring to the time when He is concealed.</w:t>
        <w:br/>
        <w:br/>
        <w:t>De acordo com o texto, Deus é cercado por escuridão, nuvens e nevoeiro quando Ele está oculto. Entretanto, quando Ele é revelado, somente luz está com Ele. Isso nos mostra que Deus está presente em todas as circunstâncias, mesmo quando não podemos ver Sua presença. Isso nos lembra de que Deus é fiel e nos ama, mesmo quando não conseguimos sentir Sua presença. Podemos ver isso em Salmos 34:18: "O Senhor está perto de todos os que o invocam, de todos os que o invocam de verdade". Isso também nos lembra de que Deus nos abençoa mesmo quando não conseguimos ver Suas bênçãos, como dizemos em Romanos 8:28: "Sabemos que todas as coisas contribuem juntamente para o bem daqueles que amam a Deus".</w:t>
        <w:br/>
        <w:t>_________________________________</w:t>
      </w:r>
      <w:r>
        <w:rPr>
          <w:b w:val="0"/>
          <w:i w:val="0"/>
          <w:color w:val="7B3D00"/>
        </w:rPr>
        <w:br/>
        <w:t>__________________________________</w:t>
        <w:br/>
        <w:t xml:space="preserve">Analise através de IA quanto a este Comentario acima: </w:t>
        <w:br/>
        <w:t xml:space="preserve"> to the time when He is revealed, while this verse, which states that darkness surrounds Him, is referring to the time when He is concealed.</w:t>
        <w:br/>
        <w:br/>
        <w:t>De acordo com o texto, Deus é cercado por escuridão, nuvens e nevoeiro quando Ele está oculto. Entretanto, quando Ele é revelado, somente luz está com Ele. Isso nos mostra que Deus está presente em todas as circunstâncias, mesmo quando não podemos ver Sua presença. Isso nos lembra de que Deus é fiel e nos ama, mesmo quando não conseguimos sentir Sua presença. Podemos ver isso em Salmos 34:18: "O Senhor está perto de todos os que o invocam, de todos os que o invocam de verdade". Isso também nos lembra de que Deus nos abençoa mesmo quando não conseguimos ver Suas bênçãos, como dizemos em Romanos 8:28: "Sabemos que todas as coisas contribuem juntamente para o bem daqueles que amam a Deus".</w:t>
        <w:br/>
        <w:t>_________________________________</w:t>
      </w:r>
    </w:p>
    <w:p>
      <w:pPr>
        <w:ind w:left="432"/>
      </w:pPr>
      <w:r>
        <w:t>Musar: Shenei Luchot HaBerit, Torah Shebikhtav, Vayakhel, Pekudei, Torah Ohr 10</w:t>
        <w:br/>
      </w:r>
      <w:r>
        <w:rPr>
          <w:b w:val="0"/>
          <w:i w:val="0"/>
          <w:color w:val="6B5E9B"/>
        </w:rPr>
        <w:t xml:space="preserve">The Sabbath in our world is a reminder of a world which is totally Sabbath-oriented, a world in which the souls rest and receive their eternal reward. This is the region in which the Heavenly Sanctuary houses the glory of G–d, a region "opposite" the site of the Sanctuary on earth. Because every single Jew has a share in the World to Come, Moses assembled the entire Jewish people when he made this pronouncement. </w:t>
      </w:r>
      <w:r>
        <w:br/>
        <w:t>__________________________________</w:t>
        <w:br/>
        <w:t xml:space="preserve">Analise através de IA quanto a este Comentario acima: </w:t>
        <w:br/>
        <w:br/>
        <w:br/>
        <w:t>O Sabbath no nosso mundo é um lembrete de um mundo totalmente orientado para o Sabbath, um mundo em que as almas descansam e recebem sua recompensa eterna. Esta é a região na qual o Santuário Celestial abriga a glória de Deus, uma região "oposta" ao local do Santuário na Terra. Porque cada judeu tem uma participação no Mundo Futuro, Moisés reuniu todo o povo judeu quando fez esta proclamação.</w:t>
        <w:br/>
        <w:br/>
        <w:t>O Sabbath é um lembrete de que existe um mundo futuro onde as almas descansam e recebem sua recompensa eterna. É uma região onde a glória de Deus é abrigada. Todos os judeus têm uma participação nesse mundo futuro.</w:t>
        <w:br/>
        <w:br/>
        <w:t>Podemos usar isso para falar do evangelho citando versículos como João 14:2-3, que diz: "Na casa de meu Pai há muitas moradas; se assim não fosse, eu vo-lo teria dito. Vou preparar-vos lugar. E, quando eu for, e vos preparar lugar, virei outra vez, e vos levarei para mim mesmo, para que onde eu estiver estejais vós também". Isso nos mostra que Jesus está preparando um lugar para nós no céu, onde podemos descansar e receber nossa recompensa eterna.</w:t>
        <w:br/>
        <w:t>_________________________________</w:t>
      </w:r>
      <w:r>
        <w:rPr>
          <w:b w:val="0"/>
          <w:i w:val="0"/>
          <w:color w:val="7B3D00"/>
        </w:rPr>
        <w:br/>
        <w:t>__________________________________</w:t>
        <w:br/>
        <w:t xml:space="preserve">Analise através de IA quanto a este Comentario acima: </w:t>
        <w:br/>
        <w:br/>
        <w:br/>
        <w:t>O Sabbath no nosso mundo é um lembrete de um mundo totalmente orientado para o Sabbath, um mundo em que as almas descansam e recebem sua recompensa eterna. Esta é a região na qual o Santuário Celestial abriga a glória de Deus, uma região "oposta" ao local do Santuário na Terra. Porque cada judeu tem uma participação no Mundo Futuro, Moisés reuniu todo o povo judeu quando fez esta proclamação.</w:t>
        <w:br/>
        <w:br/>
        <w:t>O Sabbath é um lembrete de que existe um mundo futuro onde as almas descansam e recebem sua recompensa eterna. É uma região onde a glória de Deus é abrigada. Todos os judeus têm uma participação nesse mundo futuro.</w:t>
        <w:br/>
        <w:br/>
        <w:t>Podemos usar isso para falar do evangelho citando versículos como João 14:2-3, que diz: "Na casa de meu Pai há muitas moradas; se assim não fosse, eu vo-lo teria dito. Vou preparar-vos lugar. E, quando eu for, e vos preparar lugar, virei outra vez, e vos levarei para mim mesmo, para que onde eu estiver estejais vós também". Isso nos mostra que Jesus está preparando um lugar para nós no céu, onde podemos descansar e receber nossa recompensa eterna.</w:t>
        <w:br/>
        <w:t>_________________________________</w:t>
      </w:r>
      <w:r>
        <w:t xml:space="preserve">The Sabbath in our world is a reminder of a world which is totally Sabbath-oriented, a world in which the souls rest and receive their eternal reward. This is the region in which the Heavenly Sanctuary houses the glory of G–d, a region "opposite" the site of the Sanctuary on earth. Because every single Jew has a share in the World to Come, Moses assembled the entire Jewish people when he made this pronouncement. </w:t>
      </w:r>
    </w:p>
    <w:p>
      <w:pPr>
        <w:pStyle w:val="Heading1"/>
      </w:pPr>
      <w:r>
        <w:t>Nm 23:19</w:t>
      </w:r>
    </w:p>
    <w:p>
      <w:r>
        <w:t>PTBR: Deus não é homem para que minta, nem filho de homem para que se arrependa. Acaso ele fala, e deixa de agir? Acaso promete, e deixa de cumprir?</w:t>
      </w:r>
    </w:p>
    <w:p>
      <w:r>
        <w:t>Sefaria: God is not human to be capricious,&lt;br&gt;Or mortal to have a change of heart.&lt;br&gt;Would [God] speak and not act,&lt;br&gt;Promise and not fulfill?&lt;br&gt;</w:t>
      </w:r>
    </w:p>
    <w:p>
      <w:pPr>
        <w:ind w:left="432"/>
      </w:pPr>
      <w:r>
        <w:t>Targum: Targum Jerusalem, Numbers 23:19</w:t>
        <w:br/>
      </w:r>
      <w:r>
        <w:rPr>
          <w:b w:val="0"/>
          <w:i w:val="0"/>
          <w:color w:val="1E6A39"/>
        </w:rPr>
        <w:t>Not as the word of the sons of men is the word of the living God, nor are the works of God as the works of men. Men say, and do not; they decree, but do not confirm; but God saith and performeth, He maketh decree and confirmeth it, and His decrees are established forever.</w:t>
      </w:r>
      <w:r>
        <w:br/>
        <w:t>__________________________________</w:t>
        <w:br/>
        <w:t xml:space="preserve">Analise através de IA quanto a este Comentario acima: </w:t>
        <w:br/>
        <w:br/>
        <w:br/>
        <w:t>Resumindo, este texto diz que as palavras e obras de Deus são diferentes das palavras e obras dos homens. Os homens dizem, mas não fazem; eles decretam, mas não confirmam. Deus, por outro lado, diz e faz; Ele decreta e confirma, e Seus decretos são estabelecidos para sempre.</w:t>
        <w:br/>
        <w:br/>
        <w:t>Podemos usar este texto para falar do evangelho, lembrando que Deus é fiel e cumpre Suas promessas. Isso é mostrado em versículos como Salmos 33:11: "O conselho do SENHOR permanece para sempre, os pensamentos do Seu coração, de geração em geração." E Isaías 46:10: "Declarando o fim desde o princípio, e desde antiguidade as coisas que ainda não são feitas, dizendo: O meu conselho permanecerá, e farei toda a minha vontade."</w:t>
        <w:br/>
        <w:t>_________________________________</w:t>
      </w:r>
      <w:r>
        <w:rPr>
          <w:b w:val="0"/>
          <w:i w:val="0"/>
          <w:color w:val="7B3D00"/>
        </w:rPr>
        <w:br/>
        <w:t>__________________________________</w:t>
        <w:br/>
        <w:t xml:space="preserve">Analise através de IA quanto a este Comentario acima: </w:t>
        <w:br/>
        <w:br/>
        <w:br/>
        <w:t>Resumindo, este texto diz que as palavras e obras de Deus são diferentes das palavras e obras dos homens. Os homens dizem, mas não fazem; eles decretam, mas não confirmam. Deus, por outro lado, diz e faz; Ele decreta e confirma, e Seus decretos são estabelecidos para sempre.</w:t>
        <w:br/>
        <w:br/>
        <w:t>Podemos usar este texto para falar do evangelho, lembrando que Deus é fiel e cumpre Suas promessas. Isso é mostrado em versículos como Salmos 33:11: "O conselho do SENHOR permanece para sempre, os pensamentos do Seu coração, de geração em geração." E Isaías 46:10: "Declarando o fim desde o princípio, e desde antiguidade as coisas que ainda não são feitas, dizendo: O meu conselho permanecerá, e farei toda a minha vontade."</w:t>
        <w:br/>
        <w:t>_________________________________</w:t>
      </w:r>
    </w:p>
    <w:p>
      <w:pPr>
        <w:ind w:left="432"/>
      </w:pPr>
      <w:r>
        <w:t>Targum: Targum Jonathan on Numbers 23:19</w:t>
        <w:br/>
      </w:r>
      <w:r>
        <w:rPr>
          <w:b w:val="0"/>
          <w:i w:val="0"/>
          <w:color w:val="6B5E9B"/>
        </w:rPr>
        <w:t xml:space="preserve"> The Word of the living God is not as the words of men for the Lord, the Ruler of all worlds, is the unchangeable (but) man speaketh and denieth. Neither are His works like the works of the children of flesh, who consult, and then repent them of what they had decreed. But when the Lord of all worlds hath said, I will multiply this people as the stars of the heavens, and will give them to possess the land of the Kenaanites, is He not able to perform what He hath spoken? and what He hath said, can He not confirm it? </w:t>
        <w:br/>
      </w:r>
      <w:r>
        <w:br/>
        <w:t>__________________________________</w:t>
        <w:br/>
        <w:t xml:space="preserve">Analise através de IA quanto a este Comentario acima: </w:t>
        <w:br/>
        <w:br/>
        <w:t>Resumindo, o texto diz que a Palavra de Deus é diferente das palavras dos homens, pois o Senhor, o Governante de todos os mundos, é imutável. Os homens falam e mudam de ideia, mas Deus sempre cumpre o que promete. Podemos usar isso para falar do evangelho, lembrando que Deus é fiel e cumpre suas promessas, como diz em 2 Timóteo 2:13: "Se somos infiéis, Ele permanece fiel, pois Ele não pode negar a Si mesmo". Ele é o mesmo ontem, hoje e para sempre, e Suas promessas são eternas, como diz em Hebreus 13:8: "Jesus Cristo é o mesmo ontem, hoje e para sempre".</w:t>
        <w:br/>
        <w:t>_________________________________</w:t>
      </w:r>
      <w:r>
        <w:rPr>
          <w:b w:val="0"/>
          <w:i w:val="0"/>
          <w:color w:val="7B3D00"/>
        </w:rPr>
        <w:br/>
        <w:t>__________________________________</w:t>
        <w:br/>
        <w:t xml:space="preserve">Analise através de IA quanto a este Comentario acima: </w:t>
        <w:br/>
        <w:br/>
        <w:t>Resumindo, o texto diz que a Palavra de Deus é diferente das palavras dos homens, pois o Senhor, o Governante de todos os mundos, é imutável. Os homens falam e mudam de ideia, mas Deus sempre cumpre o que promete. Podemos usar isso para falar do evangelho, lembrando que Deus é fiel e cumpre suas promessas, como diz em 2 Timóteo 2:13: "Se somos infiéis, Ele permanece fiel, pois Ele não pode negar a Si mesmo". Ele é o mesmo ontem, hoje e para sempre, e Suas promessas são eternas, como diz em Hebreus 13:8: "Jesus Cristo é o mesmo ontem, hoje e para sempre".</w:t>
        <w:br/>
        <w:t>_________________________________</w:t>
      </w:r>
      <w:r>
        <w:t xml:space="preserve"> The Word of the living God is not as the words of men for the Lord, the Ruler of all worlds, is the unchangeable (but) man speaketh and denieth. Neither are His works like the works of the children of flesh, who consult, and then repent them of what they had decreed. But when the Lord of all worlds hath said, I will multiply this people as the stars of the heavens, and will give them to possess the land of the Kenaanites, is He not able to perform what He hath spoken? and what He hath said, can He not confirm it? </w:t>
        <w:br/>
      </w:r>
    </w:p>
    <w:p>
      <w:pPr>
        <w:ind w:left="432"/>
      </w:pPr>
      <w:r>
        <w:t>Targum: Onkelos Numbers 23:19</w:t>
        <w:br/>
      </w:r>
      <w:r>
        <w:rPr>
          <w:b w:val="0"/>
          <w:i w:val="0"/>
          <w:color w:val="6B5E9B"/>
        </w:rPr>
        <w:t>God is not like man that He should act falsely, nor is He mortal that He should change His mind. [</w:t>
      </w:r>
      <w:r>
        <w:rPr>
          <w:b/>
          <w:i w:val="0"/>
          <w:color w:val="6B5E9B"/>
        </w:rPr>
      </w:r>
      <w:r>
        <w:rPr>
          <w:b/>
          <w:i w:val="0"/>
          <w:color w:val="6B5E9B"/>
        </w:rPr>
        <w:t>God’s word is not as that of man who speaks with deceit. Nor is it as that of mankind who decree and then change their mind</w:t>
      </w:r>
      <w:r>
        <w:rPr>
          <w:b w:val="0"/>
          <w:i w:val="0"/>
          <w:color w:val="6B5E9B"/>
        </w:rPr>
      </w:r>
      <w:r>
        <w:rPr>
          <w:b w:val="0"/>
          <w:i w:val="0"/>
          <w:color w:val="6B5E9B"/>
        </w:rPr>
        <w:t>] Would He say and not do it? Or speak and not fulfill it [</w:t>
      </w:r>
      <w:r>
        <w:rPr>
          <w:b/>
          <w:i w:val="0"/>
          <w:color w:val="6B5E9B"/>
        </w:rPr>
      </w:r>
      <w:r>
        <w:rPr>
          <w:b/>
          <w:i w:val="0"/>
          <w:color w:val="6B5E9B"/>
        </w:rPr>
        <w:t>He says and does, and His word endures</w:t>
      </w:r>
      <w:r>
        <w:rPr>
          <w:b w:val="0"/>
          <w:i w:val="0"/>
          <w:color w:val="6B5E9B"/>
        </w:rPr>
      </w:r>
      <w:r>
        <w:rPr>
          <w:b w:val="0"/>
          <w:i w:val="0"/>
          <w:color w:val="6B5E9B"/>
        </w:rPr>
        <w:t>]?</w:t>
      </w:r>
      <w:r>
        <w:br/>
        <w:t>__________________________________</w:t>
        <w:br/>
        <w:t xml:space="preserve">Analise através de IA quanto a este Comentario acima: </w:t>
        <w:br/>
        <w:br/>
        <w:br/>
        <w:t>Resumindo, Deus não é como os homens que mentem ou mudam de ideia. Ele diz e faz, e sua palavra é duradoura.</w:t>
        <w:br/>
        <w:br/>
        <w:t>Podemos usar isso para falar do evangelho, pois Deus é fiel ao que promete. Como diz em 2 Timóteo 2:13: "Se somos infiéis, Ele permanece fiel, pois Ele não pode negar a Si mesmo". E em Salmos 89:34: "Nunca quebrará a sua aliança, nem mudará o que saiu de seus lábios".</w:t>
        <w:br/>
        <w:t>_________________________________</w:t>
      </w:r>
      <w:r>
        <w:rPr>
          <w:b w:val="0"/>
          <w:i w:val="0"/>
          <w:color w:val="7B3D00"/>
        </w:rPr>
        <w:br/>
        <w:t>__________________________________</w:t>
        <w:br/>
        <w:t xml:space="preserve">Analise através de IA quanto a este Comentario acima: </w:t>
        <w:br/>
        <w:br/>
        <w:br/>
        <w:t>Resumindo, Deus não é como os homens que mentem ou mudam de ideia. Ele diz e faz, e sua palavra é duradoura.</w:t>
        <w:br/>
        <w:br/>
        <w:t>Podemos usar isso para falar do evangelho, pois Deus é fiel ao que promete. Como diz em 2 Timóteo 2:13: "Se somos infiéis, Ele permanece fiel, pois Ele não pode negar a Si mesmo". E em Salmos 89:34: "Nunca quebrará a sua aliança, nem mudará o que saiu de seus lábios".</w:t>
        <w:br/>
        <w:t>_________________________________</w:t>
      </w:r>
      <w:r>
        <w:t>God is not like man that He should act falsely, nor is He mortal that He should change His mind. [&lt;b&gt;God’s word is not as that of man who speaks with deceit. Nor is it as that of mankind who decree and then change their mind&lt;/b&gt;] Would He say and not do it? Or speak and not fulfill it [&lt;b&gt;He says and does, and His word endures&lt;/b&gt;]?</w:t>
      </w:r>
    </w:p>
    <w:p>
      <w:pPr>
        <w:ind w:left="432"/>
      </w:pPr>
      <w:r>
        <w:t>Commentary: Chizkuni, Numbers 23:19:1</w:t>
        <w:br/>
      </w:r>
      <w:r>
        <w:rPr>
          <w:b w:val="0"/>
          <w:i w:val="0"/>
          <w:color w:val="6B5E9B"/>
        </w:rPr>
        <w:t>לא איש אל ויכזב, “G-d is not man who is apt to deceive;” Bileam tells Balak that G-d will not revoke a blessing once He had bestowed it, seeing that the blessings Bileam had bestowed on the Jewish people in His name had been bestowed on a people free from sin.</w:t>
      </w:r>
      <w:r>
        <w:br/>
        <w:t>__________________________________</w:t>
        <w:br/>
        <w:t xml:space="preserve">Analise através de IA quanto a este Comentario acima: </w:t>
        <w:br/>
        <w:br/>
        <w:br/>
        <w:t>Resumidamente, este texto diz que Deus não é um homem que engana, e que Ele não retira suas bênçãos uma vez que elas foram dadas.</w:t>
        <w:br/>
        <w:br/>
        <w:t>Usando isso para falar do evangelho, podemos dizer que Deus nos abençoa com a salvação eterna, e que Ele não retirará essa bênção, pois Ele é fiel e não engana. Como diz em Romanos 10:9: "Se você confessar com a sua boca que Jesus é Senhor e crer em seu coração que Deus o ressuscitou dentre os mortos, será salvo". Isso mostra que Deus é fiel e não engana, e que Ele nos abençoa com a salvação eterna.</w:t>
        <w:br/>
        <w:t>_________________________________</w:t>
      </w:r>
      <w:r>
        <w:rPr>
          <w:b w:val="0"/>
          <w:i w:val="0"/>
          <w:color w:val="7B3D00"/>
        </w:rPr>
        <w:br/>
        <w:t>__________________________________</w:t>
        <w:br/>
        <w:t xml:space="preserve">Analise através de IA quanto a este Comentario acima: </w:t>
        <w:br/>
        <w:br/>
        <w:br/>
        <w:t>Resumidamente, este texto diz que Deus não é um homem que engana, e que Ele não retira suas bênçãos uma vez que elas foram dadas.</w:t>
        <w:br/>
        <w:br/>
        <w:t>Usando isso para falar do evangelho, podemos dizer que Deus nos abençoa com a salvação eterna, e que Ele não retirará essa bênção, pois Ele é fiel e não engana. Como diz em Romanos 10:9: "Se você confessar com a sua boca que Jesus é Senhor e crer em seu coração que Deus o ressuscitou dentre os mortos, será salvo". Isso mostra que Deus é fiel e não engana, e que Ele nos abençoa com a salvação eterna.</w:t>
        <w:br/>
        <w:t>_________________________________</w:t>
      </w:r>
      <w:r>
        <w:t>לא איש אל ויכזב, “G-d is not man who is apt to deceive;” Bileam tells Balak that G-d will not revoke a blessing once He had bestowed it, seeing that the blessings Bileam had bestowed on the Jewish people in His name had been bestowed on a people free from sin.</w:t>
      </w:r>
    </w:p>
    <w:p>
      <w:pPr>
        <w:ind w:left="432"/>
      </w:pPr>
      <w:r>
        <w:t>Commentary: Chizkuni, Numbers 23:19:2</w:t>
        <w:br/>
      </w:r>
      <w:r>
        <w:rPr>
          <w:b w:val="0"/>
          <w:i w:val="0"/>
          <w:color w:val="1E6A39"/>
        </w:rPr>
        <w:t>לא איש אל ויכזב, “G-d is not man who is apt to deceive;” Bileam tells Balak that G-d will not revoke a blessing once He had bestowed it, seeing that the blessings Bileam had bestowed on the Jewish people in His name had been bestowed on a people free from sin.</w:t>
      </w:r>
      <w:r>
        <w:br/>
        <w:t>__________________________________</w:t>
        <w:br/>
        <w:t xml:space="preserve">Analise através de IA quanto a este Comentario acima: </w:t>
        <w:br/>
        <w:br/>
        <w:br/>
        <w:t>Resumindo, este texto diz que Deus não é um homem que é propenso a enganar, e que Ele não revogará uma bênção que Ele tenha dado.</w:t>
        <w:br/>
        <w:br/>
        <w:t>Podemos usar isso para falar do evangelho, lembrando que Deus é fiel e que Ele cumpre as promessas que faz. Romanos 10:13 diz: "Porque todo aquele que invocar o nome do Senhor será salvo". Isso mostra que Deus é fiel às promessas que Ele faz, e que Ele não é um homem que é propenso a enganar.</w:t>
        <w:br/>
        <w:t>_________________________________</w:t>
      </w:r>
      <w:r>
        <w:rPr>
          <w:b w:val="0"/>
          <w:i w:val="0"/>
          <w:color w:val="7B3D00"/>
        </w:rPr>
        <w:br/>
        <w:t>__________________________________</w:t>
        <w:br/>
        <w:t xml:space="preserve">Analise através de IA quanto a este Comentario acima: </w:t>
        <w:br/>
        <w:br/>
        <w:br/>
        <w:t>Resumindo, este texto diz que Deus não é um homem que é propenso a enganar, e que Ele não revogará uma bênção que Ele tenha dado.</w:t>
        <w:br/>
        <w:br/>
        <w:t>Podemos usar isso para falar do evangelho, lembrando que Deus é fiel e que Ele cumpre as promessas que faz. Romanos 10:13 diz: "Porque todo aquele que invocar o nome do Senhor será salvo". Isso mostra que Deus é fiel às promessas que Ele faz, e que Ele não é um homem que é propenso a enganar.</w:t>
        <w:br/>
        <w:t>_________________________________</w:t>
      </w:r>
    </w:p>
    <w:p>
      <w:pPr>
        <w:ind w:left="432"/>
      </w:pPr>
      <w:r>
        <w:t>Commentary: Or HaChaim on Numbers 23:19:1</w:t>
        <w:br/>
      </w:r>
      <w:r>
        <w:rPr>
          <w:b w:val="0"/>
          <w:i w:val="0"/>
          <w:color w:val="1E6A39"/>
        </w:rPr>
      </w:r>
      <w:r>
        <w:rPr>
          <w:b/>
          <w:i w:val="0"/>
          <w:color w:val="1E6A39"/>
        </w:rPr>
      </w:r>
      <w:r>
        <w:rPr>
          <w:b/>
          <w:i w:val="0"/>
          <w:color w:val="1E6A39"/>
        </w:rPr>
        <w:t xml:space="preserve"> </w:t>
      </w:r>
      <w:r>
        <w:rPr>
          <w:b/>
          <w:i w:val="0"/>
          <w:color w:val="1E6A39"/>
        </w:rPr>
      </w:r>
      <w:r>
        <w:rPr>
          <w:b/>
          <w:i w:val="0"/>
          <w:color w:val="1E6A39"/>
        </w:rPr>
        <w:t>לא איש א־ל ויכזב</w:t>
      </w:r>
      <w:r>
        <w:rPr>
          <w:b/>
          <w:i w:val="0"/>
          <w:color w:val="1E6A39"/>
        </w:rPr>
      </w:r>
      <w:r>
        <w:rPr>
          <w:b/>
          <w:i w:val="0"/>
          <w:color w:val="1E6A39"/>
        </w:rPr>
        <w:t>, "G'd is not like man who deceives, etc."</w:t>
      </w:r>
      <w:r>
        <w:rPr>
          <w:b w:val="0"/>
          <w:i w:val="0"/>
          <w:color w:val="1E6A39"/>
        </w:rPr>
      </w:r>
      <w:r>
        <w:rPr>
          <w:b w:val="0"/>
          <w:i w:val="0"/>
          <w:color w:val="1E6A39"/>
        </w:rPr>
        <w:t xml:space="preserve"> Bileam described two attributes of man on two levels comparing them with parallel attributes of G'd. 1) Man makes promises to people concerning certain matters; 2) man tries to avoid becoming dependent on others in his dealings. Concerning the former, Bileam says that the essential difference between G'd and man is that G'd keeps His promises whereas man often deceives, disappoints the people who have been promised by him. Concerning the second attribute, Bileam says that whereas man may change his mind concerning matters he had planned which did not involve undertakings to his fellow man, he nonetheless is apt to have remorse, to change his mind before executing his plan. Not so G'd. When G'd decides on a course of action He will not change His mind even if such a change of mind does not involve a third party. The examples that Bileam had in mind were twofold. 1) G'd had said (to the patriarchs) that He would establish the Kingdom of Israel and deal favourably with that nation. 2) He had planned to give His Torah to His people, the people He considers holy. This latter plan was something G'd had not revealed as a promise to anyone beforehand. Bileam said that G'd does not renege on either of these two plans of His, i.e. the promises made to the patriarchs, nor to His plan to give the holy Torah to the Jewish people and to guide them to perform the commandments. If Bileam would be allowed to curse the Jewish people, G'd would have to renege on both of these two plans of His! How could He allow this to happen? [the important part of this approach is the transitive use of the word </w:t>
      </w:r>
      <w:r>
        <w:rPr>
          <w:b w:val="0"/>
          <w:i w:val="0"/>
          <w:color w:val="1E6A39"/>
        </w:rPr>
      </w:r>
      <w:r>
        <w:rPr>
          <w:b w:val="0"/>
          <w:i w:val="0"/>
          <w:color w:val="1E6A39"/>
        </w:rPr>
        <w:t>ויכזב</w:t>
      </w:r>
      <w:r>
        <w:rPr>
          <w:b w:val="0"/>
          <w:i w:val="0"/>
          <w:color w:val="1E6A39"/>
        </w:rPr>
      </w:r>
      <w:r>
        <w:rPr>
          <w:b w:val="0"/>
          <w:i w:val="0"/>
          <w:color w:val="1E6A39"/>
        </w:rPr>
        <w:t xml:space="preserve">, and the intransitive use of the word </w:t>
      </w:r>
      <w:r>
        <w:rPr>
          <w:b w:val="0"/>
          <w:i w:val="0"/>
          <w:color w:val="1E6A39"/>
        </w:rPr>
      </w:r>
      <w:r>
        <w:rPr>
          <w:b w:val="0"/>
          <w:i w:val="0"/>
          <w:color w:val="1E6A39"/>
        </w:rPr>
        <w:t>ויתנחם</w:t>
      </w:r>
      <w:r>
        <w:rPr>
          <w:b w:val="0"/>
          <w:i w:val="0"/>
          <w:color w:val="1E6A39"/>
        </w:rPr>
      </w:r>
      <w:r>
        <w:rPr>
          <w:b w:val="0"/>
          <w:i w:val="0"/>
          <w:color w:val="1E6A39"/>
        </w:rPr>
        <w:t>. Ed.]</w:t>
      </w:r>
      <w:r>
        <w:br/>
        <w:t>__________________________________</w:t>
        <w:br/>
        <w:t xml:space="preserve">Analise através de IA quanto a este Comentario acima: </w:t>
        <w:br/>
        <w:br/>
        <w:br/>
        <w:t>Resumidamente, Bileam descreveu duas características do homem em dois níveis, comparando-as com atributos paralelos de Deus. Primeiro, o homem faz promessas a outras pessoas sobre certos assuntos, mas às vezes não as cumpre. Segundo, o homem tenta evitar depender dos outros em seus negócios. Deus, por outro lado, mantém suas promessas e não muda de ideia, mesmo que isso não envolva outra pessoa.</w:t>
        <w:br/>
        <w:br/>
        <w:t>Podemos usar isso para falar do evangelho, lembrando que Deus é fiel e cumpre suas promessas, como diz em 2 Timóteo 2:13: “Se somos infiéis, ele permanece fiel, pois não pode negar a si mesmo”. Também podemos lembrar que Deus não muda de ideia, como diz em Malaquias 3:6: “Porque eu, o Senhor, não mudo; por isso, vós, ó filhos de Jacó, não sois consumidos”.</w:t>
        <w:br/>
        <w:t>_________________________________</w:t>
      </w:r>
      <w:r>
        <w:rPr>
          <w:b w:val="0"/>
          <w:i w:val="0"/>
          <w:color w:val="7B3D00"/>
        </w:rPr>
        <w:br/>
        <w:t>__________________________________</w:t>
        <w:br/>
        <w:t xml:space="preserve">Analise através de IA quanto a este Comentario acima: </w:t>
        <w:br/>
        <w:br/>
        <w:br/>
        <w:t>Resumidamente, Bileam descreveu duas características do homem em dois níveis, comparando-as com atributos paralelos de Deus. Primeiro, o homem faz promessas a outras pessoas sobre certos assuntos, mas às vezes não as cumpre. Segundo, o homem tenta evitar depender dos outros em seus negócios. Deus, por outro lado, mantém suas promessas e não muda de ideia, mesmo que isso não envolva outra pessoa.</w:t>
        <w:br/>
        <w:br/>
        <w:t>Podemos usar isso para falar do evangelho, lembrando que Deus é fiel e cumpre suas promessas, como diz em 2 Timóteo 2:13: “Se somos infiéis, ele permanece fiel, pois não pode negar a si mesmo”. Também podemos lembrar que Deus não muda de ideia, como diz em Malaquias 3:6: “Porque eu, o Senhor, não mudo; por isso, vós, ó filhos de Jacó, não sois consumidos”.</w:t>
        <w:br/>
        <w:t>_________________________________</w:t>
      </w:r>
    </w:p>
    <w:p>
      <w:pPr>
        <w:ind w:left="432"/>
      </w:pPr>
      <w:r>
        <w:t>Commentary: Or HaChaim on Numbers 23:19:2</w:t>
        <w:br/>
      </w:r>
      <w:r>
        <w:rPr>
          <w:b w:val="0"/>
          <w:i w:val="0"/>
          <w:color w:val="6B5E9B"/>
        </w:rPr>
      </w:r>
      <w:r>
        <w:rPr>
          <w:b/>
          <w:i w:val="0"/>
          <w:color w:val="6B5E9B"/>
        </w:rPr>
      </w:r>
      <w:r>
        <w:rPr>
          <w:b/>
          <w:i w:val="0"/>
          <w:color w:val="6B5E9B"/>
        </w:rPr>
        <w:t xml:space="preserve"> </w:t>
      </w:r>
      <w:r>
        <w:rPr>
          <w:b/>
          <w:i w:val="0"/>
          <w:color w:val="6B5E9B"/>
        </w:rPr>
      </w:r>
      <w:r>
        <w:rPr>
          <w:b/>
          <w:i w:val="0"/>
          <w:color w:val="6B5E9B"/>
        </w:rPr>
        <w:t>לא איש א־ל ויכזב</w:t>
      </w:r>
      <w:r>
        <w:rPr>
          <w:b/>
          <w:i w:val="0"/>
          <w:color w:val="6B5E9B"/>
        </w:rPr>
      </w:r>
      <w:r>
        <w:rPr>
          <w:b/>
          <w:i w:val="0"/>
          <w:color w:val="6B5E9B"/>
        </w:rPr>
        <w:t>, "G'd is not like man who deceives, etc."</w:t>
      </w:r>
      <w:r>
        <w:rPr>
          <w:b w:val="0"/>
          <w:i w:val="0"/>
          <w:color w:val="6B5E9B"/>
        </w:rPr>
      </w:r>
      <w:r>
        <w:rPr>
          <w:b w:val="0"/>
          <w:i w:val="0"/>
          <w:color w:val="6B5E9B"/>
        </w:rPr>
        <w:t xml:space="preserve"> Bileam described two attributes of man on two levels comparing them with parallel attributes of G'd. 1) Man makes promises to people concerning certain matters; 2) man tries to avoid becoming dependent on others in his dealings. Concerning the former, Bileam says that the essential difference between G'd and man is that G'd keeps His promises whereas man often deceives, disappoints the people who have been promised by him. Concerning the second attribute, Bileam says that whereas man may change his mind concerning matters he had planned which did not involve undertakings to his fellow man, he nonetheless is apt to have remorse, to change his mind before executing his plan. Not so G'd. When G'd decides on a course of action He will not change His mind even if such a change of mind does not involve a third party. The examples that Bileam had in mind were twofold. 1) G'd had said (to the patriarchs) that He would establish the Kingdom of Israel and deal favourably with that nation. 2) He had planned to give His Torah to His people, the people He considers holy. This latter plan was something G'd had not revealed as a promise to anyone beforehand. Bileam said that G'd does not renege on either of these two plans of His, i.e. the promises made to the patriarchs, nor to His plan to give the holy Torah to the Jewish people and to guide them to perform the commandments. If Bileam would be allowed to curse the Jewish people, G'd would have to renege on both of these two plans of His! How could He allow this to happen? [the important part of this approach is the transitive use of the word </w:t>
      </w:r>
      <w:r>
        <w:rPr>
          <w:b w:val="0"/>
          <w:i w:val="0"/>
          <w:color w:val="6B5E9B"/>
        </w:rPr>
      </w:r>
      <w:r>
        <w:rPr>
          <w:b w:val="0"/>
          <w:i w:val="0"/>
          <w:color w:val="6B5E9B"/>
        </w:rPr>
        <w:t>ויכזב</w:t>
      </w:r>
      <w:r>
        <w:rPr>
          <w:b w:val="0"/>
          <w:i w:val="0"/>
          <w:color w:val="6B5E9B"/>
        </w:rPr>
      </w:r>
      <w:r>
        <w:rPr>
          <w:b w:val="0"/>
          <w:i w:val="0"/>
          <w:color w:val="6B5E9B"/>
        </w:rPr>
        <w:t xml:space="preserve">, and the intransitive use of the word </w:t>
      </w:r>
      <w:r>
        <w:rPr>
          <w:b w:val="0"/>
          <w:i w:val="0"/>
          <w:color w:val="6B5E9B"/>
        </w:rPr>
      </w:r>
      <w:r>
        <w:rPr>
          <w:b w:val="0"/>
          <w:i w:val="0"/>
          <w:color w:val="6B5E9B"/>
        </w:rPr>
        <w:t>ויתנחם</w:t>
      </w:r>
      <w:r>
        <w:rPr>
          <w:b w:val="0"/>
          <w:i w:val="0"/>
          <w:color w:val="6B5E9B"/>
        </w:rPr>
      </w:r>
      <w:r>
        <w:rPr>
          <w:b w:val="0"/>
          <w:i w:val="0"/>
          <w:color w:val="6B5E9B"/>
        </w:rPr>
        <w:t>. Ed.]</w:t>
      </w:r>
      <w:r>
        <w:br/>
        <w:t>__________________________________</w:t>
        <w:br/>
        <w:t xml:space="preserve">Analise através de IA quanto a este Comentario acima: </w:t>
        <w:br/>
        <w:br/>
        <w:br/>
        <w:t>Resumindo: Bileam descreveu dois atributos do homem em dois níveis, comparando-os com atributos paralelos de Deus. Primeiro, o homem faz promessas a outras pessoas sobre certos assuntos, mas às vezes engana e decepciona aqueles a quem prometeu. Segundo, o homem muda de ideia sobre assuntos que não envolvem compromissos com outras pessoas, mas às vezes se arrepende e muda de ideia antes de executar seu plano. Deus, por outro lado, não muda de ideia, mesmo quando não envolve terceiros. Bileam disse que Deus não desiste de seus planos, como o de estabelecer o Reino de Israel e tratar favoravelmente esse povo, ou de dar a Sua Torá ao Seu povo, que Ele considera santo.</w:t>
        <w:br/>
        <w:br/>
        <w:t>Usando isso para falar do evangelho, podemos ver que Deus é fiel às Suas promessas e que Ele não muda de ideia. Isso é confirmado por versículos como: "Porque o Senhor é fiel, e nunca desampara; pois a justiça e o direito são a base do seu trono" (Salmos 89:14) e "Assim diz o Senhor: Se os céus acima se podem medir, e debaixo dos céus se pode escudriñar, também eu desprezarei toda a posteridade de Israel, diz o Senhor" (Jeremias 31:37).</w:t>
        <w:br/>
        <w:t>_________________________________</w:t>
      </w:r>
      <w:r>
        <w:rPr>
          <w:b w:val="0"/>
          <w:i w:val="0"/>
          <w:color w:val="7B3D00"/>
        </w:rPr>
        <w:br/>
        <w:t>__________________________________</w:t>
        <w:br/>
        <w:t xml:space="preserve">Analise através de IA quanto a este Comentario acima: </w:t>
        <w:br/>
        <w:br/>
        <w:br/>
        <w:t>Resumindo: Bileam descreveu dois atributos do homem em dois níveis, comparando-os com atributos paralelos de Deus. Primeiro, o homem faz promessas a outras pessoas sobre certos assuntos, mas às vezes engana e decepciona aqueles a quem prometeu. Segundo, o homem muda de ideia sobre assuntos que não envolvem compromissos com outras pessoas, mas às vezes se arrepende e muda de ideia antes de executar seu plano. Deus, por outro lado, não muda de ideia, mesmo quando não envolve terceiros. Bileam disse que Deus não desiste de seus planos, como o de estabelecer o Reino de Israel e tratar favoravelmente esse povo, ou de dar a Sua Torá ao Seu povo, que Ele considera santo.</w:t>
        <w:br/>
        <w:br/>
        <w:t>Usando isso para falar do evangelho, podemos ver que Deus é fiel às Suas promessas e que Ele não muda de ideia. Isso é confirmado por versículos como: "Porque o Senhor é fiel, e nunca desampara; pois a justiça e o direito são a base do seu trono" (Salmos 89:14) e "Assim diz o Senhor: Se os céus acima se podem medir, e debaixo dos céus se pode escudriñar, também eu desprezarei toda a posteridade de Israel, diz o Senhor" (Jeremias 31:37).</w:t>
        <w:br/>
        <w:t>_________________________________</w:t>
      </w:r>
      <w:r>
        <w:t>&lt;b&gt; &lt;span&gt;לא איש א־ל ויכזב&lt;/span&gt;, "G'd is not like man who deceives, etc."&lt;/b&gt; Bileam described two attributes of man on two levels comparing them with parallel attributes of G'd. 1) Man makes promises to people concerning certain matters; 2) man tries to avoid becoming dependent on others in his dealings. Concerning the former, Bileam says that the essential difference between G'd and man is that G'd keeps His promises whereas man often deceives, disappoints the people who have been promised by him. Concerning the second attribute, Bileam says that whereas man may change his mind concerning matters he had planned which did not involve undertakings to his fellow man, he nonetheless is apt to have remorse, to change his mind before executing his plan. Not so G'd. When G'd decides on a course of action He will not change His mind even if such a change of mind does not involve a third party. The examples that Bileam had in mind were twofold. 1) G'd had said (to the patriarchs) that He would establish the Kingdom of Israel and deal favourably with that nation. 2) He had planned to give His Torah to His people, the people He considers holy. This latter plan was something G'd had not revealed as a promise to anyone beforehand. Bileam said that G'd does not renege on either of these two plans of His, i.e. the promises made to the patriarchs, nor to His plan to give the holy Torah to the Jewish people and to guide them to perform the commandments. If Bileam would be allowed to curse the Jewish people, G'd would have to renege on both of these two plans of His! How could He allow this to happen? [the important part of this approach is the transitive use of the word &lt;span&gt;ויכזב&lt;/span&gt;, and the intransitive use of the word &lt;span&gt;ויתנחם&lt;/span&gt;. Ed.]</w:t>
      </w:r>
    </w:p>
    <w:p>
      <w:pPr>
        <w:ind w:left="432"/>
      </w:pPr>
      <w:r>
        <w:t>Commentary: Siftei Chakhamim, Numbers 23:19:1</w:t>
        <w:br/>
      </w:r>
      <w:r>
        <w:rPr>
          <w:b w:val="0"/>
          <w:i w:val="0"/>
          <w:color w:val="1E6A39"/>
        </w:rPr>
      </w:r>
      <w:r>
        <w:rPr>
          <w:b/>
          <w:i w:val="0"/>
          <w:color w:val="1E6A39"/>
        </w:rPr>
      </w:r>
      <w:r>
        <w:rPr>
          <w:b/>
          <w:i w:val="0"/>
          <w:color w:val="1E6A39"/>
        </w:rPr>
        <w:t>The word denotes a question.</w:t>
      </w:r>
      <w:r>
        <w:rPr>
          <w:b w:val="0"/>
          <w:i w:val="0"/>
          <w:color w:val="1E6A39"/>
        </w:rPr>
      </w:r>
      <w:r>
        <w:rPr>
          <w:b w:val="0"/>
          <w:i w:val="0"/>
          <w:color w:val="1E6A39"/>
        </w:rPr>
        <w:t xml:space="preserve"> As if to say, “Would Hashem say and not do [it], or speak and not fulfill it?</w:t>
      </w:r>
      <w:r>
        <w:br/>
        <w:t>__________________________________</w:t>
        <w:br/>
        <w:t xml:space="preserve">Analise através de IA quanto a este Comentario acima: </w:t>
        <w:br/>
        <w:t>”</w:t>
        <w:br/>
        <w:br/>
        <w:t>Esta frase significa que Deus não diria algo e não o faria, ou falaria algo e não cumpriria. Podemos usar isso para falar do evangelho, pois Deus tem prometido a salvação para aqueles que crêem Nele. Romanos 10:13 diz: "Porque todo aquele que invocar o nome do Senhor será salvo". Deus não falou algo e não o cumpriu, Ele cumpriu Sua promessa de salvação.</w:t>
        <w:br/>
        <w:t>_________________________________</w:t>
      </w:r>
      <w:r>
        <w:rPr>
          <w:b w:val="0"/>
          <w:i w:val="0"/>
          <w:color w:val="7B3D00"/>
        </w:rPr>
        <w:br/>
        <w:t>__________________________________</w:t>
        <w:br/>
        <w:t xml:space="preserve">Analise através de IA quanto a este Comentario acima: </w:t>
        <w:br/>
        <w:t>”</w:t>
        <w:br/>
        <w:br/>
        <w:t>Esta frase significa que Deus não diria algo e não o faria, ou falaria algo e não cumpriria. Podemos usar isso para falar do evangelho, pois Deus tem prometido a salvação para aqueles que crêem Nele. Romanos 10:13 diz: "Porque todo aquele que invocar o nome do Senhor será salvo". Deus não falou algo e não o cumpriu, Ele cumpriu Sua promessa de salvação.</w:t>
        <w:br/>
        <w:t>_________________________________</w:t>
      </w:r>
    </w:p>
    <w:p>
      <w:pPr>
        <w:ind w:left="432"/>
      </w:pPr>
      <w:r>
        <w:t>Commentary: Ibn Ezra on Numbers 23:19:2</w:t>
        <w:br/>
      </w:r>
      <w:r>
        <w:rPr>
          <w:b w:val="0"/>
          <w:i w:val="0"/>
          <w:color w:val="1E6A39"/>
        </w:rPr>
        <w:t>WHEN HE HATH SAID, WILL HE NOT DO IT? His word.76</w:t>
      </w:r>
      <w:r>
        <w:rPr>
          <w:b w:val="0"/>
          <w:i/>
          <w:color w:val="1E6A39"/>
        </w:rPr>
      </w:r>
      <w:r>
        <w:rPr>
          <w:b w:val="0"/>
          <w:i/>
          <w:color w:val="1E6A39"/>
        </w:rPr>
        <w:t>It refers to His word.</w:t>
      </w:r>
      <w:r>
        <w:rPr>
          <w:b w:val="0"/>
          <w:i w:val="0"/>
          <w:color w:val="1E6A39"/>
        </w:rPr>
      </w:r>
      <w:r>
        <w:rPr>
          <w:b w:val="0"/>
          <w:i w:val="0"/>
          <w:color w:val="1E6A39"/>
        </w:rPr>
      </w:r>
      <w:r>
        <w:br/>
        <w:t>__________________________________</w:t>
        <w:br/>
        <w:t xml:space="preserve">Analise através de IA quanto a este Comentario acima: </w:t>
        <w:br/>
        <w:br/>
        <w:br/>
        <w:t>Resumindo, este texto diz que Deus fará o que Ele prometeu, pois Sua Palavra é verdadeira.</w:t>
        <w:br/>
        <w:br/>
        <w:t>Podemos usar isso para falar do evangelho, pois Deus prometeu que quem crer em Seu Filho, Jesus Cristo, terá vida eterna. Isso é confirmado em João 3:16: "Porque Deus amou o mundo de tal maneira que deu o seu Filho unigênito, para que todo aquele que nele crê não pereça, mas tenha a vida eterna". Além disso, em Romanos 10:13, diz: "Porque todo aquele que invocar o nome do Senhor será salvo".</w:t>
        <w:br/>
        <w:t>_________________________________</w:t>
      </w:r>
      <w:r>
        <w:rPr>
          <w:b w:val="0"/>
          <w:i w:val="0"/>
          <w:color w:val="7B3D00"/>
        </w:rPr>
        <w:br/>
        <w:t>__________________________________</w:t>
        <w:br/>
        <w:t xml:space="preserve">Analise através de IA quanto a este Comentario acima: </w:t>
        <w:br/>
        <w:br/>
        <w:br/>
        <w:t>Resumindo, este texto diz que Deus fará o que Ele prometeu, pois Sua Palavra é verdadeira.</w:t>
        <w:br/>
        <w:br/>
        <w:t>Podemos usar isso para falar do evangelho, pois Deus prometeu que quem crer em Seu Filho, Jesus Cristo, terá vida eterna. Isso é confirmado em João 3:16: "Porque Deus amou o mundo de tal maneira que deu o seu Filho unigênito, para que todo aquele que nele crê não pereça, mas tenha a vida eterna". Além disso, em Romanos 10:13, diz: "Porque todo aquele que invocar o nome do Senhor será salvo".</w:t>
        <w:br/>
        <w:t>_________________________________</w:t>
      </w:r>
    </w:p>
    <w:p>
      <w:pPr>
        <w:ind w:left="432"/>
      </w:pPr>
      <w:r>
        <w:t>Commentary: Siftei Chakhamim, Numbers 23:19:2</w:t>
        <w:br/>
      </w:r>
      <w:r>
        <w:rPr>
          <w:b w:val="0"/>
          <w:i w:val="0"/>
          <w:color w:val="6B5E9B"/>
        </w:rPr>
      </w:r>
      <w:r>
        <w:rPr>
          <w:b/>
          <w:i w:val="0"/>
          <w:color w:val="6B5E9B"/>
        </w:rPr>
      </w:r>
      <w:r>
        <w:rPr>
          <w:b/>
          <w:i w:val="0"/>
          <w:color w:val="6B5E9B"/>
        </w:rPr>
        <w:t>The word denotes a question.</w:t>
      </w:r>
      <w:r>
        <w:rPr>
          <w:b w:val="0"/>
          <w:i w:val="0"/>
          <w:color w:val="6B5E9B"/>
        </w:rPr>
      </w:r>
      <w:r>
        <w:rPr>
          <w:b w:val="0"/>
          <w:i w:val="0"/>
          <w:color w:val="6B5E9B"/>
        </w:rPr>
        <w:t xml:space="preserve"> As if to say, “Would Hashem say and not do [it], or speak and not fulfill it?</w:t>
      </w:r>
      <w:r>
        <w:br/>
        <w:t>__________________________________</w:t>
        <w:br/>
        <w:t xml:space="preserve">Analise através de IA quanto a este Comentario acima: </w:t>
        <w:br/>
        <w:t>”</w:t>
        <w:br/>
        <w:br/>
        <w:t>Esta frase significa que Deus não diria algo e não o faria, nem falaria algo e não o cumpriria. Isso pode ser usado para falar do evangelho porque Deus cumpriu Sua promessa de enviar Seu Filho Jesus para salvar a humanidade. Isso é mostrado em Romanos 10:9: "Se você confessar com a sua boca que Jesus é Senhor e crer em seu coração que Deus o ressuscitou dentre os mortos, será salvo". Isso mostra que Deus cumpriu Sua promessa de salvar aqueles que creem em Seu Filho.</w:t>
        <w:br/>
        <w:t>_________________________________</w:t>
      </w:r>
      <w:r>
        <w:rPr>
          <w:b w:val="0"/>
          <w:i w:val="0"/>
          <w:color w:val="7B3D00"/>
        </w:rPr>
        <w:br/>
        <w:t>__________________________________</w:t>
        <w:br/>
        <w:t xml:space="preserve">Analise através de IA quanto a este Comentario acima: </w:t>
        <w:br/>
        <w:t>”</w:t>
        <w:br/>
        <w:br/>
        <w:t>Esta frase significa que Deus não diria algo e não o faria, nem falaria algo e não o cumpriria. Isso pode ser usado para falar do evangelho porque Deus cumpriu Sua promessa de enviar Seu Filho Jesus para salvar a humanidade. Isso é mostrado em Romanos 10:9: "Se você confessar com a sua boca que Jesus é Senhor e crer em seu coração que Deus o ressuscitou dentre os mortos, será salvo". Isso mostra que Deus cumpriu Sua promessa de salvar aqueles que creem em Seu Filho.</w:t>
        <w:br/>
        <w:t>_________________________________</w:t>
      </w:r>
      <w:r>
        <w:t>&lt;b&gt;The word denotes a question.&lt;/b&gt; As if to say, “Would Hashem say and not do [it], or speak and not fulfill it?</w:t>
      </w:r>
    </w:p>
    <w:p>
      <w:pPr>
        <w:ind w:left="432"/>
      </w:pPr>
      <w:r>
        <w:t>Commentary: Ibn Ezra on Numbers 23:19:1</w:t>
        <w:br/>
      </w:r>
      <w:r>
        <w:rPr>
          <w:b w:val="0"/>
          <w:i w:val="0"/>
          <w:color w:val="6B5E9B"/>
        </w:rPr>
        <w:t>WHEN HE HATH SAID, WILL HE NOT DO IT? His word.76</w:t>
      </w:r>
      <w:r>
        <w:rPr>
          <w:b w:val="0"/>
          <w:i/>
          <w:color w:val="6B5E9B"/>
        </w:rPr>
      </w:r>
      <w:r>
        <w:rPr>
          <w:b w:val="0"/>
          <w:i/>
          <w:color w:val="6B5E9B"/>
        </w:rPr>
        <w:t>It refers to His word.</w:t>
      </w:r>
      <w:r>
        <w:rPr>
          <w:b w:val="0"/>
          <w:i w:val="0"/>
          <w:color w:val="6B5E9B"/>
        </w:rPr>
      </w:r>
      <w:r>
        <w:rPr>
          <w:b w:val="0"/>
          <w:i w:val="0"/>
          <w:color w:val="6B5E9B"/>
        </w:rPr>
      </w:r>
      <w:r>
        <w:br/>
        <w:t>__________________________________</w:t>
        <w:br/>
        <w:t xml:space="preserve">Analise através de IA quanto a este Comentario acima: </w:t>
        <w:br/>
        <w:br/>
        <w:br/>
        <w:t>Resumindo, este texto se refere à palavra de Deus, que Ele cumprirá o que disse.</w:t>
        <w:br/>
        <w:br/>
        <w:t>Podemos usar este texto para falar do evangelho, pois a Bíblia nos ensina que Deus é fiel à Sua palavra (2 Timóteo 2:13). Ele nunca falha em cumprir o que promete (Isaías 55:11). Assim, podemos confiar nas promessas de Deus, pois Ele é fiel e não falhará.</w:t>
        <w:br/>
        <w:t>_________________________________</w:t>
      </w:r>
      <w:r>
        <w:rPr>
          <w:b w:val="0"/>
          <w:i w:val="0"/>
          <w:color w:val="7B3D00"/>
        </w:rPr>
        <w:br/>
        <w:t>__________________________________</w:t>
        <w:br/>
        <w:t xml:space="preserve">Analise através de IA quanto a este Comentario acima: </w:t>
        <w:br/>
        <w:br/>
        <w:br/>
        <w:t>Resumindo, este texto se refere à palavra de Deus, que Ele cumprirá o que disse.</w:t>
        <w:br/>
        <w:br/>
        <w:t>Podemos usar este texto para falar do evangelho, pois a Bíblia nos ensina que Deus é fiel à Sua palavra (2 Timóteo 2:13). Ele nunca falha em cumprir o que promete (Isaías 55:11). Assim, podemos confiar nas promessas de Deus, pois Ele é fiel e não falhará.</w:t>
        <w:br/>
        <w:t>_________________________________</w:t>
      </w:r>
      <w:r>
        <w:t>WHEN HE HATH SAID, WILL HE NOT DO IT? His word.&lt;sup class="footnote-marker"&gt;76&lt;/sup&gt;&lt;i class="footnote"&gt;It refers to His word.&lt;/i&gt;</w:t>
      </w:r>
    </w:p>
    <w:p>
      <w:pPr>
        <w:ind w:left="432"/>
      </w:pPr>
      <w:r>
        <w:t>Commentary: Rashi on Numbers 23:19:1</w:t>
        <w:br/>
      </w:r>
      <w:r>
        <w:rPr>
          <w:b w:val="0"/>
          <w:i w:val="0"/>
          <w:color w:val="6B5E9B"/>
        </w:rPr>
        <w:t>לא איש וגו׳ [GOD IS] NOT A MAN [THAT HE SHOULD LIE] — He has already sworn to them that He will bring them thither and give them as a possession the land of the seven peoples, and you think to slay them in the wilderness?! (cf. Midrash Tanchuma, Vayera 13)</w:t>
      </w:r>
      <w:r>
        <w:br/>
        <w:t>__________________________________</w:t>
        <w:br/>
        <w:t xml:space="preserve">Analise através de IA quanto a este Comentario acima: </w:t>
        <w:br/>
        <w:br/>
        <w:br/>
        <w:t>Resumidamente, este texto fala sobre Deus que não mente e que Ele já prometeu que levará seu povo para a terra de sete povos e que Ele os dará como uma possessão.</w:t>
        <w:br/>
        <w:br/>
        <w:t>Este texto pode ser usado para falar do evangelho, pois Deus é fiel às suas promessas. Isso é mostrado em Romanos 3:3-4: "E o que dizer, se alguns deles foram desobedientes? Será que a desobediência deles anulará a fidelidade de Deus? De maneira nenhuma! Deus é fiel, mesmo quando alguém é desobediente, pois a sua palavra não pode ser anulada".</w:t>
        <w:br/>
        <w:t>_________________________________</w:t>
      </w:r>
      <w:r>
        <w:rPr>
          <w:b w:val="0"/>
          <w:i w:val="0"/>
          <w:color w:val="7B3D00"/>
        </w:rPr>
        <w:br/>
        <w:t>__________________________________</w:t>
        <w:br/>
        <w:t xml:space="preserve">Analise através de IA quanto a este Comentario acima: </w:t>
        <w:br/>
        <w:br/>
        <w:br/>
        <w:t>Resumidamente, este texto fala sobre Deus que não mente e que Ele já prometeu que levará seu povo para a terra de sete povos e que Ele os dará como uma possessão.</w:t>
        <w:br/>
        <w:br/>
        <w:t>Este texto pode ser usado para falar do evangelho, pois Deus é fiel às suas promessas. Isso é mostrado em Romanos 3:3-4: "E o que dizer, se alguns deles foram desobedientes? Será que a desobediência deles anulará a fidelidade de Deus? De maneira nenhuma! Deus é fiel, mesmo quando alguém é desobediente, pois a sua palavra não pode ser anulada".</w:t>
        <w:br/>
        <w:t>_________________________________</w:t>
      </w:r>
      <w:r>
        <w:t>לא איש וגו׳ [GOD IS] NOT A MAN [THAT HE SHOULD LIE] — He has already sworn to them that He will bring them thither and give them as a possession the land of the seven peoples, and you think to slay them in the wilderness?! (cf. &lt;a class ="refLink" href="/Midrash_Tanchuma,_Vayera.13" data-ref="Midrash Tanchuma, Vayera 13"&gt;Midrash Tanchuma, Vayera 13&lt;/a&gt;)</w:t>
      </w:r>
    </w:p>
    <w:p>
      <w:pPr>
        <w:ind w:left="432"/>
      </w:pPr>
      <w:r>
        <w:t>Commentary: Rashi on Numbers 23:19:2</w:t>
        <w:br/>
      </w:r>
      <w:r>
        <w:rPr>
          <w:b w:val="0"/>
          <w:i w:val="0"/>
          <w:color w:val="1E6A39"/>
        </w:rPr>
        <w:t>לא איש וגו׳ [GOD IS] NOT A MAN [THAT HE SHOULD LIE] — He has already sworn to them that He will bring them thither and give them as a possession the land of the seven peoples, and you think to slay them in the wilderness?! (cf. Midrash Tanchuma, Vayera 13)</w:t>
      </w:r>
      <w:r>
        <w:br/>
        <w:t>__________________________________</w:t>
        <w:br/>
        <w:t xml:space="preserve">Analise através de IA quanto a este Comentario acima: </w:t>
        <w:br/>
        <w:br/>
        <w:br/>
        <w:t>Resumidamente, este texto diz que Deus já prometeu aos seus seguidores que os levaria ao seu destino e lhes daria a terra de sete povos, e que não devemos pensar em destruí-los no deserto.</w:t>
        <w:br/>
        <w:br/>
        <w:t>Isso nos mostra que Deus é fiel às suas promessas, e que Ele nos dá o que Ele prometeu. Isso é algo que podemos ver também no Evangelho. Por exemplo, em Romanos 4:21, diz: "E, tendo-se firmado na fé, deu glória a Deus, estando plenamente convencido de que o que Deus prometera, era também poderoso para o cumprir". Isso nos mostra que Deus é fiel às suas promessas e que Ele nos dá o que Ele prometeu.</w:t>
        <w:br/>
        <w:t>_________________________________</w:t>
      </w:r>
      <w:r>
        <w:rPr>
          <w:b w:val="0"/>
          <w:i w:val="0"/>
          <w:color w:val="7B3D00"/>
        </w:rPr>
        <w:br/>
        <w:t>__________________________________</w:t>
        <w:br/>
        <w:t xml:space="preserve">Analise através de IA quanto a este Comentario acima: </w:t>
        <w:br/>
        <w:br/>
        <w:br/>
        <w:t>Resumidamente, este texto diz que Deus já prometeu aos seus seguidores que os levaria ao seu destino e lhes daria a terra de sete povos, e que não devemos pensar em destruí-los no deserto.</w:t>
        <w:br/>
        <w:br/>
        <w:t>Isso nos mostra que Deus é fiel às suas promessas, e que Ele nos dá o que Ele prometeu. Isso é algo que podemos ver também no Evangelho. Por exemplo, em Romanos 4:21, diz: "E, tendo-se firmado na fé, deu glória a Deus, estando plenamente convencido de que o que Deus prometera, era também poderoso para o cumprir". Isso nos mostra que Deus é fiel às suas promessas e que Ele nos dá o que Ele prometeu.</w:t>
        <w:br/>
        <w:t>_________________________________</w:t>
      </w:r>
    </w:p>
    <w:p>
      <w:pPr>
        <w:ind w:left="432"/>
      </w:pPr>
      <w:r>
        <w:t>Commentary: Rabbeinu Bahya, Bamidbar 23:19:2-3</w:t>
        <w:br/>
      </w:r>
      <w:r>
        <w:rPr>
          <w:b w:val="0"/>
          <w:i w:val="0"/>
          <w:color w:val="6B5E9B"/>
        </w:rPr>
        <w:t>לא איש אל ויכזב, “G’d is not a man that He should deceive.” Bileam meant: “with words.” Seeing G’d had told him not to curse the people, the idea that Balak would instruct Bileam to curse the Jewish people from a certain lookout point and that G’d would agree was quite absurd.</w:t>
      </w:r>
      <w:r>
        <w:br/>
        <w:t>__________________________________</w:t>
        <w:br/>
        <w:t xml:space="preserve">Analise através de IA quanto a este Comentario acima: </w:t>
        <w:br/>
        <w:br/>
        <w:br/>
        <w:t>Resumindo, o texto diz que G'd não é um homem que possa enganar. Bileam significa que G'd não mentiria com palavras. G'd havia dito a ele para não amaldiçoar o povo, então a ideia de que Balak instruiria Bileam para amaldiçoar o povo judeu de um determinado ponto de vista e que G'd concordaria era bastante absurda.</w:t>
        <w:br/>
        <w:br/>
        <w:t>Isso nos mostra que Deus é fiel e não engana. Ele sempre cumpre Sua Palavra. O evangelho nos ensina que Deus nos ama e nos dá a chance de ter uma vida abundante. João 10:10 diz: "O ladrão vem somente para roubar, matar e destruir; eu vim para que tenham vida, e a tenham em abundância". Deus nos dá a chance de viver uma vida abundante, mas é necessário que confiemos Nele. Salmos 37:3-5 diz: "Confia no Senhor e faze o bem; habita nas terras e alimenta-te da sua fidelidade. Delicia-te também no Senhor, e Ele te concederá o desejo do teu coração. Entrega o teu caminho ao Senhor; confia Nele, e Ele o fará".</w:t>
        <w:br/>
        <w:t>_________________________________</w:t>
      </w:r>
      <w:r>
        <w:rPr>
          <w:b w:val="0"/>
          <w:i w:val="0"/>
          <w:color w:val="7B3D00"/>
        </w:rPr>
        <w:br/>
        <w:t>__________________________________</w:t>
        <w:br/>
        <w:t xml:space="preserve">Analise através de IA quanto a este Comentario acima: </w:t>
        <w:br/>
        <w:br/>
        <w:br/>
        <w:t>Resumindo, o texto diz que G'd não é um homem que possa enganar. Bileam significa que G'd não mentiria com palavras. G'd havia dito a ele para não amaldiçoar o povo, então a ideia de que Balak instruiria Bileam para amaldiçoar o povo judeu de um determinado ponto de vista e que G'd concordaria era bastante absurda.</w:t>
        <w:br/>
        <w:br/>
        <w:t>Isso nos mostra que Deus é fiel e não engana. Ele sempre cumpre Sua Palavra. O evangelho nos ensina que Deus nos ama e nos dá a chance de ter uma vida abundante. João 10:10 diz: "O ladrão vem somente para roubar, matar e destruir; eu vim para que tenham vida, e a tenham em abundância". Deus nos dá a chance de viver uma vida abundante, mas é necessário que confiemos Nele. Salmos 37:3-5 diz: "Confia no Senhor e faze o bem; habita nas terras e alimenta-te da sua fidelidade. Delicia-te também no Senhor, e Ele te concederá o desejo do teu coração. Entrega o teu caminho ao Senhor; confia Nele, e Ele o fará".</w:t>
        <w:br/>
        <w:t>_________________________________</w:t>
      </w:r>
      <w:r>
        <w:t>לא איש אל ויכזב, “G’d is not a man that He should deceive.” Bileam meant: “with words.” Seeing G’d had told him not to curse the people, the idea that Balak would instruct Bileam to curse the Jewish people from a certain lookout point and that G’d would agree was quite absurd.</w:t>
      </w:r>
    </w:p>
    <w:p>
      <w:pPr>
        <w:ind w:left="432"/>
      </w:pPr>
      <w:r>
        <w:t>Commentary: Or HaChaim on Numbers 23:19:3</w:t>
        <w:br/>
      </w:r>
      <w:r>
        <w:rPr>
          <w:b w:val="0"/>
          <w:i w:val="0"/>
          <w:color w:val="1E6A39"/>
        </w:rPr>
      </w:r>
      <w:r>
        <w:rPr>
          <w:b/>
          <w:i w:val="0"/>
          <w:color w:val="1E6A39"/>
        </w:rPr>
      </w:r>
      <w:r>
        <w:rPr>
          <w:b/>
          <w:i w:val="0"/>
          <w:color w:val="1E6A39"/>
        </w:rPr>
        <w:t xml:space="preserve"> </w:t>
      </w:r>
      <w:r>
        <w:rPr>
          <w:b/>
          <w:i w:val="0"/>
          <w:color w:val="1E6A39"/>
        </w:rPr>
      </w:r>
      <w:r>
        <w:rPr>
          <w:b/>
          <w:i w:val="0"/>
          <w:color w:val="1E6A39"/>
        </w:rPr>
        <w:t>לא איש א־ל ויכזב</w:t>
      </w:r>
      <w:r>
        <w:rPr>
          <w:b/>
          <w:i w:val="0"/>
          <w:color w:val="1E6A39"/>
        </w:rPr>
      </w:r>
      <w:r>
        <w:rPr>
          <w:b/>
          <w:i w:val="0"/>
          <w:color w:val="1E6A39"/>
        </w:rPr>
        <w:t>, "G'd is not like man who deceives, etc."</w:t>
      </w:r>
      <w:r>
        <w:rPr>
          <w:b w:val="0"/>
          <w:i w:val="0"/>
          <w:color w:val="1E6A39"/>
        </w:rPr>
      </w:r>
      <w:r>
        <w:rPr>
          <w:b w:val="0"/>
          <w:i w:val="0"/>
          <w:color w:val="1E6A39"/>
        </w:rPr>
        <w:t xml:space="preserve"> Bileam described two attributes of man on two levels comparing them with parallel attributes of G'd. 1) Man makes promises to people concerning certain matters; 2) man tries to avoid becoming dependent on others in his dealings. Concerning the former, Bileam says that the essential difference between G'd and man is that G'd keeps His promises whereas man often deceives, disappoints the people who have been promised by him. Concerning the second attribute, Bileam says that whereas man may change his mind concerning matters he had planned which did not involve undertakings to his fellow man, he nonetheless is apt to have remorse, to change his mind before executing his plan. Not so G'd. When G'd decides on a course of action He will not change His mind even if such a change of mind does not involve a third party. The examples that Bileam had in mind were twofold. 1) G'd had said (to the patriarchs) that He would establish the Kingdom of Israel and deal favourably with that nation. 2) He had planned to give His Torah to His people, the people He considers holy. This latter plan was something G'd had not revealed as a promise to anyone beforehand. Bileam said that G'd does not renege on either of these two plans of His, i.e. the promises made to the patriarchs, nor to His plan to give the holy Torah to the Jewish people and to guide them to perform the commandments. If Bileam would be allowed to curse the Jewish people, G'd would have to renege on both of these two plans of His! How could He allow this to happen? [the important part of this approach is the transitive use of the word </w:t>
      </w:r>
      <w:r>
        <w:rPr>
          <w:b w:val="0"/>
          <w:i w:val="0"/>
          <w:color w:val="1E6A39"/>
        </w:rPr>
      </w:r>
      <w:r>
        <w:rPr>
          <w:b w:val="0"/>
          <w:i w:val="0"/>
          <w:color w:val="1E6A39"/>
        </w:rPr>
        <w:t>ויכזב</w:t>
      </w:r>
      <w:r>
        <w:rPr>
          <w:b w:val="0"/>
          <w:i w:val="0"/>
          <w:color w:val="1E6A39"/>
        </w:rPr>
      </w:r>
      <w:r>
        <w:rPr>
          <w:b w:val="0"/>
          <w:i w:val="0"/>
          <w:color w:val="1E6A39"/>
        </w:rPr>
        <w:t xml:space="preserve">, and the intransitive use of the word </w:t>
      </w:r>
      <w:r>
        <w:rPr>
          <w:b w:val="0"/>
          <w:i w:val="0"/>
          <w:color w:val="1E6A39"/>
        </w:rPr>
      </w:r>
      <w:r>
        <w:rPr>
          <w:b w:val="0"/>
          <w:i w:val="0"/>
          <w:color w:val="1E6A39"/>
        </w:rPr>
        <w:t>ויתנחם</w:t>
      </w:r>
      <w:r>
        <w:rPr>
          <w:b w:val="0"/>
          <w:i w:val="0"/>
          <w:color w:val="1E6A39"/>
        </w:rPr>
      </w:r>
      <w:r>
        <w:rPr>
          <w:b w:val="0"/>
          <w:i w:val="0"/>
          <w:color w:val="1E6A39"/>
        </w:rPr>
        <w:t>. Ed.]</w:t>
      </w:r>
      <w:r>
        <w:br/>
        <w:t>__________________________________</w:t>
        <w:br/>
        <w:t xml:space="preserve">Analise através de IA quanto a este Comentario acima: </w:t>
        <w:br/>
        <w:br/>
        <w:br/>
        <w:t>Resumindo: Bileam descreveu duas características do homem em dois níveis, comparando-as com atributos paralelos de G'd. Ele disse que a diferença essencial entre G'd e o homem é que G'd cumpre suas promessas, enquanto o homem muitas vezes engana e decepciona aqueles a quem prometeu. Bileam também disse que, enquanto o homem pode mudar de ideia sobre questões que ele planejou, G'd não muda de ideia sobre ações que planejou, mesmo que isso não envolva uma terceira pessoa.</w:t>
        <w:br/>
        <w:br/>
        <w:t>Falando do Evangelho, podemos usar o versículo de Romanos 3:3-4 para mostrar a correlação: "Pois, o que haverá de ser dito? Se Deus é fiel? De modo nenhum; pois todos os homens são mentirosos, como está escrito: Para que sejas justificado em tua palavra, e venças quando fores julgado". Aqui, vemos que Deus é fiel e não engana, enquanto todos os homens são mentirosos. Isso mostra que Deus é diferente do homem e que Ele é digno de confiança.</w:t>
        <w:br/>
        <w:t>_________________________________</w:t>
      </w:r>
      <w:r>
        <w:rPr>
          <w:b w:val="0"/>
          <w:i w:val="0"/>
          <w:color w:val="7B3D00"/>
        </w:rPr>
        <w:br/>
        <w:t>__________________________________</w:t>
        <w:br/>
        <w:t xml:space="preserve">Analise através de IA quanto a este Comentario acima: </w:t>
        <w:br/>
        <w:br/>
        <w:br/>
        <w:t>Resumindo: Bileam descreveu duas características do homem em dois níveis, comparando-as com atributos paralelos de G'd. Ele disse que a diferença essencial entre G'd e o homem é que G'd cumpre suas promessas, enquanto o homem muitas vezes engana e decepciona aqueles a quem prometeu. Bileam também disse que, enquanto o homem pode mudar de ideia sobre questões que ele planejou, G'd não muda de ideia sobre ações que planejou, mesmo que isso não envolva uma terceira pessoa.</w:t>
        <w:br/>
        <w:br/>
        <w:t>Falando do Evangelho, podemos usar o versículo de Romanos 3:3-4 para mostrar a correlação: "Pois, o que haverá de ser dito? Se Deus é fiel? De modo nenhum; pois todos os homens são mentirosos, como está escrito: Para que sejas justificado em tua palavra, e venças quando fores julgado". Aqui, vemos que Deus é fiel e não engana, enquanto todos os homens são mentirosos. Isso mostra que Deus é diferente do homem e que Ele é digno de confiança.</w:t>
        <w:br/>
        <w:t>_________________________________</w:t>
      </w:r>
    </w:p>
    <w:p>
      <w:pPr>
        <w:ind w:left="432"/>
      </w:pPr>
      <w:r>
        <w:t>Commentary: Rabbeinu Bahya, Bamidbar 23:19:1</w:t>
        <w:br/>
      </w:r>
      <w:r>
        <w:rPr>
          <w:b w:val="0"/>
          <w:i w:val="0"/>
          <w:color w:val="1E6A39"/>
        </w:rPr>
        <w:t>לא איש אל ויכזב, “G’d is not a man that He should deceive.” Bileam meant: “with words.” Seeing G’d had told him not to curse the people, the idea that Balak would instruct Bileam to curse the Jewish people from a certain lookout point and that G’d would agree was quite absurd.</w:t>
      </w:r>
      <w:r>
        <w:br/>
        <w:t>__________________________________</w:t>
        <w:br/>
        <w:t xml:space="preserve">Analise através de IA quanto a este Comentario acima: </w:t>
        <w:br/>
        <w:br/>
        <w:br/>
        <w:t>Resumindo: G'd não é homem para enganar. Bileam significa que G'd não iria permitir que ele amaldiçoasse o povo judeu.</w:t>
        <w:br/>
        <w:br/>
        <w:t>Como usar isso para falar do evangelho: O evangelho nos ensina que Deus é fiel e verdadeiro. Ele nunca nos enganará. Isso é confirmado por versículos como: "Porque o Senhor é fiel; ele confirmará o seu pacto para sempre" (Salmos 111:5) e "Porque a Palavra de Deus é viva e eficaz, e mais cortante do que qualquer espada de dois gumes" (Hebreus 4:12).</w:t>
        <w:br/>
        <w:t>_________________________________</w:t>
      </w:r>
      <w:r>
        <w:rPr>
          <w:b w:val="0"/>
          <w:i w:val="0"/>
          <w:color w:val="7B3D00"/>
        </w:rPr>
        <w:br/>
        <w:t>__________________________________</w:t>
        <w:br/>
        <w:t xml:space="preserve">Analise através de IA quanto a este Comentario acima: </w:t>
        <w:br/>
        <w:br/>
        <w:br/>
        <w:t>Resumindo: G'd não é homem para enganar. Bileam significa que G'd não iria permitir que ele amaldiçoasse o povo judeu.</w:t>
        <w:br/>
        <w:br/>
        <w:t>Como usar isso para falar do evangelho: O evangelho nos ensina que Deus é fiel e verdadeiro. Ele nunca nos enganará. Isso é confirmado por versículos como: "Porque o Senhor é fiel; ele confirmará o seu pacto para sempre" (Salmos 111:5) e "Porque a Palavra de Deus é viva e eficaz, e mais cortante do que qualquer espada de dois gumes" (Hebreus 4:12).</w:t>
        <w:br/>
        <w:t>_________________________________</w:t>
      </w:r>
    </w:p>
    <w:p>
      <w:pPr>
        <w:ind w:left="432"/>
      </w:pPr>
      <w:r>
        <w:t>Commentary: Rashbam on Numbers 23:19:4</w:t>
        <w:br/>
      </w:r>
      <w:r>
        <w:rPr>
          <w:b w:val="0"/>
          <w:i w:val="0"/>
          <w:color w:val="1E6A39"/>
        </w:rPr>
        <w:t>לא איש א-ל, G’d is not like man that He could renege so quickly on a blessing just bestowed, seeing that these people have not committed any sin since receiving this blessing.</w:t>
      </w:r>
      <w:r>
        <w:br/>
        <w:t>__________________________________</w:t>
        <w:br/>
        <w:t xml:space="preserve">Analise através de IA quanto a este Comentario acima: </w:t>
        <w:br/>
        <w:br/>
        <w:br/>
        <w:t>Resumindo, este texto diz que Deus não é como os homens que podem mudar de ideia rapidamente, pois essas pessoas não cometeram nenhum pecado desde que receberam a bênção.</w:t>
        <w:br/>
        <w:br/>
        <w:t>Isso nos mostra que Deus é fiel e que não muda de ideia tão facilmente. Podemos usar isso para falar do evangelho citando versículos como: "Porque eu, o Senhor, não mudo; por isso vós, ó filhos de Jacó, não sois consumidos" (Malaquias 3:6) e "Porque a palavra de Deus é viva e eficaz, e mais cortante do que qualquer espada de dois gumes; e penetra até a divisão da alma e do espírito, e das juntas e medulas, e discerne os pensamentos e intenções do coração" (Hebreus 4:12).</w:t>
        <w:br/>
        <w:t>_________________________________</w:t>
      </w:r>
      <w:r>
        <w:rPr>
          <w:b w:val="0"/>
          <w:i w:val="0"/>
          <w:color w:val="7B3D00"/>
        </w:rPr>
        <w:br/>
        <w:t>__________________________________</w:t>
        <w:br/>
        <w:t xml:space="preserve">Analise através de IA quanto a este Comentario acima: </w:t>
        <w:br/>
        <w:br/>
        <w:br/>
        <w:t>Resumindo, este texto diz que Deus não é como os homens que podem mudar de ideia rapidamente, pois essas pessoas não cometeram nenhum pecado desde que receberam a bênção.</w:t>
        <w:br/>
        <w:br/>
        <w:t>Isso nos mostra que Deus é fiel e que não muda de ideia tão facilmente. Podemos usar isso para falar do evangelho citando versículos como: "Porque eu, o Senhor, não mudo; por isso vós, ó filhos de Jacó, não sois consumidos" (Malaquias 3:6) e "Porque a palavra de Deus é viva e eficaz, e mais cortante do que qualquer espada de dois gumes; e penetra até a divisão da alma e do espírito, e das juntas e medulas, e discerne os pensamentos e intenções do coração" (Hebreus 4:12).</w:t>
        <w:br/>
        <w:t>_________________________________</w:t>
      </w:r>
    </w:p>
    <w:p>
      <w:pPr>
        <w:ind w:left="432"/>
      </w:pPr>
      <w:r>
        <w:t>Commentary: Rashbam on Numbers 23:19:2</w:t>
        <w:br/>
      </w:r>
      <w:r>
        <w:rPr>
          <w:b w:val="0"/>
          <w:i w:val="0"/>
          <w:color w:val="1E6A39"/>
        </w:rPr>
        <w:t>לא איש א-ל, G’d is not like man that He could renege so quickly on a blessing just bestowed, seeing that these people have not committed any sin since receiving this blessing.</w:t>
      </w:r>
      <w:r>
        <w:br/>
        <w:t>__________________________________</w:t>
        <w:br/>
        <w:t xml:space="preserve">Analise através de IA quanto a este Comentario acima: </w:t>
        <w:br/>
        <w:br/>
        <w:br/>
        <w:t>Resumindo, este texto diz que Deus não é como o homem, pois Ele não pode mudar de ideia tão rapidamente sobre uma bênção que acabou de conceder, pois essas pessoas não cometeram nenhum pecado desde que receberam a bênção.</w:t>
        <w:br/>
        <w:br/>
        <w:t>Isso nos mostra que Deus é fiel e que Ele mantém Suas promessas. Isso nos lembra de versículos como Salmos 33:4, que diz: "Porque a palavra do SENHOR é reta, e todas as Suas obras são feitas em verdade". Isso nos mostra que Deus é fiel e que Ele cumpre o que promete. Isso nos lembra que, assim como Deus é fiel em cumprir Suas promessas, Ele também é fiel em nos salvar quando nos arrependemos de nossos pecados e confiamos em Jesus Cristo como nosso Salvador. Romanos 10:9-10 diz: "Se confessares com a tua boca que Jesus é o Senhor, e creres em teu coração que Deus o ressuscitou dentre os mortos, serás salvo. Porque com o coração se crê para a justiça, e com a boca se faz confissão para a salvação".</w:t>
        <w:br/>
        <w:t>_________________________________</w:t>
      </w:r>
      <w:r>
        <w:rPr>
          <w:b w:val="0"/>
          <w:i w:val="0"/>
          <w:color w:val="7B3D00"/>
        </w:rPr>
        <w:br/>
        <w:t>__________________________________</w:t>
        <w:br/>
        <w:t xml:space="preserve">Analise através de IA quanto a este Comentario acima: </w:t>
        <w:br/>
        <w:br/>
        <w:br/>
        <w:t>Resumindo, este texto diz que Deus não é como o homem, pois Ele não pode mudar de ideia tão rapidamente sobre uma bênção que acabou de conceder, pois essas pessoas não cometeram nenhum pecado desde que receberam a bênção.</w:t>
        <w:br/>
        <w:br/>
        <w:t>Isso nos mostra que Deus é fiel e que Ele mantém Suas promessas. Isso nos lembra de versículos como Salmos 33:4, que diz: "Porque a palavra do SENHOR é reta, e todas as Suas obras são feitas em verdade". Isso nos mostra que Deus é fiel e que Ele cumpre o que promete. Isso nos lembra que, assim como Deus é fiel em cumprir Suas promessas, Ele também é fiel em nos salvar quando nos arrependemos de nossos pecados e confiamos em Jesus Cristo como nosso Salvador. Romanos 10:9-10 diz: "Se confessares com a tua boca que Jesus é o Senhor, e creres em teu coração que Deus o ressuscitou dentre os mortos, serás salvo. Porque com o coração se crê para a justiça, e com a boca se faz confissão para a salvação".</w:t>
        <w:br/>
        <w:t>_________________________________</w:t>
      </w:r>
    </w:p>
    <w:p>
      <w:pPr>
        <w:ind w:left="432"/>
      </w:pPr>
      <w:r>
        <w:t>Commentary: Rashbam on Numbers 23:19:3</w:t>
        <w:br/>
      </w:r>
      <w:r>
        <w:rPr>
          <w:b w:val="0"/>
          <w:i w:val="0"/>
          <w:color w:val="6B5E9B"/>
        </w:rPr>
        <w:t>לא איש א-ל, G’d is not like man that He could renege so quickly on a blessing just bestowed, seeing that these people have not committed any sin since receiving this blessing.</w:t>
      </w:r>
      <w:r>
        <w:br/>
        <w:t>__________________________________</w:t>
        <w:br/>
        <w:t xml:space="preserve">Analise através de IA quanto a este Comentario acima: </w:t>
        <w:br/>
        <w:br/>
        <w:br/>
        <w:t>Resumindo, o texto diz que Deus não é como o homem, pois Ele não pode voltar atrás em uma bênção que acabou de dar, já que essas pessoas não cometeram nenhum pecado desde que receberam essa bênção.</w:t>
        <w:br/>
        <w:br/>
        <w:t>Podemos usar isso para falar do evangelho, pois Deus é fiel e não se esquece de nós. Romanos 8:38-39 diz: "Porque estou certo de que, nem a morte, nem a vida, nem os anjos, nem os principados, nem as coisas do presente, nem do porvir, nem os poderes, Nem a altura, nem a profundidade, nem qualquer outra criatura nos poderá separar do amor de Deus, que está em Cristo Jesus, nosso Senhor". Deus é fiel e não nos abandona, mesmo quando cometemos erros.</w:t>
        <w:br/>
        <w:t>_________________________________</w:t>
      </w:r>
      <w:r>
        <w:rPr>
          <w:b w:val="0"/>
          <w:i w:val="0"/>
          <w:color w:val="7B3D00"/>
        </w:rPr>
        <w:br/>
        <w:t>__________________________________</w:t>
        <w:br/>
        <w:t xml:space="preserve">Analise através de IA quanto a este Comentario acima: </w:t>
        <w:br/>
        <w:br/>
        <w:br/>
        <w:t>Resumindo, o texto diz que Deus não é como o homem, pois Ele não pode voltar atrás em uma bênção que acabou de dar, já que essas pessoas não cometeram nenhum pecado desde que receberam essa bênção.</w:t>
        <w:br/>
        <w:br/>
        <w:t>Podemos usar isso para falar do evangelho, pois Deus é fiel e não se esquece de nós. Romanos 8:38-39 diz: "Porque estou certo de que, nem a morte, nem a vida, nem os anjos, nem os principados, nem as coisas do presente, nem do porvir, nem os poderes, Nem a altura, nem a profundidade, nem qualquer outra criatura nos poderá separar do amor de Deus, que está em Cristo Jesus, nosso Senhor". Deus é fiel e não nos abandona, mesmo quando cometemos erros.</w:t>
        <w:br/>
        <w:t>_________________________________</w:t>
      </w:r>
      <w:r>
        <w:t>לא איש א-ל, G’d is not like man that He could renege so quickly on a blessing just bestowed, seeing that these people have not committed any sin since receiving this blessing.</w:t>
      </w:r>
    </w:p>
    <w:p>
      <w:pPr>
        <w:ind w:left="432"/>
      </w:pPr>
      <w:r>
        <w:t>Commentary: Rashbam on Numbers 23:19:1</w:t>
        <w:br/>
      </w:r>
      <w:r>
        <w:rPr>
          <w:b w:val="0"/>
          <w:i w:val="0"/>
          <w:color w:val="6B5E9B"/>
        </w:rPr>
        <w:t>לא איש א-ל, G’d is not like man that He could renege so quickly on a blessing just bestowed, seeing that these people have not committed any sin since receiving this blessing.</w:t>
      </w:r>
      <w:r>
        <w:br/>
        <w:t>__________________________________</w:t>
        <w:br/>
        <w:t xml:space="preserve">Analise através de IA quanto a este Comentario acima: </w:t>
        <w:br/>
        <w:br/>
        <w:br/>
        <w:t>Resumindo: Deus não é como o homem, pois não pode mudar de ideia tão rapidamente após abençoar alguém, pois essas pessoas não cometeram nenhum pecado desde que receberam a bênção.</w:t>
        <w:br/>
        <w:br/>
        <w:t>Isso nos mostra que Deus é fiel e não muda de ideia com facilidade, pois Ele é amoroso e misericordioso. Isso nos lembra de versículos como Salmos 33:11: "O conselho do SENHOR permanece para sempre, os pensamentos do seu coração, de geração em geração". Isso nos mostra que Deus é fiel e que suas promessas são eternas. Isso também nos lembra de Romanos 8:28: "Sabemos que todas as coisas contribuem juntamente para o bem daqueles que amam a Deus, daqueles que são chamados segundo o seu propósito". Isso nos mostra que Deus tem um propósito para nossas vidas e que Ele nos abençoa para que possamos alcançar esse propósito.</w:t>
        <w:br/>
        <w:t>_________________________________</w:t>
      </w:r>
      <w:r>
        <w:rPr>
          <w:b w:val="0"/>
          <w:i w:val="0"/>
          <w:color w:val="7B3D00"/>
        </w:rPr>
        <w:br/>
        <w:t>__________________________________</w:t>
        <w:br/>
        <w:t xml:space="preserve">Analise através de IA quanto a este Comentario acima: </w:t>
        <w:br/>
        <w:br/>
        <w:br/>
        <w:t>Resumindo: Deus não é como o homem, pois não pode mudar de ideia tão rapidamente após abençoar alguém, pois essas pessoas não cometeram nenhum pecado desde que receberam a bênção.</w:t>
        <w:br/>
        <w:br/>
        <w:t>Isso nos mostra que Deus é fiel e não muda de ideia com facilidade, pois Ele é amoroso e misericordioso. Isso nos lembra de versículos como Salmos 33:11: "O conselho do SENHOR permanece para sempre, os pensamentos do seu coração, de geração em geração". Isso nos mostra que Deus é fiel e que suas promessas são eternas. Isso também nos lembra de Romanos 8:28: "Sabemos que todas as coisas contribuem juntamente para o bem daqueles que amam a Deus, daqueles que são chamados segundo o seu propósito". Isso nos mostra que Deus tem um propósito para nossas vidas e que Ele nos abençoa para que possamos alcançar esse propósito.</w:t>
        <w:br/>
        <w:t>_________________________________</w:t>
      </w:r>
      <w:r>
        <w:t>לא איש א-ל, G’d is not like man that He could renege so quickly on a blessing just bestowed, seeing that these people have not committed any sin since receiving this blessing.</w:t>
      </w:r>
    </w:p>
    <w:p>
      <w:pPr>
        <w:ind w:left="432"/>
      </w:pPr>
      <w:r>
        <w:t>Midrash: Midrash Tanchuma, Masei 7:1</w:t>
        <w:br/>
      </w:r>
      <w:r>
        <w:rPr>
          <w:b w:val="0"/>
          <w:i w:val="0"/>
          <w:color w:val="1E6A39"/>
        </w:rPr>
        <w:t>"Command the Children of Israel" (Numbers 34:2:). This is what is stated in the verse (in Numbers 23:19), "God is not a man to be deceitful," [meaning] a man will not make God deceitful; "nor the son of" Amram (this is a play on words, as the verse reads, the son of man, "Adam") to make Him "change His mind." As [only after God] said, "Let Me go," did the son of Amram stand and make Him change His mind, as stated (Exodus 32:14), "And the Lord rescinded the evil that He was saying to do to His people." Another interpretation (of Numbers 23:19): "God is not a man to be deceitful," with the good. When He speaks to bring good - even if the generation is liable - He does not go back on it, [as] "God is not a man to be deceitful." But when He speaks to bring evil, He does go back on it, as it is stated (Numbers 23:19), "He said it but does not do [it]." You should know that He said to Avraham (Genesis 15:5), "Look toward heaven and count the stars...." And He did it, as stated (Deuteronomy 1:10), "The Lord, your God, multiplied you, and behold you are today...." [But when] He said to Avraham (Genesis 15:13), "Know well that your offspring shall be strangers [... four hundred years]," they were oppressed for only two hundred and ten years. That is [the meaning of], "God is not a man to be deceitful" - with the good. But with the evil, "He said it but does not do [it]." [In this vein,] He said to Israel, "as you are not My people" (Hosea 1:9). But He went back and said, "and I will say to Not My People, 'You are My people'" (Hosea 2: 25). That is [the meaning of], "He said it but does not do [it]." He said to Avraham, "As I will give [the land] to you and your offspring" (Genesis 26:3), and He did not go back [on it]. As it is stated (Numbers 34:2), "when you come to the Land of Canaan," and He brought them into the Land.</w:t>
      </w:r>
      <w:r>
        <w:br/>
        <w:t>__________________________________</w:t>
        <w:br/>
        <w:t xml:space="preserve">Analise através de IA quanto a este Comentario acima: </w:t>
        <w:br/>
        <w:br/>
        <w:br/>
        <w:t>Esse texto explica que Deus é fiel às suas promessas, pois Ele não muda de ideia quando fala para trazer algo bom. No entanto, quando Ele fala para trazer algo ruim, Ele pode mudar de ideia. Isso é ilustrado pelo exemplo de Deus falando com Abraão e prometendo a ele e a sua descendência a terra de Canaã. Deus cumpriu a promessa, pois trouxe os israelitas para a terra.</w:t>
        <w:br/>
        <w:br/>
        <w:t>O evangelho pode ser visto como uma promessa de Deus de salvação e vida eterna para aqueles que creem em Seu Filho, Jesus Cristo. Como Deus é fiel às Suas promessas, Ele também cumprirá a promessa de salvação para aqueles que creem. Como diz em Romanos 10:9, "Se você confessar com a sua boca que Jesus é Senhor, e crer em seu coração que Deus o ressuscitou dentre os mortos, você será salvo". Deus é fiel às Suas promessas e cumprirá a promessa de salvação para aqueles que creem.</w:t>
        <w:br/>
        <w:t>_________________________________</w:t>
      </w:r>
      <w:r>
        <w:rPr>
          <w:b w:val="0"/>
          <w:i w:val="0"/>
          <w:color w:val="7B3D00"/>
        </w:rPr>
        <w:br/>
        <w:t>__________________________________</w:t>
        <w:br/>
        <w:t xml:space="preserve">Analise através de IA quanto a este Comentario acima: </w:t>
        <w:br/>
        <w:br/>
        <w:br/>
        <w:t>Esse texto explica que Deus é fiel às suas promessas, pois Ele não muda de ideia quando fala para trazer algo bom. No entanto, quando Ele fala para trazer algo ruim, Ele pode mudar de ideia. Isso é ilustrado pelo exemplo de Deus falando com Abraão e prometendo a ele e a sua descendência a terra de Canaã. Deus cumpriu a promessa, pois trouxe os israelitas para a terra.</w:t>
        <w:br/>
        <w:br/>
        <w:t>O evangelho pode ser visto como uma promessa de Deus de salvação e vida eterna para aqueles que creem em Seu Filho, Jesus Cristo. Como Deus é fiel às Suas promessas, Ele também cumprirá a promessa de salvação para aqueles que creem. Como diz em Romanos 10:9, "Se você confessar com a sua boca que Jesus é Senhor, e crer em seu coração que Deus o ressuscitou dentre os mortos, você será salvo". Deus é fiel às Suas promessas e cumprirá a promessa de salvação para aqueles que creem.</w:t>
        <w:br/>
        <w:t>_________________________________</w:t>
      </w:r>
    </w:p>
    <w:p>
      <w:pPr>
        <w:ind w:left="432"/>
      </w:pPr>
      <w:r>
        <w:t>Midrash: Midrash Tanchuma, Vayera 13:1</w:t>
        <w:br/>
      </w:r>
      <w:r>
        <w:rPr>
          <w:b w:val="0"/>
          <w:i w:val="0"/>
          <w:color w:val="1E6A39"/>
        </w:rPr>
      </w:r>
      <w:r>
        <w:rPr>
          <w:b/>
          <w:i w:val="0"/>
          <w:color w:val="1E6A39"/>
        </w:rPr>
      </w:r>
      <w:r>
        <w:rPr>
          <w:b/>
          <w:i w:val="0"/>
          <w:color w:val="1E6A39"/>
        </w:rPr>
        <w:t>And the Lord remembered Sarah, as he had said (Gen. 21:1).</w:t>
      </w:r>
      <w:r>
        <w:rPr>
          <w:b w:val="0"/>
          <w:i w:val="0"/>
          <w:color w:val="1E6A39"/>
        </w:rPr>
      </w:r>
      <w:r>
        <w:rPr>
          <w:b w:val="0"/>
          <w:i w:val="0"/>
          <w:color w:val="1E6A39"/>
        </w:rPr>
        <w:t xml:space="preserve"> Scripture states elsewhere in allusion to this verse: </w:t>
      </w:r>
      <w:r>
        <w:rPr>
          <w:b w:val="0"/>
          <w:i/>
          <w:color w:val="1E6A39"/>
        </w:rPr>
      </w:r>
      <w:r>
        <w:rPr>
          <w:b w:val="0"/>
          <w:i/>
          <w:color w:val="1E6A39"/>
        </w:rPr>
        <w:t>God is not a man that He should lie; neither the son of man, that He should repent; when He hath said, will He will not do it? Or when He hath spoken, will He not make it good?</w:t>
      </w:r>
      <w:r>
        <w:rPr>
          <w:b w:val="0"/>
          <w:i w:val="0"/>
          <w:color w:val="1E6A39"/>
        </w:rPr>
      </w:r>
      <w:r>
        <w:rPr>
          <w:b w:val="0"/>
          <w:i w:val="0"/>
          <w:color w:val="1E6A39"/>
        </w:rPr>
        <w:t xml:space="preserve"> (Num. 23:19). R. Samuel the son of Nahman contended: The conclusion of this verse contradicts the beginning. It begins: </w:t>
      </w:r>
      <w:r>
        <w:rPr>
          <w:b w:val="0"/>
          <w:i/>
          <w:color w:val="1E6A39"/>
        </w:rPr>
      </w:r>
      <w:r>
        <w:rPr>
          <w:b w:val="0"/>
          <w:i/>
          <w:color w:val="1E6A39"/>
        </w:rPr>
        <w:t>God is not a man that He should lie</w:t>
      </w:r>
      <w:r>
        <w:rPr>
          <w:b w:val="0"/>
          <w:i w:val="0"/>
          <w:color w:val="1E6A39"/>
        </w:rPr>
      </w:r>
      <w:r>
        <w:rPr>
          <w:b w:val="0"/>
          <w:i w:val="0"/>
          <w:color w:val="1E6A39"/>
        </w:rPr>
        <w:t xml:space="preserve">, but subsequently it reverses itself by stating: </w:t>
      </w:r>
      <w:r>
        <w:rPr>
          <w:b w:val="0"/>
          <w:i/>
          <w:color w:val="1E6A39"/>
        </w:rPr>
      </w:r>
      <w:r>
        <w:rPr>
          <w:b w:val="0"/>
          <w:i/>
          <w:color w:val="1E6A39"/>
        </w:rPr>
        <w:t>when He hath said, will He not do it?</w:t>
      </w:r>
      <w:r>
        <w:rPr>
          <w:b w:val="0"/>
          <w:i w:val="0"/>
          <w:color w:val="1E6A39"/>
        </w:rPr>
      </w:r>
      <w:r>
        <w:rPr>
          <w:b w:val="0"/>
          <w:i w:val="0"/>
          <w:color w:val="1E6A39"/>
        </w:rPr>
        <w:t xml:space="preserve"> What is meant by </w:t>
      </w:r>
      <w:r>
        <w:rPr>
          <w:b w:val="0"/>
          <w:i/>
          <w:color w:val="1E6A39"/>
        </w:rPr>
      </w:r>
      <w:r>
        <w:rPr>
          <w:b w:val="0"/>
          <w:i/>
          <w:color w:val="1E6A39"/>
        </w:rPr>
        <w:t>God is not a man that He should lie?</w:t>
      </w:r>
      <w:r>
        <w:rPr>
          <w:b w:val="0"/>
          <w:i w:val="0"/>
          <w:color w:val="1E6A39"/>
        </w:rPr>
      </w:r>
      <w:r>
        <w:rPr>
          <w:b w:val="0"/>
          <w:i w:val="0"/>
          <w:color w:val="1E6A39"/>
        </w:rPr>
        <w:t xml:space="preserve"> It indicates that when the Holy One, blessed be He, promises to perform a good deed, He does so. For example: A mortal king may promise his son a gift, but if his son angers him, he will withdraw his promise. However, if the Holy One, blessed be He, promises to do a good deed, He will not retract His promise even though they sin against Him. Scripture states: </w:t>
      </w:r>
      <w:r>
        <w:rPr>
          <w:b w:val="0"/>
          <w:i/>
          <w:color w:val="1E6A39"/>
        </w:rPr>
      </w:r>
      <w:r>
        <w:rPr>
          <w:b w:val="0"/>
          <w:i/>
          <w:color w:val="1E6A39"/>
        </w:rPr>
        <w:t>And He gave them the lands of the nations, and they took the labor of the peoples in possession; that they might keep His statutes and observe His Laws</w:t>
      </w:r>
      <w:r>
        <w:rPr>
          <w:b w:val="0"/>
          <w:i w:val="0"/>
          <w:color w:val="1E6A39"/>
        </w:rPr>
      </w:r>
      <w:r>
        <w:rPr>
          <w:b w:val="0"/>
          <w:i w:val="0"/>
          <w:color w:val="1E6A39"/>
        </w:rPr>
        <w:t xml:space="preserve"> (Ps. 105:44–45), and even though they neglected to keep His commandments and to observe His laws, He gave them the land. Similarly, though the Israelites erected the golden calf, when Moses pleaded for mercy in their behalf, the Holy One, blessed be He, said to him: </w:t>
      </w:r>
      <w:r>
        <w:rPr>
          <w:b w:val="0"/>
          <w:i/>
          <w:color w:val="1E6A39"/>
        </w:rPr>
      </w:r>
      <w:r>
        <w:rPr>
          <w:b w:val="0"/>
          <w:i/>
          <w:color w:val="1E6A39"/>
        </w:rPr>
        <w:t>Depart, go up hence, thou and the people thou hast brought out of the land of Egypt</w:t>
      </w:r>
      <w:r>
        <w:rPr>
          <w:b w:val="0"/>
          <w:i w:val="0"/>
          <w:color w:val="1E6A39"/>
        </w:rPr>
      </w:r>
      <w:r>
        <w:rPr>
          <w:b w:val="0"/>
          <w:i w:val="0"/>
          <w:color w:val="1E6A39"/>
        </w:rPr>
        <w:t xml:space="preserve"> (Exod. 33:1). The Holy One, blessed be He, said: Moses, I am not like a man who promises a gift and then retracts. Hence, it says: </w:t>
      </w:r>
      <w:r>
        <w:rPr>
          <w:b w:val="0"/>
          <w:i/>
          <w:color w:val="1E6A39"/>
        </w:rPr>
      </w:r>
      <w:r>
        <w:rPr>
          <w:b w:val="0"/>
          <w:i/>
          <w:color w:val="1E6A39"/>
        </w:rPr>
        <w:t>God is not a man that He should lie</w:t>
      </w:r>
      <w:r>
        <w:rPr>
          <w:b w:val="0"/>
          <w:i w:val="0"/>
          <w:color w:val="1E6A39"/>
        </w:rPr>
      </w:r>
      <w:r>
        <w:rPr>
          <w:b w:val="0"/>
          <w:i w:val="0"/>
          <w:color w:val="1E6A39"/>
        </w:rPr>
        <w:t>.</w:t>
      </w:r>
      <w:r>
        <w:br/>
        <w:t>__________________________________</w:t>
        <w:br/>
        <w:t xml:space="preserve">Analise através de IA quanto a este Comentario acima: </w:t>
        <w:br/>
        <w:br/>
        <w:br/>
        <w:t>Resumindo: O Senhor lembrou-se de Sarah, como ele havia dito (Gen. 21:1). A Escritura diz em outro lugar que Deus não é homem para mentir, nem filho do homem para se arrepender, quando ele disse que faria algo, ele o fará (Núm. 23:19). Deus sempre cumpre suas promessas, mesmo quando as pessoas pecam contra ele.</w:t>
        <w:br/>
        <w:br/>
        <w:t>Usando isso para falar do evangelho, podemos ver que Deus é fiel a suas promessas e que Ele nos ama incondicionalmente, mesmo quando pecamos. Isso é mostrado em versículos como Romanos 5:8: "Mas Deus prova o seu amor para conosco, em que, quando ainda éramos pecadores, Cristo morreu por nós". E em 1 João 1:9: "Se confessarmos os nossos pecados, ele é fiel e justo para nos perdoar os pecados e nos purificar de toda injustiça".</w:t>
        <w:br/>
        <w:t>_________________________________</w:t>
      </w:r>
      <w:r>
        <w:rPr>
          <w:b w:val="0"/>
          <w:i w:val="0"/>
          <w:color w:val="7B3D00"/>
        </w:rPr>
        <w:br/>
        <w:t>__________________________________</w:t>
        <w:br/>
        <w:t xml:space="preserve">Analise através de IA quanto a este Comentario acima: </w:t>
        <w:br/>
        <w:br/>
        <w:br/>
        <w:t>Resumindo: O Senhor lembrou-se de Sarah, como ele havia dito (Gen. 21:1). A Escritura diz em outro lugar que Deus não é homem para mentir, nem filho do homem para se arrepender, quando ele disse que faria algo, ele o fará (Núm. 23:19). Deus sempre cumpre suas promessas, mesmo quando as pessoas pecam contra ele.</w:t>
        <w:br/>
        <w:br/>
        <w:t>Usando isso para falar do evangelho, podemos ver que Deus é fiel a suas promessas e que Ele nos ama incondicionalmente, mesmo quando pecamos. Isso é mostrado em versículos como Romanos 5:8: "Mas Deus prova o seu amor para conosco, em que, quando ainda éramos pecadores, Cristo morreu por nós". E em 1 João 1:9: "Se confessarmos os nossos pecados, ele é fiel e justo para nos perdoar os pecados e nos purificar de toda injustiça".</w:t>
        <w:br/>
        <w:t>_________________________________</w:t>
      </w:r>
    </w:p>
    <w:p>
      <w:pPr>
        <w:ind w:left="432"/>
      </w:pPr>
      <w:r>
        <w:t>Midrash: Midrash Tanchuma, Balak 13:1</w:t>
        <w:br/>
      </w:r>
      <w:r>
        <w:rPr>
          <w:b w:val="0"/>
          <w:i w:val="0"/>
          <w:color w:val="6B5E9B"/>
        </w:rPr>
        <w:t>(Numb. 23:11-14:) “And Balak said to Balaam, ‘What have you done to me; to curse….’ And Balaam answered and said, ‘Is it not that that which God places into my mouth….’ And Balak said to Balaam, ‘Please go [and] I will take you….’ So he took him to the Field of Zophim [at the top of Pisgah].” He saw that Israel would be breached there, for it was there that Moses died, as stated (in Deut. 3:27), “Go up to the top of Pisgah …, [for you shall not cross over this Jordan].” Is there a breach greater than this? What he saw was through divinations, and he was of the opinion that because of him they would fall there. (Numb. 23:14-16:) “And he built seven altars [and offered a ram and a bull on each altar]. Then he said unto Balak, ‘Stand here [beside your burnt offerings and let me make myself available to the Lord over there]….’ And God appeared to Balaam and he placed a word (</w:t>
      </w:r>
      <w:r>
        <w:rPr>
          <w:b w:val="0"/>
          <w:i/>
          <w:color w:val="6B5E9B"/>
        </w:rPr>
      </w:r>
      <w:r>
        <w:rPr>
          <w:b w:val="0"/>
          <w:i/>
          <w:color w:val="6B5E9B"/>
        </w:rPr>
        <w:t>davar</w:t>
      </w:r>
      <w:r>
        <w:rPr>
          <w:b w:val="0"/>
          <w:i w:val="0"/>
          <w:color w:val="6B5E9B"/>
        </w:rPr>
      </w:r>
      <w:r>
        <w:rPr>
          <w:b w:val="0"/>
          <w:i w:val="0"/>
          <w:color w:val="6B5E9B"/>
        </w:rPr>
        <w:t>) in his mouth.” Like a man who places a bit upon the mouth of his animal and twists him to where he wants [it to go]. So was the Holy One, blessed be He, twisting his mouth. When he said to him, “Return to Balak and bless them,” he said, “Why should I go to him to anguish him?” [So] he sought to go to [his own home] and not to Balak. The Holy One, blessed be He, put a bit into his mouth, [and said] (in Numb. 23:16, cont.) “Return to Balak and speak thus.” (Numb 23:17:) “So he [came] unto him, and there he was standing beside his burnt offerings together with the ministers of Moab.” Concerning the first occasion, it is written (in Numb. 23:6), “with all the ministers of Moab.”59</w:t>
      </w:r>
      <w:r>
        <w:rPr>
          <w:b w:val="0"/>
          <w:i/>
          <w:color w:val="6B5E9B"/>
        </w:rPr>
      </w:r>
      <w:r>
        <w:rPr>
          <w:b w:val="0"/>
          <w:i/>
          <w:color w:val="6B5E9B"/>
        </w:rPr>
        <w:t>Numb. R. 20:20.</w:t>
      </w:r>
      <w:r>
        <w:rPr>
          <w:b w:val="0"/>
          <w:i w:val="0"/>
          <w:color w:val="6B5E9B"/>
        </w:rPr>
      </w:r>
      <w:r>
        <w:rPr>
          <w:b w:val="0"/>
          <w:i w:val="0"/>
          <w:color w:val="6B5E9B"/>
        </w:rPr>
        <w:t xml:space="preserve"> When they saw that they had derived no benefit at all, they left him; and only a small portion of the ministers of Moab were left with him. (Numb. 23:17:) “Balak said to him, ‘What did the Lord say?’” When he saw that [Balaam] was not in control of himself to say what he wanted, [Balak] sat himself down and mocked him. As soon as he saw that he was mocking him, Balaam said to him, “Get up from there. It is not fitting to sit while the words of the Omnipresent are being spoken.” (Numb. 23:18:) “Rise up Balak and listen; give ear to me, you son of Zippor!” Both of them were [distinguished] sons of [undistinguished] fathers, for they had made themselves greater than their fathers.60</w:t>
      </w:r>
      <w:r>
        <w:rPr>
          <w:b w:val="0"/>
          <w:i/>
          <w:color w:val="6B5E9B"/>
        </w:rPr>
      </w:r>
      <w:r>
        <w:rPr>
          <w:b w:val="0"/>
          <w:i/>
          <w:color w:val="6B5E9B"/>
        </w:rPr>
        <w:t xml:space="preserve">On the importance of having a distinguished lineage, see, e.g., </w:t>
      </w:r>
      <w:r>
        <w:rPr>
          <w:b w:val="0"/>
          <w:i/>
          <w:color w:val="6B5E9B"/>
        </w:rPr>
      </w:r>
      <w:r>
        <w:rPr>
          <w:b w:val="0"/>
          <w:i/>
          <w:color w:val="6B5E9B"/>
        </w:rPr>
        <w:t>Ta‘an</w:t>
      </w:r>
      <w:r>
        <w:rPr>
          <w:b w:val="0"/>
          <w:i w:val="0"/>
          <w:color w:val="6B5E9B"/>
        </w:rPr>
      </w:r>
      <w:r>
        <w:rPr>
          <w:b w:val="0"/>
          <w:i w:val="0"/>
          <w:color w:val="6B5E9B"/>
        </w:rPr>
        <w:t xml:space="preserve"> 21b.</w:t>
      </w:r>
      <w:r>
        <w:rPr>
          <w:b w:val="0"/>
          <w:i w:val="0"/>
          <w:color w:val="6B5E9B"/>
        </w:rPr>
      </w:r>
      <w:r>
        <w:rPr>
          <w:b w:val="0"/>
          <w:i w:val="0"/>
          <w:color w:val="6B5E9B"/>
        </w:rPr>
        <w:t xml:space="preserve"> [Hence (in Numb. 24:3),] “An oracle of Balaam son of Beor (literally, his son is Beor)”; (in Numb 23:18) “give ear to me, you son of Zippor (literally, his son is Zippor)!” 61</w:t>
      </w:r>
      <w:r>
        <w:rPr>
          <w:b w:val="0"/>
          <w:i/>
          <w:color w:val="6B5E9B"/>
        </w:rPr>
      </w:r>
      <w:r>
        <w:rPr>
          <w:b w:val="0"/>
          <w:i/>
          <w:color w:val="6B5E9B"/>
        </w:rPr>
        <w:t>The unusual wording of Numb. 23:18 and 24:3 suggests that Balak and Balaam both had fathers undistinguished enough to be called their sons.</w:t>
      </w:r>
      <w:r>
        <w:rPr>
          <w:b w:val="0"/>
          <w:i w:val="0"/>
          <w:color w:val="6B5E9B"/>
        </w:rPr>
      </w:r>
      <w:r>
        <w:rPr>
          <w:b w:val="0"/>
          <w:i w:val="0"/>
          <w:color w:val="6B5E9B"/>
        </w:rPr>
        <w:t xml:space="preserve"> (Numb. 23:19:) “God is not a human, that he should speak falsehood.” He is not like flesh and blood. [When a person of] flesh and blood acquires friends and finds others nicer than they, he forsakes the former ones. But [the Holy One, blessed be He,] is not like that. It is not possible [for Him] to be false to the oath of the early ancestors. (Ibid., cont.:) “Has he promised and not fulfilled?” (This phrase can also be read as, “He has promised and not fulfilled.”) When he promises to bring evils upon them, He will cancel them, if they have repented. You find it written (in Exod. 22:19), “Whoever sacrifices to a god shall be devoted to destruction.” When they made the calf, they merited destruction. So I thought to curse and destroy them. But when they repented a little, He suspended [any punishment] and (according to Exod. 32:14) “The Lord repented of the evil which He had planned to do to His people.” And so too in many places. As he said to Jochaniah (in Jer. 22:30), “as none of his seed shall succeed….” But He said to his son’s son (in Hag. 2:22), “And I will overturn the thrones of kingdoms and destroy the might of the kingdoms of the nations,” since it is stated (Hag. 2:23), “’On that day,’ declares the Lord of Hosts, ‘I will take you, O My servant Zerubbabel son of Shealtiel,’ declares the Lord, ‘and make you as a signet.’” And so He suspended what He said to his [grand]father (in Jer. 22:24), “’As I live,’ declares the Lord, ‘if you, O King Coniah, son of Jehoiakim, of Judah, were a signet on My right hand, I would tear you off even from there.’” And so with the men of Anatoth, it is written (in Jer. 11:23), “No remnant shall be left of them, for I will bring disaster on the men of Anathoth.” [But] once they repented, see what is written (in Neh. 7:27), “The men of Anatoth were one hundred and twenty-eight.”</w:t>
      </w:r>
      <w:r>
        <w:br/>
        <w:t>__________________________________</w:t>
        <w:br/>
        <w:t xml:space="preserve">Analise através de IA quanto a este Comentario acima: </w:t>
        <w:br/>
        <w:br/>
        <w:br/>
        <w:t>Resumindo: Balak e Balaão conversam sobre a bênção que Deus colocou na boca de Balaão. Balak leva Balaão para o campo de Zofim para que ele possa ver a quebra de Israel, pois foi lá que Moisés morreu. Balaão constrói sete altares e oferece um carneiro e um boi em cada um. Deus coloca uma palavra na boca de Balaão e ele retorna para Balak para abençoar Israel.</w:t>
        <w:br/>
        <w:br/>
        <w:t>Usando isso para falar do evangelho, podemos ver que Deus é fiel às Suas promessas. Ele nunca falha em cumprir Suas promessas, mesmo quando as pessoas pecam. Isso é mostrado na passagem bíblica de Números 23:19, que diz: "Deus não é homem para que minta, nem filho do homem para que se arrependa. Ele diria e não faria? Ele falaria e não cumpriria?". Além disso, podemos ver que Deus é misericordioso e perdoador. Ele perdoa aqueles que se arrependem e se voltam para Ele, como mostrado em Salmos 103:12: "Quão grande é o Seu amor para com aqueles que o temem! O Seu perdão estende aos céus".</w:t>
        <w:br/>
        <w:t>_________________________________</w:t>
      </w:r>
      <w:r>
        <w:rPr>
          <w:b w:val="0"/>
          <w:i w:val="0"/>
          <w:color w:val="7B3D00"/>
        </w:rPr>
        <w:br/>
        <w:t>__________________________________</w:t>
        <w:br/>
        <w:t xml:space="preserve">Analise através de IA quanto a este Comentario acima: </w:t>
        <w:br/>
        <w:br/>
        <w:br/>
        <w:t>Resumindo: Balak e Balaão conversam sobre a bênção que Deus colocou na boca de Balaão. Balak leva Balaão para o campo de Zofim para que ele possa ver a quebra de Israel, pois foi lá que Moisés morreu. Balaão constrói sete altares e oferece um carneiro e um boi em cada um. Deus coloca uma palavra na boca de Balaão e ele retorna para Balak para abençoar Israel.</w:t>
        <w:br/>
        <w:br/>
        <w:t>Usando isso para falar do evangelho, podemos ver que Deus é fiel às Suas promessas. Ele nunca falha em cumprir Suas promessas, mesmo quando as pessoas pecam. Isso é mostrado na passagem bíblica de Números 23:19, que diz: "Deus não é homem para que minta, nem filho do homem para que se arrependa. Ele diria e não faria? Ele falaria e não cumpriria?". Além disso, podemos ver que Deus é misericordioso e perdoador. Ele perdoa aqueles que se arrependem e se voltam para Ele, como mostrado em Salmos 103:12: "Quão grande é o Seu amor para com aqueles que o temem! O Seu perdão estende aos céus".</w:t>
        <w:br/>
        <w:t>_________________________________</w:t>
      </w:r>
      <w:r>
        <w:t>(&lt;a class ="refLink" href="/Numbers.23.11-14" data-ref="Numbers 23:11-14"&gt;Numb. 23:11-14&lt;/a&gt;:) “And Balak said to Balaam, ‘What have you done to me; to curse….’ And Balaam answered and said, ‘Is it not that that which God places into my mouth….’ And Balak said to Balaam, ‘Please go [and] I will take you….’ So he took him to the Field of Zophim [at the top of Pisgah].” He saw that Israel would be breached there, for it was there that Moses died, as stated (in &lt;a class ="refLink" href="/Deuteronomy.3.27" data-ref="Deuteronomy 3:27"&gt;Deut. 3:27&lt;/a&gt;), “Go up to the top of Pisgah …, [for you shall not cross over this Jordan].” Is there a breach greater than this? What he saw was through divinations, and he was of the opinion that because of him they would fall there. (&lt;a class ="refLink" href="/Numbers.23.14-16" data-ref="Numbers 23:14-16"&gt;Numb. 23:14-16&lt;/a&gt;:) “And he built seven altars [and offered a ram and a bull on each altar]. Then he said unto Balak, ‘Stand here [beside your burnt offerings and let me make myself available to the Lord over there]….’ And God appeared to Balaam and he placed a word (&lt;i&gt;davar&lt;/i&gt;) in his mouth.” Like a man who places a bit upon the mouth of his animal and twists him to where he wants [it to go]. So was the Holy One, blessed be He, twisting his mouth. When he said to him, “Return to Balak and bless them,” he said, “Why should I go to him to anguish him?” [So] he sought to go to [his own home] and not to Balak. The Holy One, blessed be He, put a bit into his mouth, [and said] (in &lt;a class ="refLink" href="/Numbers.23.16" data-ref="Numbers 23:16"&gt;Numb. 23:16&lt;/a&gt;, cont.) “Return to Balak and speak thus.” (Numb 23:17:) “So he [came] unto him, and there he was standing beside his burnt offerings together with the ministers of Moab.” Concerning the first occasion, it is written (in &lt;a class ="refLink" href="/Numbers.23.6" data-ref="Numbers 23:6"&gt;Numb. 23:6&lt;/a&gt;), “with all the ministers of Moab.”&lt;sup class="footnote-marker"&gt;59&lt;/sup&gt;&lt;i class="footnote"&gt;Numb. R. 20:20.&lt;/i&gt; When they saw that they had derived no benefit at all, they left him; and only a small portion of the ministers of Moab were left with him. (&lt;a class ="refLink" href="/Numbers.23.17" data-ref="Numbers 23:17"&gt;Numb. 23:17&lt;/a&gt;:) “Balak said to him, ‘What did the Lord say?’” When he saw that [Balaam] was not in control of himself to say what he wanted, [Balak] sat himself down and mocked him. As soon as he saw that he was mocking him, Balaam said to him, “Get up from there. It is not fitting to sit while the words of the Omnipresent are being spoken.” (&lt;a class ="refLink" href="/Numbers.23.18" data-ref="Numbers 23:18"&gt;Numb. 23:18&lt;/a&gt;:) “Rise up Balak and listen; give ear to me, you son of Zippor!” Both of them were [distinguished] sons of [undistinguished] fathers, for they had made themselves greater than their fathers.&lt;sup class="footnote-marker"&gt;60&lt;/sup&gt;&lt;i class="footnote"&gt;On the importance of having a distinguished lineage, see, e.g., &lt;i&gt;Ta‘an&lt;/i&gt; 21b.&lt;/i&gt; [Hence (in &lt;a class ="refLink" href="/Numbers.24.3" data-ref="Numbers 24:3"&gt;Numb. 24:3&lt;/a&gt;),] “An oracle of Balaam son of Beor (literally, his son is Beor)”; (in Numb 23:18) “give ear to me, you son of Zippor (literally, his son is Zippor)!” &lt;sup class="footnote-marker"&gt;61&lt;/sup&gt;&lt;i class="footnote"&gt;The unusual wording of &lt;a class ="refLink" href="/Numbers.23.18" data-ref="Numbers 23:18"&gt;Numb. 23:18&lt;/a&gt; and 24:3 suggests that Balak and Balaam both had fathers undistinguished enough to be called their sons.&lt;/i&gt; (&lt;a class ="refLink" href="/Numbers.23.19" data-ref="Numbers 23:19"&gt;Numb. 23:19&lt;/a&gt;:) “God is not a human, that he should speak falsehood.” He is not like flesh and blood. [When a person of] flesh and blood acquires friends and finds others nicer than they, he forsakes the former ones. But [the Holy One, blessed be He,] is not like that. It is not possible [for Him] to be false to the oath of the early ancestors. (Ibid., cont.:) “Has he promised and not fulfilled?” (This phrase can also be read as, “He has promised and not fulfilled.”) When he promises to bring evils upon them, He will cancel them, if they have repented. You find it written (in &lt;a class ="refLink" href="/Exodus.22.19" data-ref="Exodus 22:19"&gt;Exod. 22:19&lt;/a&gt;), “Whoever sacrifices to a god shall be devoted to destruction.” When they made the calf, they merited destruction. So I thought to curse and destroy them. But when they repented a little, He suspended [any punishment] and (according to &lt;a class ="refLink" href="/Exodus.32.14" data-ref="Exodus 32:14"&gt;Exod. 32:14&lt;/a&gt;) “The Lord repented of the evil which He had planned to do to His people.” And so too in many places. As he said to Jochaniah (in &lt;a class ="refLink" href="/Jeremiah.22.30" data-ref="Jeremiah 22:30"&gt;Jer. 22:30&lt;/a&gt;), “as none of his seed shall succeed….” But He said to his son’s son (in &lt;a class ="refLink" href="/Haggai.2.22" data-ref="Haggai 2:22"&gt;Hag. 2:22&lt;/a&gt;), “And I will overturn the thrones of kingdoms and destroy the might of the kingdoms of the nations,” since it is stated (&lt;a class ="refLink" href="/Haggai.2.23" data-ref="Haggai 2:23"&gt;Hag. 2:23&lt;/a&gt;), “’On that day,’ declares the Lord of Hosts, ‘I will take you, O My servant Zerubbabel son of Shealtiel,’ declares the Lord, ‘and make you as a signet.’” And so He suspended what He said to his [grand]father (in &lt;a class ="refLink" href="/Jeremiah.22.24" data-ref="Jeremiah 22:24"&gt;Jer. 22:24&lt;/a&gt;), “’As I live,’ declares the Lord, ‘if you, O King Coniah, son of Jehoiakim, of Judah, were a signet on My right hand, I would tear you off even from there.’” And so with the men of Anatoth, it is written (in &lt;a class ="refLink" href="/Jeremiah.11.23" data-ref="Jeremiah 11:23"&gt;Jer. 11:23&lt;/a&gt;), “No remnant shall be left of them, for I will bring disaster on the men of Anathoth.” [But] once they repented, see what is written (in &lt;a class ="refLink" href="/Nehemiah.7.27" data-ref="Nehemiah 7:27"&gt;Neh. 7:27&lt;/a&gt;), “The men of Anatoth were one hundred and twenty-eight.”</w:t>
      </w:r>
    </w:p>
    <w:p>
      <w:pPr>
        <w:ind w:left="432"/>
      </w:pPr>
      <w:r>
        <w:t>Midrash: Midrash Tanchuma Buber, Appendix to Devarim 2:1</w:t>
        <w:br/>
      </w:r>
      <w:r>
        <w:rPr>
          <w:b w:val="0"/>
          <w:i w:val="0"/>
          <w:color w:val="1E6A39"/>
        </w:rPr>
        <w:t xml:space="preserve">(Deut. 1:1:) </w:t>
      </w:r>
      <w:r>
        <w:rPr>
          <w:b w:val="0"/>
          <w:i w:val="0"/>
          <w:color w:val="1E6A39"/>
        </w:rPr>
      </w:r>
      <w:r>
        <w:rPr>
          <w:b w:val="0"/>
          <w:i w:val="0"/>
          <w:color w:val="1E6A39"/>
        </w:rPr>
        <w:t>THESE ARE THE WORDS THAT MOSES SPOKE</w:t>
      </w:r>
      <w:r>
        <w:rPr>
          <w:b w:val="0"/>
          <w:i w:val="0"/>
          <w:color w:val="1E6A39"/>
        </w:rPr>
      </w:r>
      <w:r>
        <w:rPr>
          <w:b w:val="0"/>
          <w:i w:val="0"/>
          <w:color w:val="1E6A39"/>
        </w:rPr>
        <w:t xml:space="preserve">. This text is related (to Prov. 28:23): </w:t>
      </w:r>
      <w:r>
        <w:rPr>
          <w:b w:val="0"/>
          <w:i w:val="0"/>
          <w:color w:val="1E6A39"/>
        </w:rPr>
      </w:r>
      <w:r>
        <w:rPr>
          <w:b w:val="0"/>
          <w:i w:val="0"/>
          <w:color w:val="1E6A39"/>
        </w:rPr>
        <w:t>THE ONE WHO REBUKES A PERSON WILL IN THE END FIND MORE FAVOR THAN THE ONE WITH A FLATTERING TONGUE. THE ONE WHO REBUKES A PERSON</w:t>
      </w:r>
      <w:r>
        <w:rPr>
          <w:b w:val="0"/>
          <w:i w:val="0"/>
          <w:color w:val="1E6A39"/>
        </w:rPr>
      </w:r>
      <w:r>
        <w:rPr>
          <w:b w:val="0"/>
          <w:i w:val="0"/>
          <w:color w:val="1E6A39"/>
        </w:rPr>
        <w:t xml:space="preserve"> is Moses, since he rebuked Israel.7</w:t>
      </w:r>
      <w:r>
        <w:rPr>
          <w:b w:val="0"/>
          <w:i/>
          <w:color w:val="1E6A39"/>
        </w:rPr>
      </w:r>
      <w:r>
        <w:rPr>
          <w:b w:val="0"/>
          <w:i/>
          <w:color w:val="1E6A39"/>
        </w:rPr>
        <w:t>Deut. R. 1:2.</w:t>
      </w:r>
      <w:r>
        <w:rPr>
          <w:b w:val="0"/>
          <w:i w:val="0"/>
          <w:color w:val="1E6A39"/>
        </w:rPr>
      </w:r>
      <w:r>
        <w:rPr>
          <w:b w:val="0"/>
          <w:i w:val="0"/>
          <w:color w:val="1E6A39"/>
        </w:rPr>
        <w:t xml:space="preserve"> (Ibid., cont.:) </w:t>
      </w:r>
      <w:r>
        <w:rPr>
          <w:b w:val="0"/>
          <w:i w:val="0"/>
          <w:color w:val="1E6A39"/>
        </w:rPr>
      </w:r>
      <w:r>
        <w:rPr>
          <w:b w:val="0"/>
          <w:i w:val="0"/>
          <w:color w:val="1E6A39"/>
        </w:rPr>
        <w:t>WILL IN THE END FIND MORE FAVOR</w:t>
      </w:r>
      <w:r>
        <w:rPr>
          <w:b w:val="0"/>
          <w:i w:val="0"/>
          <w:color w:val="1E6A39"/>
        </w:rPr>
      </w:r>
      <w:r>
        <w:rPr>
          <w:b w:val="0"/>
          <w:i w:val="0"/>
          <w:color w:val="1E6A39"/>
        </w:rPr>
        <w:t xml:space="preserve"> &amp;lt;also refers to Moses&amp;gt;, since he found favor and good insight in the eyes of God and humanity. Thus it is stated (in Exod. 34:9): </w:t>
      </w:r>
      <w:r>
        <w:rPr>
          <w:b w:val="0"/>
          <w:i w:val="0"/>
          <w:color w:val="1E6A39"/>
        </w:rPr>
      </w:r>
      <w:r>
        <w:rPr>
          <w:b w:val="0"/>
          <w:i w:val="0"/>
          <w:color w:val="1E6A39"/>
        </w:rPr>
        <w:t>PLEASE, IF I HAVE FOUND FAVOR IN YOUR EYES, O LORD</w:t>
      </w:r>
      <w:r>
        <w:rPr>
          <w:b w:val="0"/>
          <w:i w:val="0"/>
          <w:color w:val="1E6A39"/>
        </w:rPr>
      </w:r>
      <w:r>
        <w:rPr>
          <w:b w:val="0"/>
          <w:i w:val="0"/>
          <w:color w:val="1E6A39"/>
        </w:rPr>
        <w:t xml:space="preserve">. (Prov. 28:23:) </w:t>
      </w:r>
      <w:r>
        <w:rPr>
          <w:b w:val="0"/>
          <w:i w:val="0"/>
          <w:color w:val="1E6A39"/>
        </w:rPr>
      </w:r>
      <w:r>
        <w:rPr>
          <w:b w:val="0"/>
          <w:i w:val="0"/>
          <w:color w:val="1E6A39"/>
        </w:rPr>
        <w:t>THE ONE WITH A FLATTERING TONGUE</w:t>
      </w:r>
      <w:r>
        <w:rPr>
          <w:b w:val="0"/>
          <w:i w:val="0"/>
          <w:color w:val="1E6A39"/>
        </w:rPr>
      </w:r>
      <w:r>
        <w:rPr>
          <w:b w:val="0"/>
          <w:i w:val="0"/>
          <w:color w:val="1E6A39"/>
        </w:rPr>
        <w:t xml:space="preserve"> refers to Balaam, since he said to Israel (in Numb. 24:5): </w:t>
      </w:r>
      <w:r>
        <w:rPr>
          <w:b w:val="0"/>
          <w:i w:val="0"/>
          <w:color w:val="1E6A39"/>
        </w:rPr>
      </w:r>
      <w:r>
        <w:rPr>
          <w:b w:val="0"/>
          <w:i w:val="0"/>
          <w:color w:val="1E6A39"/>
        </w:rPr>
        <w:t>HOW BEAUTIFUL ARE YOUR TENTS, O JACOB; YOUR TABERNACLES, O ISRAEL</w:t>
      </w:r>
      <w:r>
        <w:rPr>
          <w:b w:val="0"/>
          <w:i w:val="0"/>
          <w:color w:val="1E6A39"/>
        </w:rPr>
      </w:r>
      <w:r>
        <w:rPr>
          <w:b w:val="0"/>
          <w:i w:val="0"/>
          <w:color w:val="1E6A39"/>
        </w:rPr>
        <w:t>. To what were they comparable? To a king's son, who had two guardians.8</w:t>
      </w:r>
      <w:r>
        <w:rPr>
          <w:b w:val="0"/>
          <w:i/>
          <w:color w:val="1E6A39"/>
        </w:rPr>
      </w:r>
      <w:r>
        <w:rPr>
          <w:b w:val="0"/>
          <w:i/>
          <w:color w:val="1E6A39"/>
        </w:rPr>
        <w:t xml:space="preserve">Gk.: </w:t>
      </w:r>
      <w:r>
        <w:rPr>
          <w:b w:val="0"/>
          <w:i/>
          <w:color w:val="1E6A39"/>
        </w:rPr>
      </w:r>
      <w:r>
        <w:rPr>
          <w:b w:val="0"/>
          <w:i/>
          <w:color w:val="1E6A39"/>
        </w:rPr>
        <w:t>paidagogoi.</w:t>
      </w:r>
      <w:r>
        <w:rPr>
          <w:b w:val="0"/>
          <w:i w:val="0"/>
          <w:color w:val="1E6A39"/>
        </w:rPr>
      </w:r>
      <w:r>
        <w:rPr>
          <w:b w:val="0"/>
          <w:i w:val="0"/>
          <w:color w:val="1E6A39"/>
        </w:rPr>
      </w:r>
      <w:r>
        <w:rPr>
          <w:b w:val="0"/>
          <w:i w:val="0"/>
          <w:color w:val="1E6A39"/>
        </w:rPr>
      </w:r>
      <w:r>
        <w:rPr>
          <w:b w:val="0"/>
          <w:i w:val="0"/>
          <w:color w:val="1E6A39"/>
        </w:rPr>
        <w:t xml:space="preserve"> One loved him and the other hated him. The one who loved him warned him and said: My son, watch yourself, lest you make a transgression, since your father is judge; and if he hears that you have committed a transgression, even though he is your father, he will not show partiality to you. But the one who hated him said to him: Why are you depressed? Your father is king! Do as you desire. Be afraid of no mortal, for your father will not be upset with you. Similarly the son is Israel. The two guardians are Moses and Balaam. Moses loved them and said to them (in Deut. 11:16–17): </w:t>
      </w:r>
      <w:r>
        <w:rPr>
          <w:b w:val="0"/>
          <w:i w:val="0"/>
          <w:color w:val="1E6A39"/>
        </w:rPr>
      </w:r>
      <w:r>
        <w:rPr>
          <w:b w:val="0"/>
          <w:i w:val="0"/>
          <w:color w:val="1E6A39"/>
        </w:rPr>
        <w:t>TAKE HEED LEST YOUR HEART BE DECEIVED …; FOR THE ANGER OF THE LORD WILL BE KINDLED AGAINST YOU</w:t>
      </w:r>
      <w:r>
        <w:rPr>
          <w:b w:val="0"/>
          <w:i w:val="0"/>
          <w:color w:val="1E6A39"/>
        </w:rPr>
      </w:r>
      <w:r>
        <w:rPr>
          <w:b w:val="0"/>
          <w:i w:val="0"/>
          <w:color w:val="1E6A39"/>
        </w:rPr>
        <w:t xml:space="preserve">. Why? Because he is judge, as stated (in Deut. 4:39): </w:t>
      </w:r>
      <w:r>
        <w:rPr>
          <w:b w:val="0"/>
          <w:i w:val="0"/>
          <w:color w:val="1E6A39"/>
        </w:rPr>
      </w:r>
      <w:r>
        <w:rPr>
          <w:b w:val="0"/>
          <w:i w:val="0"/>
          <w:color w:val="1E6A39"/>
        </w:rPr>
        <w:t>SO KNOW THIS DAY AND TAKE TO HEART THAT THE LORD IS GOD</w:t>
      </w:r>
      <w:r>
        <w:rPr>
          <w:b w:val="0"/>
          <w:i w:val="0"/>
          <w:color w:val="1E6A39"/>
        </w:rPr>
      </w:r>
      <w:r>
        <w:rPr>
          <w:b w:val="0"/>
          <w:i w:val="0"/>
          <w:color w:val="1E6A39"/>
        </w:rPr>
        <w:t xml:space="preserve">. Balaam, however, said: Do not be afraid. You are his children. Do whatever you want, for he will not be upset with you. To all the nations he does whatever he decrees over them. Why? (Numb. 23:19:) </w:t>
      </w:r>
      <w:r>
        <w:rPr>
          <w:b w:val="0"/>
          <w:i w:val="0"/>
          <w:color w:val="1E6A39"/>
        </w:rPr>
      </w:r>
      <w:r>
        <w:rPr>
          <w:b w:val="0"/>
          <w:i w:val="0"/>
          <w:color w:val="1E6A39"/>
        </w:rPr>
        <w:t>GOD IS NOT A HUMAN, THAT HE SHOULD SPEAK FALSEHOOD</w:t>
      </w:r>
      <w:r>
        <w:rPr>
          <w:b w:val="0"/>
          <w:i w:val="0"/>
          <w:color w:val="1E6A39"/>
        </w:rPr>
      </w:r>
      <w:r>
        <w:rPr>
          <w:b w:val="0"/>
          <w:i w:val="0"/>
          <w:color w:val="1E6A39"/>
        </w:rPr>
        <w:t xml:space="preserve">. But in your case he said (ibid., cont.): </w:t>
      </w:r>
      <w:r>
        <w:rPr>
          <w:b w:val="0"/>
          <w:i w:val="0"/>
          <w:color w:val="1E6A39"/>
        </w:rPr>
      </w:r>
      <w:r>
        <w:rPr>
          <w:b w:val="0"/>
          <w:i w:val="0"/>
          <w:color w:val="1E6A39"/>
        </w:rPr>
        <w:t>HAS HE GIVEN HIS WORD WITHOUT ACTING &amp;lt;ON IT&amp;gt;</w:t>
      </w:r>
      <w:r>
        <w:rPr>
          <w:b w:val="0"/>
          <w:i w:val="0"/>
          <w:color w:val="1E6A39"/>
        </w:rPr>
      </w:r>
      <w:r>
        <w:rPr>
          <w:b w:val="0"/>
          <w:i w:val="0"/>
          <w:color w:val="1E6A39"/>
        </w:rPr>
        <w:t xml:space="preserve">? </w:t>
      </w:r>
      <w:r>
        <w:rPr>
          <w:b w:val="0"/>
          <w:i w:val="0"/>
          <w:color w:val="1E6A39"/>
        </w:rPr>
      </w:r>
      <w:r>
        <w:rPr>
          <w:b w:val="0"/>
          <w:i w:val="0"/>
          <w:color w:val="1E6A39"/>
        </w:rPr>
        <w:t>AND HAS HE SPOKEN &amp;lt;SOMETHING&amp;gt; WITHOUT FULFILLING IT</w:t>
      </w:r>
      <w:r>
        <w:rPr>
          <w:b w:val="0"/>
          <w:i w:val="0"/>
          <w:color w:val="1E6A39"/>
        </w:rPr>
      </w:r>
      <w:r>
        <w:rPr>
          <w:b w:val="0"/>
          <w:i w:val="0"/>
          <w:color w:val="1E6A39"/>
        </w:rPr>
        <w:t xml:space="preserve">? On this point Solomon cries out and says (in Prov. 27:6): </w:t>
      </w:r>
      <w:r>
        <w:rPr>
          <w:b w:val="0"/>
          <w:i w:val="0"/>
          <w:color w:val="1E6A39"/>
        </w:rPr>
      </w:r>
      <w:r>
        <w:rPr>
          <w:b w:val="0"/>
          <w:i w:val="0"/>
          <w:color w:val="1E6A39"/>
        </w:rPr>
        <w:t>THE WOUNDS OF A LOVED ONE ARE FOUND TO BE TRUSTWORTHY</w:t>
      </w:r>
      <w:r>
        <w:rPr>
          <w:b w:val="0"/>
          <w:i w:val="0"/>
          <w:color w:val="1E6A39"/>
        </w:rPr>
      </w:r>
      <w:r>
        <w:rPr>
          <w:b w:val="0"/>
          <w:i w:val="0"/>
          <w:color w:val="1E6A39"/>
        </w:rPr>
        <w:t xml:space="preserve">. This refers to Moses. (Ibid., cont.): </w:t>
      </w:r>
      <w:r>
        <w:rPr>
          <w:b w:val="0"/>
          <w:i w:val="0"/>
          <w:color w:val="1E6A39"/>
        </w:rPr>
      </w:r>
      <w:r>
        <w:rPr>
          <w:b w:val="0"/>
          <w:i w:val="0"/>
          <w:color w:val="1E6A39"/>
        </w:rPr>
        <w:t>AND THE KISSES OF AN ENEMY ARE PROFUSE</w:t>
      </w:r>
      <w:r>
        <w:rPr>
          <w:b w:val="0"/>
          <w:i w:val="0"/>
          <w:color w:val="1E6A39"/>
        </w:rPr>
      </w:r>
      <w:r>
        <w:rPr>
          <w:b w:val="0"/>
          <w:i w:val="0"/>
          <w:color w:val="1E6A39"/>
        </w:rPr>
        <w:t xml:space="preserve">. This refers to Balaam. (Deut. 1:1:) </w:t>
      </w:r>
      <w:r>
        <w:rPr>
          <w:b w:val="0"/>
          <w:i w:val="0"/>
          <w:color w:val="1E6A39"/>
        </w:rPr>
      </w:r>
      <w:r>
        <w:rPr>
          <w:b w:val="0"/>
          <w:i w:val="0"/>
          <w:color w:val="1E6A39"/>
        </w:rPr>
        <w:t>THESE ARE THE WORDS</w:t>
      </w:r>
      <w:r>
        <w:rPr>
          <w:b w:val="0"/>
          <w:i w:val="0"/>
          <w:color w:val="1E6A39"/>
        </w:rPr>
      </w:r>
      <w:r>
        <w:rPr>
          <w:b w:val="0"/>
          <w:i w:val="0"/>
          <w:color w:val="1E6A39"/>
        </w:rPr>
        <w:t>.</w:t>
      </w:r>
      <w:r>
        <w:br/>
        <w:t>__________________________________</w:t>
        <w:br/>
        <w:t xml:space="preserve">Analise através de IA quanto a este Comentario acima: </w:t>
        <w:br/>
        <w:br/>
        <w:br/>
        <w:t>Este texto trata de como Moisés, ao repreender Israel, acabou encontrando mais favor do que Balaam, que usava palavras lisonjeiras. Moisés encontrou favor e boa compreensão nos olhos de Deus e dos homens, enquanto Balaam comparou Israel ao filho de um rei, que tinha dois guardiões: um que o amava e outro que o odiou. O guardião que amava o filho o advertia, enquanto o que o odiou lisonjeava.</w:t>
        <w:br/>
        <w:br/>
        <w:t>Podemos usar isso para falar do evangelho, pois Deus nos ama e nos adverte para que não nos desviemos do caminho certo. Como diz em Deuteronômio 1:1: "Estas são as palavras que Moisés falou". Assim como Moisés, Deus nos adverte para que não pequemos, pois Ele é nosso Pai e Juiz. Como diz em Provérbios 28:23: "O que repreende um homem, ao final achará mais favor do que o que usa lisonjas".</w:t>
        <w:br/>
        <w:t>_________________________________</w:t>
      </w:r>
      <w:r>
        <w:rPr>
          <w:b w:val="0"/>
          <w:i w:val="0"/>
          <w:color w:val="7B3D00"/>
        </w:rPr>
        <w:br/>
        <w:t>__________________________________</w:t>
        <w:br/>
        <w:t xml:space="preserve">Analise através de IA quanto a este Comentario acima: </w:t>
        <w:br/>
        <w:br/>
        <w:br/>
        <w:t>Este texto trata de como Moisés, ao repreender Israel, acabou encontrando mais favor do que Balaam, que usava palavras lisonjeiras. Moisés encontrou favor e boa compreensão nos olhos de Deus e dos homens, enquanto Balaam comparou Israel ao filho de um rei, que tinha dois guardiões: um que o amava e outro que o odiou. O guardião que amava o filho o advertia, enquanto o que o odiou lisonjeava.</w:t>
        <w:br/>
        <w:br/>
        <w:t>Podemos usar isso para falar do evangelho, pois Deus nos ama e nos adverte para que não nos desviemos do caminho certo. Como diz em Deuteronômio 1:1: "Estas são as palavras que Moisés falou". Assim como Moisés, Deus nos adverte para que não pequemos, pois Ele é nosso Pai e Juiz. Como diz em Provérbios 28:23: "O que repreende um homem, ao final achará mais favor do que o que usa lisonjas".</w:t>
        <w:br/>
        <w:t>_________________________________</w:t>
      </w:r>
    </w:p>
    <w:p>
      <w:pPr>
        <w:ind w:left="432"/>
      </w:pPr>
      <w:r>
        <w:t>Midrash: Midrash Tanchuma Buber, Vayera 36:1</w:t>
        <w:br/>
      </w:r>
      <w:r>
        <w:rPr>
          <w:b w:val="0"/>
          <w:i w:val="0"/>
          <w:color w:val="6B5E9B"/>
        </w:rPr>
        <w:t xml:space="preserve">(Gen. 21:1:) </w:t>
      </w:r>
      <w:r>
        <w:rPr>
          <w:b w:val="0"/>
          <w:i w:val="0"/>
          <w:color w:val="6B5E9B"/>
        </w:rPr>
      </w:r>
      <w:r>
        <w:rPr>
          <w:b w:val="0"/>
          <w:i w:val="0"/>
          <w:color w:val="6B5E9B"/>
        </w:rPr>
        <w:t>THEN THE LORD VISITED SARAH</w:t>
      </w:r>
      <w:r>
        <w:rPr>
          <w:b w:val="0"/>
          <w:i w:val="0"/>
          <w:color w:val="6B5E9B"/>
        </w:rPr>
      </w:r>
      <w:r>
        <w:rPr>
          <w:b w:val="0"/>
          <w:i w:val="0"/>
          <w:color w:val="6B5E9B"/>
        </w:rPr>
        <w:t xml:space="preserve">. What is written above on the matter (in Gen. 20:17)? </w:t>
      </w:r>
      <w:r>
        <w:rPr>
          <w:b w:val="0"/>
          <w:i w:val="0"/>
          <w:color w:val="6B5E9B"/>
        </w:rPr>
      </w:r>
      <w:r>
        <w:rPr>
          <w:b w:val="0"/>
          <w:i w:val="0"/>
          <w:color w:val="6B5E9B"/>
        </w:rPr>
        <w:t>THEN ABRAHAM PRAYED &amp;lt; UNTO GOD; AND GOD HEALED ABIMELECH &amp;gt;</w:t>
      </w:r>
      <w:r>
        <w:rPr>
          <w:b w:val="0"/>
          <w:i w:val="0"/>
          <w:color w:val="6B5E9B"/>
        </w:rPr>
      </w:r>
      <w:r>
        <w:rPr>
          <w:b w:val="0"/>
          <w:i w:val="0"/>
          <w:color w:val="6B5E9B"/>
        </w:rPr>
        <w:t>…. A parable: To what is the matter comparable? To a king who had a friend and loved him exceedingly; so he did everything that his friend asked of him. Since everybody knew that the king loved him exceedingly, anyone who sought an office came to him. Then he would make a request of the king, and he would fulfill his desire for him. Yet, to that friend he did not give any office at all. The people of his palace130</w:t>
      </w:r>
      <w:r>
        <w:rPr>
          <w:b w:val="0"/>
          <w:i/>
          <w:color w:val="6B5E9B"/>
        </w:rPr>
      </w:r>
      <w:r>
        <w:rPr>
          <w:b w:val="0"/>
          <w:i/>
          <w:color w:val="6B5E9B"/>
        </w:rPr>
        <w:t xml:space="preserve">Gk.: </w:t>
      </w:r>
      <w:r>
        <w:rPr>
          <w:b w:val="0"/>
          <w:i/>
          <w:color w:val="6B5E9B"/>
        </w:rPr>
      </w:r>
      <w:r>
        <w:rPr>
          <w:b w:val="0"/>
          <w:i/>
          <w:color w:val="6B5E9B"/>
        </w:rPr>
        <w:t>palation</w:t>
      </w:r>
      <w:r>
        <w:rPr>
          <w:b w:val="0"/>
          <w:i w:val="0"/>
          <w:color w:val="6B5E9B"/>
        </w:rPr>
      </w:r>
      <w:r>
        <w:rPr>
          <w:b w:val="0"/>
          <w:i w:val="0"/>
          <w:color w:val="6B5E9B"/>
        </w:rPr>
        <w:t xml:space="preserve">; Lat.: </w:t>
      </w:r>
      <w:r>
        <w:rPr>
          <w:b w:val="0"/>
          <w:i/>
          <w:color w:val="6B5E9B"/>
        </w:rPr>
      </w:r>
      <w:r>
        <w:rPr>
          <w:b w:val="0"/>
          <w:i/>
          <w:color w:val="6B5E9B"/>
        </w:rPr>
        <w:t>palatium</w:t>
      </w:r>
      <w:r>
        <w:rPr>
          <w:b w:val="0"/>
          <w:i w:val="0"/>
          <w:color w:val="6B5E9B"/>
        </w:rPr>
      </w:r>
      <w:r>
        <w:rPr>
          <w:b w:val="0"/>
          <w:i w:val="0"/>
          <w:color w:val="6B5E9B"/>
        </w:rPr>
        <w:t>.</w:t>
      </w:r>
      <w:r>
        <w:rPr>
          <w:b w:val="0"/>
          <w:i w:val="0"/>
          <w:color w:val="6B5E9B"/>
        </w:rPr>
      </w:r>
      <w:r>
        <w:rPr>
          <w:b w:val="0"/>
          <w:i w:val="0"/>
          <w:color w:val="6B5E9B"/>
        </w:rPr>
        <w:t xml:space="preserve"> said to him: Our Lord King, this friend of yours makes requests for others, but for himself he requests nothing. Who is this friend? This is Abraham, of whom it is stated (in Is. 41:8): </w:t>
      </w:r>
      <w:r>
        <w:rPr>
          <w:b w:val="0"/>
          <w:i w:val="0"/>
          <w:color w:val="6B5E9B"/>
        </w:rPr>
      </w:r>
      <w:r>
        <w:rPr>
          <w:b w:val="0"/>
          <w:i w:val="0"/>
          <w:color w:val="6B5E9B"/>
        </w:rPr>
        <w:t>THE SEED OF MY FRIEND ABRAHAM</w:t>
      </w:r>
      <w:r>
        <w:rPr>
          <w:b w:val="0"/>
          <w:i w:val="0"/>
          <w:color w:val="6B5E9B"/>
        </w:rPr>
      </w:r>
      <w:r>
        <w:rPr>
          <w:b w:val="0"/>
          <w:i w:val="0"/>
          <w:color w:val="6B5E9B"/>
        </w:rPr>
        <w:t xml:space="preserve">. When Abimelech took Sarah, the Holy One closed up all their springs, as stated (in Gen. 20:18): </w:t>
      </w:r>
      <w:r>
        <w:rPr>
          <w:b w:val="0"/>
          <w:i w:val="0"/>
          <w:color w:val="6B5E9B"/>
        </w:rPr>
      </w:r>
      <w:r>
        <w:rPr>
          <w:b w:val="0"/>
          <w:i w:val="0"/>
          <w:color w:val="6B5E9B"/>
        </w:rPr>
        <w:t>FOR THE LORD HAD COMPLETELY RESTRAINED &amp;lt; EVERY WOMB IN THE HOUSE OF ABIMELECH &amp;gt;</w:t>
      </w:r>
      <w:r>
        <w:rPr>
          <w:b w:val="0"/>
          <w:i w:val="0"/>
          <w:color w:val="6B5E9B"/>
        </w:rPr>
      </w:r>
      <w:r>
        <w:rPr>
          <w:b w:val="0"/>
          <w:i w:val="0"/>
          <w:color w:val="6B5E9B"/>
        </w:rPr>
        <w:t xml:space="preserve">. When, however, Abimelech made a request of Abraham, he was healed because he had prayed for him. It is so stated (in Gen. 20:17): </w:t>
      </w:r>
      <w:r>
        <w:rPr>
          <w:b w:val="0"/>
          <w:i w:val="0"/>
          <w:color w:val="6B5E9B"/>
        </w:rPr>
      </w:r>
      <w:r>
        <w:rPr>
          <w:b w:val="0"/>
          <w:i w:val="0"/>
          <w:color w:val="6B5E9B"/>
        </w:rPr>
        <w:t>THEN ABRAHAM PRAYED UNTO GOD; &amp;lt; AND GOD HEALED ABIMELECH &amp;gt;</w:t>
      </w:r>
      <w:r>
        <w:rPr>
          <w:b w:val="0"/>
          <w:i w:val="0"/>
          <w:color w:val="6B5E9B"/>
        </w:rPr>
      </w:r>
      <w:r>
        <w:rPr>
          <w:b w:val="0"/>
          <w:i w:val="0"/>
          <w:color w:val="6B5E9B"/>
        </w:rPr>
        <w:t xml:space="preserve">…. The ministering angels said to the Holy One: Sovereign of the World, Abraham is healing others, but he &amp;lt; himself &amp;gt; needs healing. He healed Abimelech and his house, so that they bore &amp;lt; children &amp;gt;. Thus it is stated (ibid.): </w:t>
      </w:r>
      <w:r>
        <w:rPr>
          <w:b w:val="0"/>
          <w:i w:val="0"/>
          <w:color w:val="6B5E9B"/>
        </w:rPr>
      </w:r>
      <w:r>
        <w:rPr>
          <w:b w:val="0"/>
          <w:i w:val="0"/>
          <w:color w:val="6B5E9B"/>
        </w:rPr>
        <w:t>AND GOD HEALED &amp;lt; ABIMELECH &amp;gt;</w:t>
      </w:r>
      <w:r>
        <w:rPr>
          <w:b w:val="0"/>
          <w:i w:val="0"/>
          <w:color w:val="6B5E9B"/>
        </w:rPr>
      </w:r>
      <w:r>
        <w:rPr>
          <w:b w:val="0"/>
          <w:i w:val="0"/>
          <w:color w:val="6B5E9B"/>
        </w:rPr>
        <w:t xml:space="preserve">. So are you not healing him? The Holy One said: He is worth having me give him children. Look at the work of the Holy One! It is not like the work of flesh and blood. A human promises to give a gift to his companion. Sometimes he gives it; sometimes he does not give it. But the Holy One is not like that. When he promises to do something good, he immediately does something good. Balaam said (in Numb. 23:19): </w:t>
      </w:r>
      <w:r>
        <w:rPr>
          <w:b w:val="0"/>
          <w:i w:val="0"/>
          <w:color w:val="6B5E9B"/>
        </w:rPr>
      </w:r>
      <w:r>
        <w:rPr>
          <w:b w:val="0"/>
          <w:i w:val="0"/>
          <w:color w:val="6B5E9B"/>
        </w:rPr>
        <w:t>GOD IS NOT A HUMAN THAT HE SHOULD LIE</w:t>
      </w:r>
      <w:r>
        <w:rPr>
          <w:b w:val="0"/>
          <w:i w:val="0"/>
          <w:color w:val="6B5E9B"/>
        </w:rPr>
      </w:r>
      <w:r>
        <w:rPr>
          <w:b w:val="0"/>
          <w:i w:val="0"/>
          <w:color w:val="6B5E9B"/>
        </w:rPr>
        <w:t xml:space="preserve">. And again he said (ibid.): </w:t>
      </w:r>
      <w:r>
        <w:rPr>
          <w:b w:val="0"/>
          <w:i w:val="0"/>
          <w:color w:val="6B5E9B"/>
        </w:rPr>
      </w:r>
      <w:r>
        <w:rPr>
          <w:b w:val="0"/>
          <w:i w:val="0"/>
          <w:color w:val="6B5E9B"/>
        </w:rPr>
        <w:t>WHEN HE HAS PROMISED, HE WILL NOT ACT</w:t>
      </w:r>
      <w:r>
        <w:rPr>
          <w:b w:val="0"/>
          <w:i w:val="0"/>
          <w:color w:val="6B5E9B"/>
        </w:rPr>
      </w:r>
      <w:r>
        <w:rPr>
          <w:b w:val="0"/>
          <w:i w:val="0"/>
          <w:color w:val="6B5E9B"/>
        </w:rPr>
        <w:t>.131</w:t>
      </w:r>
      <w:r>
        <w:rPr>
          <w:b w:val="0"/>
          <w:i/>
          <w:color w:val="6B5E9B"/>
        </w:rPr>
      </w:r>
      <w:r>
        <w:rPr>
          <w:b w:val="0"/>
          <w:i/>
          <w:color w:val="6B5E9B"/>
        </w:rPr>
        <w:t>Unlike other interpretations of this verse, the midrash does not interpret these words as an interrogative.</w:t>
      </w:r>
      <w:r>
        <w:rPr>
          <w:b w:val="0"/>
          <w:i w:val="0"/>
          <w:color w:val="6B5E9B"/>
        </w:rPr>
      </w:r>
      <w:r>
        <w:rPr>
          <w:b w:val="0"/>
          <w:i w:val="0"/>
          <w:color w:val="6B5E9B"/>
        </w:rPr>
        <w:t xml:space="preserve"> R. Samuel bar Nahman said: In this verse the end does not correspond to the beginning, nor the beginning to the end. Thus he says &amp;lt; at the beginning of the verse &amp;gt;: </w:t>
      </w:r>
      <w:r>
        <w:rPr>
          <w:b w:val="0"/>
          <w:i w:val="0"/>
          <w:color w:val="6B5E9B"/>
        </w:rPr>
      </w:r>
      <w:r>
        <w:rPr>
          <w:b w:val="0"/>
          <w:i w:val="0"/>
          <w:color w:val="6B5E9B"/>
        </w:rPr>
        <w:t>GOD IS NOT A HUMAN THAT HE SHOULD LIE</w:t>
      </w:r>
      <w:r>
        <w:rPr>
          <w:b w:val="0"/>
          <w:i w:val="0"/>
          <w:color w:val="6B5E9B"/>
        </w:rPr>
      </w:r>
      <w:r>
        <w:rPr>
          <w:b w:val="0"/>
          <w:i w:val="0"/>
          <w:color w:val="6B5E9B"/>
        </w:rPr>
        <w:t xml:space="preserve">…. Yet again he says &amp;lt; at the end of the verse &amp;gt;: </w:t>
      </w:r>
      <w:r>
        <w:rPr>
          <w:b w:val="0"/>
          <w:i w:val="0"/>
          <w:color w:val="6B5E9B"/>
        </w:rPr>
      </w:r>
      <w:r>
        <w:rPr>
          <w:b w:val="0"/>
          <w:i w:val="0"/>
          <w:color w:val="6B5E9B"/>
        </w:rPr>
        <w:t>WHEN HE HAS PROMISED, HE WILL NOT ACT; &amp;lt; AND WHEN HE HAS SPOKEN, HE WILL NOT FULFILL IT &amp;gt;</w:t>
      </w:r>
      <w:r>
        <w:rPr>
          <w:b w:val="0"/>
          <w:i w:val="0"/>
          <w:color w:val="6B5E9B"/>
        </w:rPr>
      </w:r>
      <w:r>
        <w:rPr>
          <w:b w:val="0"/>
          <w:i w:val="0"/>
          <w:color w:val="6B5E9B"/>
        </w:rPr>
        <w:t xml:space="preserve">. It is simply that, in the case of a descendant of Adam, </w:t>
      </w:r>
      <w:r>
        <w:rPr>
          <w:b w:val="0"/>
          <w:i w:val="0"/>
          <w:color w:val="6B5E9B"/>
        </w:rPr>
      </w:r>
      <w:r>
        <w:rPr>
          <w:b w:val="0"/>
          <w:i w:val="0"/>
          <w:color w:val="6B5E9B"/>
        </w:rPr>
        <w:t>WHEN HE HAS PROMISED, HE WILL NOT ACT</w:t>
      </w:r>
      <w:r>
        <w:rPr>
          <w:b w:val="0"/>
          <w:i w:val="0"/>
          <w:color w:val="6B5E9B"/>
        </w:rPr>
      </w:r>
      <w:r>
        <w:rPr>
          <w:b w:val="0"/>
          <w:i w:val="0"/>
          <w:color w:val="6B5E9B"/>
        </w:rPr>
        <w:t>. But, when the Holy One promises, he acts; when he decrees, he fulfills.132</w:t>
      </w:r>
      <w:r>
        <w:rPr>
          <w:b w:val="0"/>
          <w:i/>
          <w:color w:val="6B5E9B"/>
        </w:rPr>
      </w:r>
      <w:r>
        <w:rPr>
          <w:b w:val="0"/>
          <w:i/>
          <w:color w:val="6B5E9B"/>
        </w:rPr>
        <w:t xml:space="preserve">Cf. </w:t>
      </w:r>
      <w:r>
        <w:rPr>
          <w:b w:val="0"/>
          <w:i/>
          <w:color w:val="6B5E9B"/>
        </w:rPr>
      </w:r>
      <w:r>
        <w:rPr>
          <w:b w:val="0"/>
          <w:i/>
          <w:color w:val="6B5E9B"/>
        </w:rPr>
        <w:t>yTa‘an</w:t>
      </w:r>
      <w:r>
        <w:rPr>
          <w:b w:val="0"/>
          <w:i w:val="0"/>
          <w:color w:val="6B5E9B"/>
        </w:rPr>
      </w:r>
      <w:r>
        <w:rPr>
          <w:b w:val="0"/>
          <w:i w:val="0"/>
          <w:color w:val="6B5E9B"/>
        </w:rPr>
        <w:t xml:space="preserve">. 2:1 (65b); Gen. R. 53:4; </w:t>
      </w:r>
      <w:r>
        <w:rPr>
          <w:b w:val="0"/>
          <w:i/>
          <w:color w:val="6B5E9B"/>
        </w:rPr>
      </w:r>
      <w:r>
        <w:rPr>
          <w:b w:val="0"/>
          <w:i/>
          <w:color w:val="6B5E9B"/>
        </w:rPr>
        <w:t>Tanh</w:t>
      </w:r>
      <w:r>
        <w:rPr>
          <w:b w:val="0"/>
          <w:i w:val="0"/>
          <w:color w:val="6B5E9B"/>
        </w:rPr>
      </w:r>
      <w:r>
        <w:rPr>
          <w:b w:val="0"/>
          <w:i w:val="0"/>
          <w:color w:val="6B5E9B"/>
        </w:rPr>
        <w:t>., Gen. 4:13; M. Pss. 13:1.</w:t>
      </w:r>
      <w:r>
        <w:rPr>
          <w:b w:val="0"/>
          <w:i w:val="0"/>
          <w:color w:val="6B5E9B"/>
        </w:rPr>
      </w:r>
      <w:r>
        <w:rPr>
          <w:b w:val="0"/>
          <w:i w:val="0"/>
          <w:color w:val="6B5E9B"/>
        </w:rPr>
        <w:t xml:space="preserve"> Thus it is stated (in Gen. 21:1:) </w:t>
      </w:r>
      <w:r>
        <w:rPr>
          <w:b w:val="0"/>
          <w:i w:val="0"/>
          <w:color w:val="6B5E9B"/>
        </w:rPr>
      </w:r>
      <w:r>
        <w:rPr>
          <w:b w:val="0"/>
          <w:i w:val="0"/>
          <w:color w:val="6B5E9B"/>
        </w:rPr>
        <w:t>THEN THE LORD VISITED SARAH &amp;lt; AS HE HAD PROMISED &amp;gt;</w:t>
      </w:r>
      <w:r>
        <w:rPr>
          <w:b w:val="0"/>
          <w:i w:val="0"/>
          <w:color w:val="6B5E9B"/>
        </w:rPr>
      </w:r>
      <w:r>
        <w:rPr>
          <w:b w:val="0"/>
          <w:i w:val="0"/>
          <w:color w:val="6B5E9B"/>
        </w:rPr>
        <w:t>.</w:t>
      </w:r>
      <w:r>
        <w:br/>
        <w:t>__________________________________</w:t>
        <w:br/>
        <w:t xml:space="preserve">Analise através de IA quanto a este Comentario acima: </w:t>
        <w:br/>
        <w:br/>
        <w:br/>
        <w:t>Resumindo: O texto fala sobre como Deus cumpre suas promessas. Ele usa a parábola de um rei que ama seu amigo e atende todos os seus pedidos, mas não lhe dá nenhum cargo. O rei é comparado a Deus, que ama Abraão e atende seus pedidos, mas não lhe dá nada. No entanto, quando Abimeleque pede a Abraão, Deus o cura. Esta é uma ilustração de como Deus cumpre suas promessas.</w:t>
        <w:br/>
        <w:br/>
        <w:t>O Evangelho é uma promessa de Deus para aqueles que creem nele. Versículos como João 3:16 dizem: "Porque Deus amou o mundo de tal maneira que deu o seu Filho unigênito, para que todo aquele que nele crê não pereça, mas tenha a vida eterna". E Romanos 10:13 diz: "Porque todo aquele que invocar o nome do Senhor será salvo". Estes versículos mostram que Deus cumpre suas promessas e que aqueles que creem nele recebem a salvação.</w:t>
        <w:br/>
        <w:t>_________________________________</w:t>
      </w:r>
      <w:r>
        <w:rPr>
          <w:b w:val="0"/>
          <w:i w:val="0"/>
          <w:color w:val="7B3D00"/>
        </w:rPr>
        <w:br/>
        <w:t>__________________________________</w:t>
        <w:br/>
        <w:t xml:space="preserve">Analise através de IA quanto a este Comentario acima: </w:t>
        <w:br/>
        <w:br/>
        <w:br/>
        <w:t>Resumindo: O texto fala sobre como Deus cumpre suas promessas. Ele usa a parábola de um rei que ama seu amigo e atende todos os seus pedidos, mas não lhe dá nenhum cargo. O rei é comparado a Deus, que ama Abraão e atende seus pedidos, mas não lhe dá nada. No entanto, quando Abimeleque pede a Abraão, Deus o cura. Esta é uma ilustração de como Deus cumpre suas promessas.</w:t>
        <w:br/>
        <w:br/>
        <w:t>O Evangelho é uma promessa de Deus para aqueles que creem nele. Versículos como João 3:16 dizem: "Porque Deus amou o mundo de tal maneira que deu o seu Filho unigênito, para que todo aquele que nele crê não pereça, mas tenha a vida eterna". E Romanos 10:13 diz: "Porque todo aquele que invocar o nome do Senhor será salvo". Estes versículos mostram que Deus cumpre suas promessas e que aqueles que creem nele recebem a salvação.</w:t>
        <w:br/>
        <w:t>_________________________________</w:t>
      </w:r>
      <w:r>
        <w:t>(&lt;a class ="refLink" href="/Genesis.21.1" data-ref="Genesis 21:1"&gt;Gen. 21:1&lt;/a&gt;:) &lt;small&gt;THEN THE LORD VISITED SARAH&lt;/small&gt;. What is written above on the matter (in &lt;a class ="refLink" href="/Genesis.20.17" data-ref="Genesis 20:17"&gt;Gen. 20:17&lt;/a&gt;)? &lt;small&gt;THEN ABRAHAM PRAYED &amp;lt; UNTO GOD; AND GOD HEALED ABIMELECH &amp;gt;&lt;/small&gt;…. A parable: To what is the matter comparable? To a king who had a friend and loved him exceedingly; so he did everything that his friend asked of him. Since everybody knew that the king loved him exceedingly, anyone who sought an office came to him. Then he would make a request of the king, and he would fulfill his desire for him. Yet, to that friend he did not give any office at all. The people of his palace&lt;sup class="footnote-marker"&gt;130&lt;/sup&gt;&lt;i class="footnote"&gt;Gk.: &lt;i&gt;palation&lt;/i&gt;; Lat.: &lt;i&gt;palatium&lt;/i&gt;.&lt;/i&gt; said to him: Our Lord King, this friend of yours makes requests for others, but for himself he requests nothing. Who is this friend? This is Abraham, of whom it is stated (in &lt;a class ="refLink" href="/Isaiah.41.8" data-ref="Isaiah 41:8"&gt;Is. 41:8&lt;/a&gt;): &lt;small&gt;THE SEED OF MY FRIEND ABRAHAM&lt;/small&gt;. When Abimelech took Sarah, the Holy One closed up all their springs, as stated (in &lt;a class ="refLink" href="/Genesis.20.18" data-ref="Genesis 20:18"&gt;Gen. 20:18&lt;/a&gt;): &lt;small&gt;FOR THE LORD HAD COMPLETELY RESTRAINED &amp;lt; EVERY WOMB IN THE HOUSE OF ABIMELECH &amp;gt;&lt;/small&gt;. When, however, Abimelech made a request of Abraham, he was healed because he had prayed for him. It is so stated (in &lt;a class ="refLink" href="/Genesis.20.17" data-ref="Genesis 20:17"&gt;Gen. 20:17&lt;/a&gt;): &lt;small&gt;THEN ABRAHAM PRAYED UNTO GOD; &amp;lt; AND GOD HEALED ABIMELECH &amp;gt;&lt;/small&gt;…. The ministering angels said to the Holy One: Sovereign of the World, Abraham is healing others, but he &amp;lt; himself &amp;gt; needs healing. He healed Abimelech and his house, so that they bore &amp;lt; children &amp;gt;. Thus it is stated (ibid.): &lt;small&gt;AND GOD HEALED &amp;lt; ABIMELECH &amp;gt;&lt;/small&gt;. So are you not healing him? The Holy One said: He is worth having me give him children. Look at the work of the Holy One! It is not like the work of flesh and blood. A human promises to give a gift to his companion. Sometimes he gives it; sometimes he does not give it. But the Holy One is not like that. When he promises to do something good, he immediately does something good. Balaam said (in &lt;a class ="refLink" href="/Numbers.23.19" data-ref="Numbers 23:19"&gt;Numb. 23:19&lt;/a&gt;): &lt;small&gt;GOD IS NOT A HUMAN THAT HE SHOULD LIE&lt;/small&gt;. And again he said (ibid.): &lt;small&gt;WHEN HE HAS PROMISED, HE WILL NOT ACT&lt;/small&gt;.&lt;sup class="footnote-marker"&gt;131&lt;/sup&gt;&lt;i class="footnote"&gt;Unlike other interpretations of this verse, the midrash does not interpret these words as an interrogative.&lt;/i&gt; R. Samuel bar Nahman said: In this verse the end does not correspond to the beginning, nor the beginning to the end. Thus he says &amp;lt; at the beginning of the verse &amp;gt;: &lt;small&gt;GOD IS NOT A HUMAN THAT HE SHOULD LIE&lt;/small&gt;…. Yet again he says &amp;lt; at the end of the verse &amp;gt;: &lt;small&gt;WHEN HE HAS PROMISED, HE WILL NOT ACT; &amp;lt; AND WHEN HE HAS SPOKEN, HE WILL NOT FULFILL IT &amp;gt;&lt;/small&gt;. It is simply that, in the case of a descendant of Adam, &lt;small&gt;WHEN HE HAS PROMISED, HE WILL NOT ACT&lt;/small&gt;. But, when the Holy One promises, he acts; when he decrees, he fulfills.&lt;sup class="footnote-marker"&gt;132&lt;/sup&gt;&lt;i class="footnote"&gt;Cf. &lt;i&gt;yTa‘an&lt;/i&gt;. 2:1 (65b); &lt;a class ="refLink" href="/Bereishit_Rabbah.53.4" data-ref="Bereishit Rabbah 53:4"&gt;Gen. R. 53:4&lt;/a&gt;; &lt;i&gt;Tanh&lt;/i&gt;., &lt;a class ="refLink" href="/Genesis.4.13" data-ref="Genesis 4:13"&gt;Gen. 4:13&lt;/a&gt;; M. Pss. 13:1.&lt;/i&gt; Thus it is stated (in &lt;a class ="refLink" href="/Genesis.21.1" data-ref="Genesis 21:1"&gt;Gen. 21:1&lt;/a&gt;:) &lt;small&gt;THEN THE LORD VISITED SARAH &amp;lt; AS HE HAD PROMISED &amp;gt;&lt;/small&gt;.</w:t>
      </w:r>
    </w:p>
    <w:p>
      <w:pPr>
        <w:ind w:left="432"/>
      </w:pPr>
      <w:r>
        <w:t>Midrash: Midrash Tanchuma, Vayera 13:5</w:t>
        <w:br/>
      </w:r>
      <w:r>
        <w:rPr>
          <w:b w:val="0"/>
          <w:i w:val="0"/>
          <w:color w:val="6B5E9B"/>
        </w:rPr>
      </w:r>
      <w:r>
        <w:rPr>
          <w:b/>
          <w:i w:val="0"/>
          <w:color w:val="6B5E9B"/>
        </w:rPr>
      </w:r>
      <w:r>
        <w:rPr>
          <w:b/>
          <w:i w:val="0"/>
          <w:color w:val="6B5E9B"/>
        </w:rPr>
        <w:t>And the Lord remembered Sarah, as he had said (Gen. 21:1).</w:t>
      </w:r>
      <w:r>
        <w:rPr>
          <w:b w:val="0"/>
          <w:i w:val="0"/>
          <w:color w:val="6B5E9B"/>
        </w:rPr>
      </w:r>
      <w:r>
        <w:rPr>
          <w:b w:val="0"/>
          <w:i w:val="0"/>
          <w:color w:val="6B5E9B"/>
        </w:rPr>
        <w:t xml:space="preserve"> Scripture states elsewhere in allusion to this verse: </w:t>
      </w:r>
      <w:r>
        <w:rPr>
          <w:b w:val="0"/>
          <w:i/>
          <w:color w:val="6B5E9B"/>
        </w:rPr>
      </w:r>
      <w:r>
        <w:rPr>
          <w:b w:val="0"/>
          <w:i/>
          <w:color w:val="6B5E9B"/>
        </w:rPr>
        <w:t>God is not a man that He should lie; neither the son of man, that He should repent; when He hath said, will He will not do it? Or when He hath spoken, will He not make it good?</w:t>
      </w:r>
      <w:r>
        <w:rPr>
          <w:b w:val="0"/>
          <w:i w:val="0"/>
          <w:color w:val="6B5E9B"/>
        </w:rPr>
      </w:r>
      <w:r>
        <w:rPr>
          <w:b w:val="0"/>
          <w:i w:val="0"/>
          <w:color w:val="6B5E9B"/>
        </w:rPr>
        <w:t xml:space="preserve"> (Num. 23:19). R. Samuel the son of Nahman contended: The conclusion of this verse contradicts the beginning. It begins: </w:t>
      </w:r>
      <w:r>
        <w:rPr>
          <w:b w:val="0"/>
          <w:i/>
          <w:color w:val="6B5E9B"/>
        </w:rPr>
      </w:r>
      <w:r>
        <w:rPr>
          <w:b w:val="0"/>
          <w:i/>
          <w:color w:val="6B5E9B"/>
        </w:rPr>
        <w:t>God is not a man that He should lie</w:t>
      </w:r>
      <w:r>
        <w:rPr>
          <w:b w:val="0"/>
          <w:i w:val="0"/>
          <w:color w:val="6B5E9B"/>
        </w:rPr>
      </w:r>
      <w:r>
        <w:rPr>
          <w:b w:val="0"/>
          <w:i w:val="0"/>
          <w:color w:val="6B5E9B"/>
        </w:rPr>
        <w:t xml:space="preserve">, but subsequently it reverses itself by stating: </w:t>
      </w:r>
      <w:r>
        <w:rPr>
          <w:b w:val="0"/>
          <w:i/>
          <w:color w:val="6B5E9B"/>
        </w:rPr>
      </w:r>
      <w:r>
        <w:rPr>
          <w:b w:val="0"/>
          <w:i/>
          <w:color w:val="6B5E9B"/>
        </w:rPr>
        <w:t>when He hath said, will He not do it?</w:t>
      </w:r>
      <w:r>
        <w:rPr>
          <w:b w:val="0"/>
          <w:i w:val="0"/>
          <w:color w:val="6B5E9B"/>
        </w:rPr>
      </w:r>
      <w:r>
        <w:rPr>
          <w:b w:val="0"/>
          <w:i w:val="0"/>
          <w:color w:val="6B5E9B"/>
        </w:rPr>
        <w:t xml:space="preserve"> What is meant by </w:t>
      </w:r>
      <w:r>
        <w:rPr>
          <w:b w:val="0"/>
          <w:i/>
          <w:color w:val="6B5E9B"/>
        </w:rPr>
      </w:r>
      <w:r>
        <w:rPr>
          <w:b w:val="0"/>
          <w:i/>
          <w:color w:val="6B5E9B"/>
        </w:rPr>
        <w:t>God is not a man that He should lie?</w:t>
      </w:r>
      <w:r>
        <w:rPr>
          <w:b w:val="0"/>
          <w:i w:val="0"/>
          <w:color w:val="6B5E9B"/>
        </w:rPr>
      </w:r>
      <w:r>
        <w:rPr>
          <w:b w:val="0"/>
          <w:i w:val="0"/>
          <w:color w:val="6B5E9B"/>
        </w:rPr>
        <w:t xml:space="preserve"> It indicates that when the Holy One, blessed be He, promises to perform a good deed, He does so. For example: A mortal king may promise his son a gift, but if his son angers him, he will withdraw his promise. However, if the Holy One, blessed be He, promises to do a good deed, He will not retract His promise even though they sin against Him. Scripture states: </w:t>
      </w:r>
      <w:r>
        <w:rPr>
          <w:b w:val="0"/>
          <w:i/>
          <w:color w:val="6B5E9B"/>
        </w:rPr>
      </w:r>
      <w:r>
        <w:rPr>
          <w:b w:val="0"/>
          <w:i/>
          <w:color w:val="6B5E9B"/>
        </w:rPr>
        <w:t>And He gave them the lands of the nations, and they took the labor of the peoples in possession; that they might keep His statutes and observe His Laws</w:t>
      </w:r>
      <w:r>
        <w:rPr>
          <w:b w:val="0"/>
          <w:i w:val="0"/>
          <w:color w:val="6B5E9B"/>
        </w:rPr>
      </w:r>
      <w:r>
        <w:rPr>
          <w:b w:val="0"/>
          <w:i w:val="0"/>
          <w:color w:val="6B5E9B"/>
        </w:rPr>
        <w:t xml:space="preserve"> (Ps. 105:44–45), and even though they neglected to keep His commandments and to observe His laws, He gave them the land. Similarly, though the Israelites erected the golden calf, when Moses pleaded for mercy in their behalf, the Holy One, blessed be He, said to him: </w:t>
      </w:r>
      <w:r>
        <w:rPr>
          <w:b w:val="0"/>
          <w:i/>
          <w:color w:val="6B5E9B"/>
        </w:rPr>
      </w:r>
      <w:r>
        <w:rPr>
          <w:b w:val="0"/>
          <w:i/>
          <w:color w:val="6B5E9B"/>
        </w:rPr>
        <w:t>Depart, go up hence, thou and the people thou hast brought out of the land of Egypt</w:t>
      </w:r>
      <w:r>
        <w:rPr>
          <w:b w:val="0"/>
          <w:i w:val="0"/>
          <w:color w:val="6B5E9B"/>
        </w:rPr>
      </w:r>
      <w:r>
        <w:rPr>
          <w:b w:val="0"/>
          <w:i w:val="0"/>
          <w:color w:val="6B5E9B"/>
        </w:rPr>
        <w:t xml:space="preserve"> (Exod. 33:1). The Holy One, blessed be He, said: Moses, I am not like a man who promises a gift and then retracts. Hence, it says: </w:t>
      </w:r>
      <w:r>
        <w:rPr>
          <w:b w:val="0"/>
          <w:i/>
          <w:color w:val="6B5E9B"/>
        </w:rPr>
      </w:r>
      <w:r>
        <w:rPr>
          <w:b w:val="0"/>
          <w:i/>
          <w:color w:val="6B5E9B"/>
        </w:rPr>
        <w:t>God is not a man that He should lie</w:t>
      </w:r>
      <w:r>
        <w:rPr>
          <w:b w:val="0"/>
          <w:i w:val="0"/>
          <w:color w:val="6B5E9B"/>
        </w:rPr>
      </w:r>
      <w:r>
        <w:rPr>
          <w:b w:val="0"/>
          <w:i w:val="0"/>
          <w:color w:val="6B5E9B"/>
        </w:rPr>
        <w:t>.</w:t>
      </w:r>
      <w:r>
        <w:br/>
        <w:t>__________________________________</w:t>
        <w:br/>
        <w:t xml:space="preserve">Analise através de IA quanto a este Comentario acima: </w:t>
        <w:br/>
        <w:br/>
        <w:br/>
        <w:t>Resumindo: Deus promete fazer o bem e não se arrepende, mesmo que as pessoas pequem contra Ele. Ele cumpre Suas promessas.</w:t>
        <w:br/>
        <w:br/>
        <w:t>O evangelho nos ensina que Deus é fiel e cumpre Suas promessas. Ele nos ama e nos dá a oportunidade de nos arrependermos e nos reconciliarmos com Ele. Romanos 5:8 diz: "Mas Deus prova o seu amor para conosco, em que, quando ainda éramos pecadores, Cristo morreu por nós". E Romanos 10:9 diz: "Se confessares com a tua boca que Jesus é o Senhor, e creres em teu coração que Deus o ressuscitou dentre os mortos, serás salvo". Deus nos ama e nos dá a chance de nos reconciliarmos com Ele e vivermos em paz.</w:t>
        <w:br/>
        <w:t>_________________________________</w:t>
      </w:r>
      <w:r>
        <w:rPr>
          <w:b w:val="0"/>
          <w:i w:val="0"/>
          <w:color w:val="7B3D00"/>
        </w:rPr>
        <w:br/>
        <w:t>__________________________________</w:t>
        <w:br/>
        <w:t xml:space="preserve">Analise através de IA quanto a este Comentario acima: </w:t>
        <w:br/>
        <w:br/>
        <w:br/>
        <w:t>Resumindo: Deus promete fazer o bem e não se arrepende, mesmo que as pessoas pequem contra Ele. Ele cumpre Suas promessas.</w:t>
        <w:br/>
        <w:br/>
        <w:t>O evangelho nos ensina que Deus é fiel e cumpre Suas promessas. Ele nos ama e nos dá a oportunidade de nos arrependermos e nos reconciliarmos com Ele. Romanos 5:8 diz: "Mas Deus prova o seu amor para conosco, em que, quando ainda éramos pecadores, Cristo morreu por nós". E Romanos 10:9 diz: "Se confessares com a tua boca que Jesus é o Senhor, e creres em teu coração que Deus o ressuscitou dentre os mortos, serás salvo". Deus nos ama e nos dá a chance de nos reconciliarmos com Ele e vivermos em paz.</w:t>
        <w:br/>
        <w:t>_________________________________</w:t>
      </w:r>
      <w:r>
        <w:t>&lt;b&gt;And the Lord remembered Sarah, as he had said (&lt;a class ="refLink" href="/Genesis.21.1" data-ref="Genesis 21:1"&gt;Gen. 21:1&lt;/a&gt;).&lt;/b&gt; Scripture states elsewhere in allusion to this verse: &lt;i&gt;God is not a man that He should lie; neither the son of man, that He should repent; when He hath said, will He will not do it? Or when He hath spoken, will He not make it good?&lt;/i&gt; (&lt;a class ="refLink" href="/Numbers.23.19" data-ref="Numbers 23:19"&gt;Num. 23:19&lt;/a&gt;). R. Samuel the son of Nahman contended: The conclusion of this verse contradicts the beginning. It begins: &lt;i&gt;God is not a man that He should lie&lt;/i&gt;, but subsequently it reverses itself by stating: &lt;i&gt;when He hath said, will He not do it?&lt;/i&gt; What is meant by &lt;i&gt;God is not a man that He should lie?&lt;/i&gt; It indicates that when the Holy One, blessed be He, promises to perform a good deed, He does so. For example: A mortal king may promise his son a gift, but if his son angers him, he will withdraw his promise. However, if the Holy One, blessed be He, promises to do a good deed, He will not retract His promise even though they sin against Him. Scripture states: &lt;i&gt;And He gave them the lands of the nations, and they took the labor of the peoples in possession; that they might keep His statutes and observe His Laws&lt;/i&gt; (&lt;a class ="refLink" href="/Psalms.105.44-45" data-ref="Psalms 105:44-45"&gt;Ps. 105:44–45&lt;/a&gt;), and even though they neglected to keep His commandments and to observe His laws, He gave them the land. Similarly, though the Israelites erected the golden calf, when Moses pleaded for mercy in their behalf, the Holy One, blessed be He, said to him: &lt;i&gt;Depart, go up hence, thou and the people thou hast brought out of the land of Egypt&lt;/i&gt; (&lt;a class ="refLink" href="/Exodus.33.1" data-ref="Exodus 33:1"&gt;Exod. 33:1&lt;/a&gt;). The Holy One, blessed be He, said: Moses, I am not like a man who promises a gift and then retracts. Hence, it says: &lt;i&gt;God is not a man that He should lie&lt;/i&gt;.</w:t>
      </w:r>
    </w:p>
    <w:p>
      <w:pPr>
        <w:ind w:left="288"/>
      </w:pPr>
      <w:r>
        <w:t>Midrash: Bamidbar Rabbah 20:20</w:t>
        <w:br/>
      </w:r>
      <w:r>
        <w:rPr>
          <w:b w:val="0"/>
          <w:i w:val="0"/>
          <w:color w:val="1E6A39"/>
        </w:rPr>
        <w:t>19 (Numb. 23:14-16) “And he built seven altars [and offered a ram and a bull on each altar]. Then he said unto Balak, ‘Stand here [beside your burnt offerings and let me make myself available to the Lord over there]….’ And God appeared to Balaam and he placed a word (</w:t>
      </w:r>
      <w:r>
        <w:rPr>
          <w:b w:val="0"/>
          <w:i/>
          <w:color w:val="1E6A39"/>
        </w:rPr>
      </w:r>
      <w:r>
        <w:rPr>
          <w:b w:val="0"/>
          <w:i/>
          <w:color w:val="1E6A39"/>
        </w:rPr>
        <w:t>davar</w:t>
      </w:r>
      <w:r>
        <w:rPr>
          <w:b w:val="0"/>
          <w:i w:val="0"/>
          <w:color w:val="1E6A39"/>
        </w:rPr>
      </w:r>
      <w:r>
        <w:rPr>
          <w:b w:val="0"/>
          <w:i w:val="0"/>
          <w:color w:val="1E6A39"/>
        </w:rPr>
        <w:t>) in his mouth”: Like a man who places a bit upon the mouth of his animal and twists him to where he wants [it to go]. So was the Holy One, blessed be He, twisting his mouth. When he said to him, “Return to Balak and bless them,” he said, “Why should I go to him to anguish him?” [So] he sought to go to [his own home] and not to Balak. The Holy One, blessed be He, put a bit into his mouth, [and said] (in Numb. 23:16, cont.) “Return to Balak and speak thus.” (Numb. 23:17) “So he came unto him, and there he was standing beside his burnt offerings [together with the ministers of Moab].” Concerning the first occasion, it is written (in Numb. 23:6), “with all the ministers of Moab.” When they saw that they had derived no benefit at all, they left him; and only a small portion of the ministers of Moab were left with him. (Numb. 23:17) “Balak said to him, ‘What did the Lord say’”: When he saw that [Balaam] was not in control of himself to say what he wanted, [Balak] sat himself down and mocked him. As soon as he saw that he was mocking him, Balaam said to him, “Get up from there. It is not fitting to sit while the words of the Omnipresent are being spoken.” (Numb. 23:18) “Rise up Balak and listen; give ear to me, you son of Zippor”: Both of them were [distinguished] sons of [undistinguished] fathers, for they had made themselves greater than their fathers.40</w:t>
      </w:r>
      <w:r>
        <w:rPr>
          <w:b w:val="0"/>
          <w:i/>
          <w:color w:val="1E6A39"/>
        </w:rPr>
      </w:r>
      <w:r>
        <w:rPr>
          <w:b w:val="0"/>
          <w:i/>
          <w:color w:val="1E6A39"/>
        </w:rPr>
        <w:t xml:space="preserve">On the importance of having a distinguished lineage, see, e.g., </w:t>
      </w:r>
      <w:r>
        <w:rPr>
          <w:b w:val="0"/>
          <w:i/>
          <w:color w:val="1E6A39"/>
        </w:rPr>
      </w:r>
      <w:r>
        <w:rPr>
          <w:b w:val="0"/>
          <w:i/>
          <w:color w:val="1E6A39"/>
        </w:rPr>
        <w:t>Ta‘an</w:t>
      </w:r>
      <w:r>
        <w:rPr>
          <w:b w:val="0"/>
          <w:i w:val="0"/>
          <w:color w:val="1E6A39"/>
        </w:rPr>
      </w:r>
      <w:r>
        <w:rPr>
          <w:b w:val="0"/>
          <w:i w:val="0"/>
          <w:color w:val="1E6A39"/>
        </w:rPr>
        <w:t xml:space="preserve"> 21b.</w:t>
      </w:r>
      <w:r>
        <w:rPr>
          <w:b w:val="0"/>
          <w:i w:val="0"/>
          <w:color w:val="1E6A39"/>
        </w:rPr>
      </w:r>
      <w:r>
        <w:rPr>
          <w:b w:val="0"/>
          <w:i w:val="0"/>
          <w:color w:val="1E6A39"/>
        </w:rPr>
        <w:t xml:space="preserve"> [Hence] (in Numb. 24:3), “An oracle of Balaam son of Beor (literally, his son is Beor)”; (in Numb 23:18) “give ear to me, you son of Zippor (literally, his son is Zippor)!” 41</w:t>
      </w:r>
      <w:r>
        <w:rPr>
          <w:b w:val="0"/>
          <w:i/>
          <w:color w:val="1E6A39"/>
        </w:rPr>
      </w:r>
      <w:r>
        <w:rPr>
          <w:b w:val="0"/>
          <w:i/>
          <w:color w:val="1E6A39"/>
        </w:rPr>
        <w:t>The unusual wording of Numb. 23:18 and 24:3 suggests that Balak and Balaam both had fathers undistinguished enough to be called their sons.</w:t>
      </w:r>
      <w:r>
        <w:rPr>
          <w:b w:val="0"/>
          <w:i w:val="0"/>
          <w:color w:val="1E6A39"/>
        </w:rPr>
      </w:r>
      <w:r>
        <w:rPr>
          <w:b w:val="0"/>
          <w:i w:val="0"/>
          <w:color w:val="1E6A39"/>
        </w:rPr>
        <w:t xml:space="preserve"> (Numb. 23:19) “God is not a human, that he should speak falsehood”: He is not like flesh and blood. [When a person of] flesh and blood acquires friends and finds others nicer than they, he forsakes the former ones. But [the Holy One, blessed be He,] is not like that. It is not possible [for Him] to be false to the oath of the early ancestors. (Ibid., cont.) “Has he promised and not fulfilled”: (This phrase can also be read as, “He has promised and not fulfilled.”) When he promises to bring evils upon them, He will cancel them, if they have repented. You find it written (in Exod. 22:19), “Whoever sacrifices to a god shall be devoted to destruction.” When they made the calf, they merited destruction. So I thought to curse and destroy them. But when they repented a little, He suspended [any punishment] and (according to Exod. 32:14) “The Lord repented of the evil which He had planned to do to His people.” And so too in many places. As he said to Jochaniah (in Jer. 22:30), “as none of his seed shall succeed….” But He said (in Hag. 2:22), “And I will overturn the thrones of kingdoms and destroy the might of the kingdoms of the nations,” [since it is stated] (Hag. 2:23), “’On that day,’ declares the Lord of Hosts, ‘I will take you, O My servant Zerubbabel son of Shealtiel,’ declares the Lord, ‘and make you as a signet.’” And so He suspended what He said to his [grand]father (in Jer. 22:24), “’As I live,’ declares the Lord, ‘if you, O King Coniah, son of Jehoiakim, of Judah, were a signet on My right hand, I would tear you off even from there.’” And so with the men of Anatoth, it is written (in Jer. 11:23), “No remnant shall be left of them, for I will bring disaster on the men of Anathoth.” [But] once they repented, see what is written (in Neh. 7:27), “The men of Anatoth were one hundred [and twenty-eight].” (Numb. 23:21) “No one has beheld falsehood in Jacob […]”: Balaam said, “He does not pay attention to the transgressions in their hands, He only pays attention to their merit.” (Numb. 23:21, cont.) “The Lord their God is with him”:42</w:t>
      </w:r>
      <w:r>
        <w:rPr>
          <w:b w:val="0"/>
          <w:i/>
          <w:color w:val="1E6A39"/>
        </w:rPr>
      </w:r>
      <w:r>
        <w:rPr>
          <w:b w:val="0"/>
          <w:i/>
          <w:color w:val="1E6A39"/>
        </w:rPr>
        <w:t>In the Biblical context the HIM would normally refer to Israel, but the midrash understands this HIM in the singular throughout this paragraph.</w:t>
      </w:r>
      <w:r>
        <w:rPr>
          <w:b w:val="0"/>
          <w:i w:val="0"/>
          <w:color w:val="1E6A39"/>
        </w:rPr>
      </w:r>
      <w:r>
        <w:rPr>
          <w:b w:val="0"/>
          <w:i w:val="0"/>
          <w:color w:val="1E6A39"/>
        </w:rPr>
        <w:t xml:space="preserve"> You (Balak) said to me (in Numb. 23:7), “Come, curse [Jacob] for me.” If an orchard has no keeper, a thief is able to harm it; or if the keeper falls asleep, the thief will enter [it]. But in the case of these people (according to Ps. 121:4), “Behold, the One keeping Israel shall neither slumber nor sleep.” So how can I harm [Israel]? (Numb. 23:21) “The Lord their God is with him (i.e., Moses)”: Balak said to him, “Since you cannot touch them because of Moses, who protects them, look at [Joshua,] his successor, and what he will be.” He said to him, “He also will be strong like him.” (Numb. 23:21, cont.) “A royal war cry is within him.” He is blowing [a trumpet], giving a war cry, and throwing down a wall.43</w:t>
      </w:r>
      <w:r>
        <w:rPr>
          <w:b w:val="0"/>
          <w:i/>
          <w:color w:val="1E6A39"/>
        </w:rPr>
      </w:r>
      <w:r>
        <w:rPr>
          <w:b w:val="0"/>
          <w:i/>
          <w:color w:val="1E6A39"/>
        </w:rPr>
        <w:t>I.e., the wall of Jericho.</w:t>
      </w:r>
      <w:r>
        <w:rPr>
          <w:b w:val="0"/>
          <w:i w:val="0"/>
          <w:color w:val="1E6A39"/>
        </w:rPr>
      </w:r>
      <w:r>
        <w:rPr>
          <w:b w:val="0"/>
          <w:i w:val="0"/>
          <w:color w:val="1E6A39"/>
        </w:rPr>
        <w:t xml:space="preserve"> (Numb. 23:22) “God brings them out of Egypt”: You said to me (in Numb. 22:5), “’Here is a people that has come out of Egypt,’ on their own. But that is not so. Rather [God] brought them out.” (Ibid., cont.) “Like the heights44</w:t>
      </w:r>
      <w:r>
        <w:rPr>
          <w:b w:val="0"/>
          <w:i/>
          <w:color w:val="1E6A39"/>
        </w:rPr>
      </w:r>
      <w:r>
        <w:rPr>
          <w:b w:val="0"/>
          <w:i/>
          <w:color w:val="1E6A39"/>
        </w:rPr>
        <w:t xml:space="preserve">Rt.: </w:t>
      </w:r>
      <w:r>
        <w:rPr>
          <w:b w:val="0"/>
          <w:i/>
          <w:color w:val="1E6A39"/>
        </w:rPr>
      </w:r>
      <w:r>
        <w:rPr>
          <w:b w:val="0"/>
          <w:i/>
          <w:color w:val="1E6A39"/>
        </w:rPr>
        <w:t>T‘P</w:t>
      </w:r>
      <w:r>
        <w:rPr>
          <w:b w:val="0"/>
          <w:i w:val="0"/>
          <w:color w:val="1E6A39"/>
        </w:rPr>
      </w:r>
      <w:r>
        <w:rPr>
          <w:b w:val="0"/>
          <w:i w:val="0"/>
          <w:color w:val="1E6A39"/>
        </w:rPr>
        <w:t>. The word can also mean “horns” and is so translated in most English versions in order to fit the context of the next word (</w:t>
      </w:r>
      <w:r>
        <w:rPr>
          <w:b w:val="0"/>
          <w:i/>
          <w:color w:val="1E6A39"/>
        </w:rPr>
      </w:r>
      <w:r>
        <w:rPr>
          <w:b w:val="0"/>
          <w:i/>
          <w:color w:val="1E6A39"/>
        </w:rPr>
        <w:t>R’M</w:t>
      </w:r>
      <w:r>
        <w:rPr>
          <w:b w:val="0"/>
          <w:i w:val="0"/>
          <w:color w:val="1E6A39"/>
        </w:rPr>
      </w:r>
      <w:r>
        <w:rPr>
          <w:b w:val="0"/>
          <w:i w:val="0"/>
          <w:color w:val="1E6A39"/>
        </w:rPr>
        <w:t>), which is then understood to mean “wild ox.” See the following note.</w:t>
      </w:r>
      <w:r>
        <w:rPr>
          <w:b w:val="0"/>
          <w:i w:val="0"/>
          <w:color w:val="1E6A39"/>
        </w:rPr>
      </w:r>
      <w:r>
        <w:rPr>
          <w:b w:val="0"/>
          <w:i w:val="0"/>
          <w:color w:val="1E6A39"/>
        </w:rPr>
        <w:t xml:space="preserve"> of His loftiness (</w:t>
      </w:r>
      <w:r>
        <w:rPr>
          <w:b w:val="0"/>
          <w:i/>
          <w:color w:val="1E6A39"/>
        </w:rPr>
      </w:r>
      <w:r>
        <w:rPr>
          <w:b w:val="0"/>
          <w:i/>
          <w:color w:val="1E6A39"/>
        </w:rPr>
        <w:t>r'm</w:t>
      </w:r>
      <w:r>
        <w:rPr>
          <w:b w:val="0"/>
          <w:i w:val="0"/>
          <w:color w:val="1E6A39"/>
        </w:rPr>
      </w:r>
      <w:r>
        <w:rPr>
          <w:b w:val="0"/>
          <w:i w:val="0"/>
          <w:color w:val="1E6A39"/>
        </w:rPr>
        <w:t>)”:45</w:t>
      </w:r>
      <w:r>
        <w:rPr>
          <w:b w:val="0"/>
          <w:i/>
          <w:color w:val="1E6A39"/>
        </w:rPr>
      </w:r>
      <w:r>
        <w:rPr>
          <w:b w:val="0"/>
          <w:i/>
          <w:color w:val="1E6A39"/>
        </w:rPr>
        <w:t xml:space="preserve">In most translations the word is understood to mean “wild ox,” but the midrash regards it as a derived from the root </w:t>
      </w:r>
      <w:r>
        <w:rPr>
          <w:b w:val="0"/>
          <w:i/>
          <w:color w:val="1E6A39"/>
        </w:rPr>
      </w:r>
      <w:r>
        <w:rPr>
          <w:b w:val="0"/>
          <w:i/>
          <w:color w:val="1E6A39"/>
        </w:rPr>
        <w:t>RWM</w:t>
      </w:r>
      <w:r>
        <w:rPr>
          <w:b w:val="0"/>
          <w:i w:val="0"/>
          <w:color w:val="1E6A39"/>
        </w:rPr>
      </w:r>
      <w:r>
        <w:rPr>
          <w:b w:val="0"/>
          <w:i w:val="0"/>
          <w:color w:val="1E6A39"/>
        </w:rPr>
        <w:t>, a verb meaning “to be high.”</w:t>
      </w:r>
      <w:r>
        <w:rPr>
          <w:b w:val="0"/>
          <w:i w:val="0"/>
          <w:color w:val="1E6A39"/>
        </w:rPr>
      </w:r>
      <w:r>
        <w:rPr>
          <w:b w:val="0"/>
          <w:i w:val="0"/>
          <w:color w:val="1E6A39"/>
        </w:rPr>
        <w:t xml:space="preserve"> Such is His nature. [When] they sinned a little, He brought them down like a bird, as stated (in Hos. 9:11), “Ephraim's glory shall fly away like a bird.” [When] they are worthy, He raises them up and exalts (rt.: </w:t>
      </w:r>
      <w:r>
        <w:rPr>
          <w:b w:val="0"/>
          <w:i/>
          <w:color w:val="1E6A39"/>
        </w:rPr>
      </w:r>
      <w:r>
        <w:rPr>
          <w:b w:val="0"/>
          <w:i/>
          <w:color w:val="1E6A39"/>
        </w:rPr>
        <w:t>rwm</w:t>
      </w:r>
      <w:r>
        <w:rPr>
          <w:b w:val="0"/>
          <w:i w:val="0"/>
          <w:color w:val="1E6A39"/>
        </w:rPr>
      </w:r>
      <w:r>
        <w:rPr>
          <w:b w:val="0"/>
          <w:i w:val="0"/>
          <w:color w:val="1E6A39"/>
        </w:rPr>
        <w:t xml:space="preserve">) them on high like a bird. Thus it is stated (in Is. 60:8), “Who are these that fly like a cloud?” (Numb. 23:23) “There is no augury in Jacob and no divination in Israel”: Here you are (Balak) practicing augury and divining in what place you may prevail against them, but they are not like that. When they have to fight against enemies, a high priest stands up and puts on </w:t>
      </w:r>
      <w:r>
        <w:rPr>
          <w:b w:val="0"/>
          <w:i/>
          <w:color w:val="1E6A39"/>
        </w:rPr>
      </w:r>
      <w:r>
        <w:rPr>
          <w:b w:val="0"/>
          <w:i/>
          <w:color w:val="1E6A39"/>
        </w:rPr>
        <w:t>urim</w:t>
      </w:r>
      <w:r>
        <w:rPr>
          <w:b w:val="0"/>
          <w:i w:val="0"/>
          <w:color w:val="1E6A39"/>
        </w:rPr>
      </w:r>
      <w:r>
        <w:rPr>
          <w:b w:val="0"/>
          <w:i w:val="0"/>
          <w:color w:val="1E6A39"/>
        </w:rPr>
        <w:t xml:space="preserve"> and </w:t>
      </w:r>
      <w:r>
        <w:rPr>
          <w:b w:val="0"/>
          <w:i/>
          <w:color w:val="1E6A39"/>
        </w:rPr>
      </w:r>
      <w:r>
        <w:rPr>
          <w:b w:val="0"/>
          <w:i/>
          <w:color w:val="1E6A39"/>
        </w:rPr>
        <w:t>thummim</w:t>
      </w:r>
      <w:r>
        <w:rPr>
          <w:b w:val="0"/>
          <w:i w:val="0"/>
          <w:color w:val="1E6A39"/>
        </w:rPr>
      </w:r>
      <w:r>
        <w:rPr>
          <w:b w:val="0"/>
          <w:i w:val="0"/>
          <w:color w:val="1E6A39"/>
        </w:rPr>
        <w:t>, which are asked about [the will of] the Holy One, blessed be He. So all the gentiles practice divination and augury, but these (Israelites) prove them false through repentance. It is so written (in Is. 44:25), “Who frustrates omens of liars and confounds diviners.”46</w:t>
      </w:r>
      <w:r>
        <w:rPr>
          <w:b w:val="0"/>
          <w:i/>
          <w:color w:val="1E6A39"/>
        </w:rPr>
      </w:r>
      <w:r>
        <w:rPr>
          <w:b w:val="0"/>
          <w:i/>
          <w:color w:val="1E6A39"/>
        </w:rPr>
        <w:t xml:space="preserve">Cf. </w:t>
      </w:r>
      <w:r>
        <w:rPr>
          <w:b w:val="0"/>
          <w:i/>
          <w:color w:val="1E6A39"/>
        </w:rPr>
      </w:r>
      <w:r>
        <w:rPr>
          <w:b w:val="0"/>
          <w:i/>
          <w:color w:val="1E6A39"/>
        </w:rPr>
        <w:t>yShab.</w:t>
      </w:r>
      <w:r>
        <w:rPr>
          <w:b w:val="0"/>
          <w:i w:val="0"/>
          <w:color w:val="1E6A39"/>
        </w:rPr>
      </w:r>
      <w:r>
        <w:rPr>
          <w:b w:val="0"/>
          <w:i w:val="0"/>
          <w:color w:val="1E6A39"/>
        </w:rPr>
        <w:t xml:space="preserve"> 6:9 (8d).</w:t>
      </w:r>
      <w:r>
        <w:rPr>
          <w:b w:val="0"/>
          <w:i w:val="0"/>
          <w:color w:val="1E6A39"/>
        </w:rPr>
      </w:r>
      <w:r>
        <w:rPr>
          <w:b w:val="0"/>
          <w:i w:val="0"/>
          <w:color w:val="1E6A39"/>
        </w:rPr>
        <w:t xml:space="preserve"> (Numb. 23:23, cont.) “Now it is said for Jacob and for Israel, ‘What has God done?’”: His (i.e., Balaam's) eye saw that Israel was sitting (</w:t>
      </w:r>
      <w:r>
        <w:rPr>
          <w:b w:val="0"/>
          <w:i/>
          <w:color w:val="1E6A39"/>
        </w:rPr>
      </w:r>
      <w:r>
        <w:rPr>
          <w:b w:val="0"/>
          <w:i/>
          <w:color w:val="1E6A39"/>
        </w:rPr>
        <w:t>yoshevim</w:t>
      </w:r>
      <w:r>
        <w:rPr>
          <w:b w:val="0"/>
          <w:i w:val="0"/>
          <w:color w:val="1E6A39"/>
        </w:rPr>
      </w:r>
      <w:r>
        <w:rPr>
          <w:b w:val="0"/>
          <w:i w:val="0"/>
          <w:color w:val="1E6A39"/>
        </w:rPr>
        <w:t xml:space="preserve">) before the Holy One, blessed be He, like a pupil before his master in the future to come and was asking Him why each and every </w:t>
      </w:r>
      <w:r>
        <w:rPr>
          <w:b w:val="0"/>
          <w:i/>
          <w:color w:val="1E6A39"/>
        </w:rPr>
      </w:r>
      <w:r>
        <w:rPr>
          <w:b w:val="0"/>
          <w:i/>
          <w:color w:val="1E6A39"/>
        </w:rPr>
        <w:t>parashah</w:t>
      </w:r>
      <w:r>
        <w:rPr>
          <w:b w:val="0"/>
          <w:i w:val="0"/>
          <w:color w:val="1E6A39"/>
        </w:rPr>
      </w:r>
      <w:r>
        <w:rPr>
          <w:b w:val="0"/>
          <w:i w:val="0"/>
          <w:color w:val="1E6A39"/>
        </w:rPr>
        <w:t xml:space="preserve"> was written; and so it says (in Is. 23:18), “for her47</w:t>
      </w:r>
      <w:r>
        <w:rPr>
          <w:b w:val="0"/>
          <w:i/>
          <w:color w:val="1E6A39"/>
        </w:rPr>
      </w:r>
      <w:r>
        <w:rPr>
          <w:b w:val="0"/>
          <w:i/>
          <w:color w:val="1E6A39"/>
        </w:rPr>
        <w:t>The midrash reads the HER as referring to Torah, but in the context of Isaiah the HER refers to Tyre as a harlot.</w:t>
      </w:r>
      <w:r>
        <w:rPr>
          <w:b w:val="0"/>
          <w:i w:val="0"/>
          <w:color w:val="1E6A39"/>
        </w:rPr>
      </w:r>
      <w:r>
        <w:rPr>
          <w:b w:val="0"/>
          <w:i w:val="0"/>
          <w:color w:val="1E6A39"/>
        </w:rPr>
        <w:t xml:space="preserve"> profits shall belong to those who dwell (</w:t>
      </w:r>
      <w:r>
        <w:rPr>
          <w:b w:val="0"/>
          <w:i/>
          <w:color w:val="1E6A39"/>
        </w:rPr>
      </w:r>
      <w:r>
        <w:rPr>
          <w:b w:val="0"/>
          <w:i/>
          <w:color w:val="1E6A39"/>
        </w:rPr>
        <w:t>yoshevim</w:t>
      </w:r>
      <w:r>
        <w:rPr>
          <w:b w:val="0"/>
          <w:i w:val="0"/>
          <w:color w:val="1E6A39"/>
        </w:rPr>
      </w:r>
      <w:r>
        <w:rPr>
          <w:b w:val="0"/>
          <w:i w:val="0"/>
          <w:color w:val="1E6A39"/>
        </w:rPr>
        <w:t xml:space="preserve">) before the Lord […].” It also says (in Is. 30:20), “and no more shall your Teacher hide Himself, for your eyes shall see your Teacher.” The ministering angels will ask them, “What has the Holy One, blessed be He, taught you?” As they cannot enter their (i.e., Israel's) precincts, as stated (in Numb. 23:23), “now it is said for Jacob and for Israel, [‘What has God done?’]” (Numb. 23:24) “Here is a people rising up like a lion.” You have no nation in the world like them. Here they are sleeping away from the Torah and the commandments. [Then] having risen from their sleep, they stand up like lions. Quickly reciting the </w:t>
      </w:r>
      <w:r>
        <w:rPr>
          <w:b w:val="0"/>
          <w:i/>
          <w:color w:val="1E6A39"/>
        </w:rPr>
      </w:r>
      <w:r>
        <w:rPr>
          <w:b w:val="0"/>
          <w:i/>
          <w:color w:val="1E6A39"/>
        </w:rPr>
        <w:t>Shema</w:t>
      </w:r>
      <w:r>
        <w:rPr>
          <w:b w:val="0"/>
          <w:i w:val="0"/>
          <w:color w:val="1E6A39"/>
        </w:rPr>
      </w:r>
      <w:r>
        <w:rPr>
          <w:b w:val="0"/>
          <w:i w:val="0"/>
          <w:color w:val="1E6A39"/>
        </w:rPr>
        <w:t>', they proclaim the sovereignty of the Holy One, blessed be He. Then having become like lions, they embark on worldly business pursuits. If one of them should stumble with all of them, or if destroying demons come to touch one of them, he proclaims the sovereignty of the Holy One, blessed be He.48</w:t>
      </w:r>
      <w:r>
        <w:rPr>
          <w:b w:val="0"/>
          <w:i/>
          <w:color w:val="1E6A39"/>
        </w:rPr>
      </w:r>
      <w:r>
        <w:rPr>
          <w:b w:val="0"/>
          <w:i/>
          <w:color w:val="1E6A39"/>
        </w:rPr>
        <w:t xml:space="preserve">On reciting the </w:t>
      </w:r>
      <w:r>
        <w:rPr>
          <w:b w:val="0"/>
          <w:i/>
          <w:color w:val="1E6A39"/>
        </w:rPr>
      </w:r>
      <w:r>
        <w:rPr>
          <w:b w:val="0"/>
          <w:i/>
          <w:color w:val="1E6A39"/>
        </w:rPr>
        <w:t>Shema</w:t>
      </w:r>
      <w:r>
        <w:rPr>
          <w:b w:val="0"/>
          <w:i w:val="0"/>
          <w:color w:val="1E6A39"/>
        </w:rPr>
      </w:r>
      <w:r>
        <w:rPr>
          <w:b w:val="0"/>
          <w:i w:val="0"/>
          <w:color w:val="1E6A39"/>
        </w:rPr>
        <w:t xml:space="preserve">‘ to be safe from demons, see </w:t>
      </w:r>
      <w:r>
        <w:rPr>
          <w:b w:val="0"/>
          <w:i/>
          <w:color w:val="1E6A39"/>
        </w:rPr>
      </w:r>
      <w:r>
        <w:rPr>
          <w:b w:val="0"/>
          <w:i/>
          <w:color w:val="1E6A39"/>
        </w:rPr>
        <w:t>yBer.</w:t>
      </w:r>
      <w:r>
        <w:rPr>
          <w:b w:val="0"/>
          <w:i w:val="0"/>
          <w:color w:val="1E6A39"/>
        </w:rPr>
      </w:r>
      <w:r>
        <w:rPr>
          <w:b w:val="0"/>
          <w:i w:val="0"/>
          <w:color w:val="1E6A39"/>
        </w:rPr>
        <w:t xml:space="preserve"> 1:1 (2d); </w:t>
      </w:r>
      <w:r>
        <w:rPr>
          <w:b w:val="0"/>
          <w:i/>
          <w:color w:val="1E6A39"/>
        </w:rPr>
      </w:r>
      <w:r>
        <w:rPr>
          <w:b w:val="0"/>
          <w:i/>
          <w:color w:val="1E6A39"/>
        </w:rPr>
        <w:t>Ber.</w:t>
      </w:r>
      <w:r>
        <w:rPr>
          <w:b w:val="0"/>
          <w:i w:val="0"/>
          <w:color w:val="1E6A39"/>
        </w:rPr>
      </w:r>
      <w:r>
        <w:rPr>
          <w:b w:val="0"/>
          <w:i w:val="0"/>
          <w:color w:val="1E6A39"/>
        </w:rPr>
        <w:t xml:space="preserve"> 5a; M. Pss. 4:9.</w:t>
      </w:r>
      <w:r>
        <w:rPr>
          <w:b w:val="0"/>
          <w:i w:val="0"/>
          <w:color w:val="1E6A39"/>
        </w:rPr>
      </w:r>
      <w:r>
        <w:rPr>
          <w:b w:val="0"/>
          <w:i w:val="0"/>
          <w:color w:val="1E6A39"/>
        </w:rPr>
        <w:t xml:space="preserve"> (Numb. 23:24, cont.) “It (a lion) does not sleep until it has eaten its prey”: When he (the reader) says (in the </w:t>
      </w:r>
      <w:r>
        <w:rPr>
          <w:b w:val="0"/>
          <w:i/>
          <w:color w:val="1E6A39"/>
        </w:rPr>
      </w:r>
      <w:r>
        <w:rPr>
          <w:b w:val="0"/>
          <w:i/>
          <w:color w:val="1E6A39"/>
        </w:rPr>
        <w:t>Shema</w:t>
      </w:r>
      <w:r>
        <w:rPr>
          <w:b w:val="0"/>
          <w:i w:val="0"/>
          <w:color w:val="1E6A39"/>
        </w:rPr>
      </w:r>
      <w:r>
        <w:rPr>
          <w:b w:val="0"/>
          <w:i w:val="0"/>
          <w:color w:val="1E6A39"/>
        </w:rPr>
        <w:t>' of Deut. 6:4), “the Lord is one,” the destroying demons are destroyed on his account, [and] they intone after him (as the liturgical response), “Blessed be the name of His glorious kingdom forever and ever,” and flee.49</w:t>
      </w:r>
      <w:r>
        <w:rPr>
          <w:b w:val="0"/>
          <w:i/>
          <w:color w:val="1E6A39"/>
        </w:rPr>
      </w:r>
      <w:r>
        <w:rPr>
          <w:b w:val="0"/>
          <w:i/>
          <w:color w:val="1E6A39"/>
        </w:rPr>
        <w:t xml:space="preserve">In reciting the proper liturgical response to the </w:t>
      </w:r>
      <w:r>
        <w:rPr>
          <w:b w:val="0"/>
          <w:i/>
          <w:color w:val="1E6A39"/>
        </w:rPr>
      </w:r>
      <w:r>
        <w:rPr>
          <w:b w:val="0"/>
          <w:i/>
          <w:color w:val="1E6A39"/>
        </w:rPr>
        <w:t>Shema</w:t>
      </w:r>
      <w:r>
        <w:rPr>
          <w:b w:val="0"/>
          <w:i w:val="0"/>
          <w:color w:val="1E6A39"/>
        </w:rPr>
      </w:r>
      <w:r>
        <w:rPr>
          <w:b w:val="0"/>
          <w:i w:val="0"/>
          <w:color w:val="1E6A39"/>
        </w:rPr>
        <w:t>‘, even the demons recognize the sovereignty of the Holy One.</w:t>
      </w:r>
      <w:r>
        <w:rPr>
          <w:b w:val="0"/>
          <w:i w:val="0"/>
          <w:color w:val="1E6A39"/>
        </w:rPr>
      </w:r>
      <w:r>
        <w:rPr>
          <w:b w:val="0"/>
          <w:i w:val="0"/>
          <w:color w:val="1E6A39"/>
        </w:rPr>
        <w:t xml:space="preserve"> Moreover, through the recitation of the </w:t>
      </w:r>
      <w:r>
        <w:rPr>
          <w:b w:val="0"/>
          <w:i/>
          <w:color w:val="1E6A39"/>
        </w:rPr>
      </w:r>
      <w:r>
        <w:rPr>
          <w:b w:val="0"/>
          <w:i/>
          <w:color w:val="1E6A39"/>
        </w:rPr>
        <w:t>Shema</w:t>
      </w:r>
      <w:r>
        <w:rPr>
          <w:b w:val="0"/>
          <w:i w:val="0"/>
          <w:color w:val="1E6A39"/>
        </w:rPr>
      </w:r>
      <w:r>
        <w:rPr>
          <w:b w:val="0"/>
          <w:i w:val="0"/>
          <w:color w:val="1E6A39"/>
        </w:rPr>
        <w:t>' he is sustained from the day watch to the night watch.50</w:t>
      </w:r>
      <w:r>
        <w:rPr>
          <w:b w:val="0"/>
          <w:i/>
          <w:color w:val="1E6A39"/>
        </w:rPr>
      </w:r>
      <w:r>
        <w:rPr>
          <w:b w:val="0"/>
          <w:i/>
          <w:color w:val="1E6A39"/>
        </w:rPr>
        <w:t>I.e., his guardian angels for the morning and the night.</w:t>
      </w:r>
      <w:r>
        <w:rPr>
          <w:b w:val="0"/>
          <w:i w:val="0"/>
          <w:color w:val="1E6A39"/>
        </w:rPr>
      </w:r>
      <w:r>
        <w:rPr>
          <w:b w:val="0"/>
          <w:i w:val="0"/>
          <w:color w:val="1E6A39"/>
        </w:rPr>
        <w:t xml:space="preserve"> And when he goes to sleep, he entrusts his spirit into the hand of the Holy One, blessed be He, as stated (in Ps. 31:6), “Into Your hand I entrust my spirit.”51</w:t>
      </w:r>
      <w:r>
        <w:rPr>
          <w:b w:val="0"/>
          <w:i/>
          <w:color w:val="1E6A39"/>
        </w:rPr>
      </w:r>
      <w:r>
        <w:rPr>
          <w:b w:val="0"/>
          <w:i/>
          <w:color w:val="1E6A39"/>
        </w:rPr>
        <w:t xml:space="preserve">Cf. </w:t>
      </w:r>
      <w:r>
        <w:rPr>
          <w:b w:val="0"/>
          <w:i/>
          <w:color w:val="1E6A39"/>
        </w:rPr>
      </w:r>
      <w:r>
        <w:rPr>
          <w:b w:val="0"/>
          <w:i/>
          <w:color w:val="1E6A39"/>
        </w:rPr>
        <w:t>Ber.</w:t>
      </w:r>
      <w:r>
        <w:rPr>
          <w:b w:val="0"/>
          <w:i w:val="0"/>
          <w:color w:val="1E6A39"/>
        </w:rPr>
      </w:r>
      <w:r>
        <w:rPr>
          <w:b w:val="0"/>
          <w:i w:val="0"/>
          <w:color w:val="1E6A39"/>
        </w:rPr>
        <w:t xml:space="preserve"> 5a.</w:t>
      </w:r>
      <w:r>
        <w:rPr>
          <w:b w:val="0"/>
          <w:i w:val="0"/>
          <w:color w:val="1E6A39"/>
        </w:rPr>
      </w:r>
      <w:r>
        <w:rPr>
          <w:b w:val="0"/>
          <w:i w:val="0"/>
          <w:color w:val="1E6A39"/>
        </w:rPr>
        <w:t xml:space="preserve"> Then when he awakens [and] proclaims the sovereignty of the Holy One, blessed be He, the night watch transfers him to the day watch. Thus it is stated (Ps. 130:6), “My soul [yearns] for the Lord more than the watchmen for the morning, the watchmen for the morning.” For that reason Balaam says, “What nation is like this one.” (Numb. 23:24, cont.) “[And drunk] the blood of the slain”: He prophesied that Moses would not die, until he had taken vengeance upon him and the five kings of Midian, as stated (Numb. 23:24), “it does not sleep until it has eaten its prey,” this [prey] is Balaam; “and drunk the blood of the slain,” [these are the five kings of Midian. It is so stated] (in Numb. 31:8), “And they slew the five kings of Midian upon their corpses.” (Numb. 31:6) “With the vessels of the sanctuary”: This is the [high priestly diadem] plate upon which it is written (according to Exod. 28:36), “holy to the Lord.”52</w:t>
      </w:r>
      <w:r>
        <w:rPr>
          <w:b w:val="0"/>
          <w:i/>
          <w:color w:val="1E6A39"/>
        </w:rPr>
      </w:r>
      <w:r>
        <w:rPr>
          <w:b w:val="0"/>
          <w:i/>
          <w:color w:val="1E6A39"/>
        </w:rPr>
        <w:t xml:space="preserve">For a description, see </w:t>
      </w:r>
      <w:r>
        <w:rPr>
          <w:b w:val="0"/>
          <w:i/>
          <w:color w:val="1E6A39"/>
        </w:rPr>
      </w:r>
      <w:r>
        <w:rPr>
          <w:b w:val="0"/>
          <w:i/>
          <w:color w:val="1E6A39"/>
        </w:rPr>
        <w:t>Shab.</w:t>
      </w:r>
      <w:r>
        <w:rPr>
          <w:b w:val="0"/>
          <w:i w:val="0"/>
          <w:color w:val="1E6A39"/>
        </w:rPr>
      </w:r>
      <w:r>
        <w:rPr>
          <w:b w:val="0"/>
          <w:i w:val="0"/>
          <w:color w:val="1E6A39"/>
        </w:rPr>
        <w:t xml:space="preserve"> 63b; </w:t>
      </w:r>
      <w:r>
        <w:rPr>
          <w:b w:val="0"/>
          <w:i/>
          <w:color w:val="1E6A39"/>
        </w:rPr>
      </w:r>
      <w:r>
        <w:rPr>
          <w:b w:val="0"/>
          <w:i/>
          <w:color w:val="1E6A39"/>
        </w:rPr>
        <w:t>Suk.</w:t>
      </w:r>
      <w:r>
        <w:rPr>
          <w:b w:val="0"/>
          <w:i w:val="0"/>
          <w:color w:val="1E6A39"/>
        </w:rPr>
      </w:r>
      <w:r>
        <w:rPr>
          <w:b w:val="0"/>
          <w:i w:val="0"/>
          <w:color w:val="1E6A39"/>
        </w:rPr>
        <w:t xml:space="preserve"> 5a.</w:t>
      </w:r>
      <w:r>
        <w:rPr>
          <w:b w:val="0"/>
          <w:i w:val="0"/>
          <w:color w:val="1E6A39"/>
        </w:rPr>
      </w:r>
      <w:r>
        <w:rPr>
          <w:b w:val="0"/>
          <w:i w:val="0"/>
          <w:color w:val="1E6A39"/>
        </w:rPr>
        <w:t xml:space="preserve"> (Numb. 31:6, cont.) “And the trumpets for sounding the alarm in his hand”: Moses said to Israel, “Balaam the wicked is practicing magic for you53</w:t>
      </w:r>
      <w:r>
        <w:rPr>
          <w:b w:val="0"/>
          <w:i/>
          <w:color w:val="1E6A39"/>
        </w:rPr>
      </w:r>
      <w:r>
        <w:rPr>
          <w:b w:val="0"/>
          <w:i/>
          <w:color w:val="1E6A39"/>
        </w:rPr>
        <w:t>Cf. the parallel account in Gen. R. 20:20, which reads, “for them.”</w:t>
      </w:r>
      <w:r>
        <w:rPr>
          <w:b w:val="0"/>
          <w:i w:val="0"/>
          <w:color w:val="1E6A39"/>
        </w:rPr>
      </w:r>
      <w:r>
        <w:rPr>
          <w:b w:val="0"/>
          <w:i w:val="0"/>
          <w:color w:val="1E6A39"/>
        </w:rPr>
        <w:t xml:space="preserve"> and is making the five kings fly. Show him the [high priestly diadem] plate on which the name of the Holy One, blessed be He, is engraved,54</w:t>
      </w:r>
      <w:r>
        <w:rPr>
          <w:b w:val="0"/>
          <w:i/>
          <w:color w:val="1E6A39"/>
        </w:rPr>
      </w:r>
      <w:r>
        <w:rPr>
          <w:b w:val="0"/>
          <w:i/>
          <w:color w:val="1E6A39"/>
        </w:rPr>
      </w:r>
      <w:r>
        <w:rPr>
          <w:b w:val="0"/>
          <w:i/>
          <w:color w:val="1E6A39"/>
        </w:rPr>
      </w:r>
      <w:r>
        <w:rPr>
          <w:b w:val="0"/>
          <w:i/>
          <w:color w:val="1E6A39"/>
        </w:rPr>
        <w:t>Galuf</w:t>
      </w:r>
      <w:r>
        <w:rPr>
          <w:b w:val="0"/>
          <w:i w:val="0"/>
          <w:color w:val="1E6A39"/>
        </w:rPr>
      </w:r>
      <w:r>
        <w:rPr>
          <w:b w:val="0"/>
          <w:i w:val="0"/>
          <w:color w:val="1E6A39"/>
        </w:rPr>
        <w:t xml:space="preserve">. Cf. Gk.: </w:t>
      </w:r>
      <w:r>
        <w:rPr>
          <w:b w:val="0"/>
          <w:i/>
          <w:color w:val="1E6A39"/>
        </w:rPr>
      </w:r>
      <w:r>
        <w:rPr>
          <w:b w:val="0"/>
          <w:i/>
          <w:color w:val="1E6A39"/>
        </w:rPr>
        <w:t>glufein</w:t>
      </w:r>
      <w:r>
        <w:rPr>
          <w:b w:val="0"/>
          <w:i w:val="0"/>
          <w:color w:val="1E6A39"/>
        </w:rPr>
      </w:r>
      <w:r>
        <w:rPr>
          <w:b w:val="0"/>
          <w:i w:val="0"/>
          <w:color w:val="1E6A39"/>
        </w:rPr>
        <w:t xml:space="preserve"> (“to engrave.”)</w:t>
      </w:r>
      <w:r>
        <w:rPr>
          <w:b w:val="0"/>
          <w:i w:val="0"/>
          <w:color w:val="1E6A39"/>
        </w:rPr>
      </w:r>
      <w:r>
        <w:rPr>
          <w:b w:val="0"/>
          <w:i w:val="0"/>
          <w:color w:val="1E6A39"/>
        </w:rPr>
        <w:t xml:space="preserve"> and they will fall down before you.” You know that it is so written (in Numb. 31:8), “And they slew the five kings of Midian upon their corpses […] and Balaam ben Beor [with the sword].” What did that wicked man want with the kings of Midian? Is it not in fact written (in Numb. 24:25), “Then Balaam arose and went back to his own place?” It is simply this: when he heard that twenty-four thousand [Israelites] had fallen (in Numb. 25:9) through his counsel,55</w:t>
      </w:r>
      <w:r>
        <w:rPr>
          <w:b w:val="0"/>
          <w:i/>
          <w:color w:val="1E6A39"/>
        </w:rPr>
      </w:r>
      <w:r>
        <w:rPr>
          <w:b w:val="0"/>
          <w:i/>
          <w:color w:val="1E6A39"/>
        </w:rPr>
        <w:t>See Deut. R. 1:2.</w:t>
      </w:r>
      <w:r>
        <w:rPr>
          <w:b w:val="0"/>
          <w:i w:val="0"/>
          <w:color w:val="1E6A39"/>
        </w:rPr>
      </w:r>
      <w:r>
        <w:rPr>
          <w:b w:val="0"/>
          <w:i w:val="0"/>
          <w:color w:val="1E6A39"/>
        </w:rPr>
        <w:t xml:space="preserve"> he returned to get his wage. For that reason Balaam ben Beor is recorded (in Numb. 31:8) together with the five kings of Midian.</w:t>
      </w:r>
    </w:p>
    <w:p>
      <w:pPr>
        <w:ind w:left="432"/>
      </w:pPr>
      <w:r>
        <w:t>Midrash: Bereishit Rabbah 53:4</w:t>
        <w:br/>
      </w:r>
      <w:r>
        <w:rPr>
          <w:b w:val="0"/>
          <w:i w:val="0"/>
          <w:color w:val="6B5E9B"/>
        </w:rPr>
        <w:t>לא איש אל ויכזב, “G-d is not man who is apt to deceive;” Bileam tells Balak that G-d will not revoke a blessing once He had bestowed it, seeing that the blessings Bileam had bestowed on the Jewish people in His name had been bestowed on a people free from sin.</w:t>
      </w:r>
      <w:r>
        <w:br/>
        <w:t>__________________________________</w:t>
        <w:br/>
        <w:t xml:space="preserve">Analise através de IA quanto a este Comentario acima: </w:t>
        <w:br/>
        <w:br/>
        <w:br/>
        <w:t>Resumindo: Deus não é um homem que seja propenso a enganar, pois Ele não revoga uma bênção que Ele tenha dado.</w:t>
        <w:br/>
        <w:br/>
        <w:t>Usando isso para falar do evangelho, podemos ver que Deus é fiel e não engana. Se Ele nos prometer algo, Ele cumprirá. Isso nos dá esperança e confiança em Deus. Romanos 4:21 diz: "E, tendo sido certo nele mesmo, não vacilou na incredulidade, antes se fortaleceu na fé, dando glória a Deus". Isso nos lembra que Deus é fiel e que podemos confiar Nele. Salmos 33:4 diz: "Porque a palavra do Senhor é reta, e tudo o que ele faz é feito com fidelidade". Isso nos lembra que Deus é fiel e que Ele cumprirá o que prometeu.</w:t>
        <w:br/>
        <w:t>_________________________________</w:t>
      </w:r>
      <w:r>
        <w:rPr>
          <w:b w:val="0"/>
          <w:i w:val="0"/>
          <w:color w:val="7B3D00"/>
        </w:rPr>
        <w:br/>
        <w:t>__________________________________</w:t>
        <w:br/>
        <w:t xml:space="preserve">Analise através de IA quanto a este Comentario acima: </w:t>
        <w:br/>
        <w:br/>
        <w:br/>
        <w:t>Resumindo: Deus não é um homem que seja propenso a enganar, pois Ele não revoga uma bênção que Ele tenha dado.</w:t>
        <w:br/>
        <w:br/>
        <w:t>Usando isso para falar do evangelho, podemos ver que Deus é fiel e não engana. Se Ele nos prometer algo, Ele cumprirá. Isso nos dá esperança e confiança em Deus. Romanos 4:21 diz: "E, tendo sido certo nele mesmo, não vacilou na incredulidade, antes se fortaleceu na fé, dando glória a Deus". Isso nos lembra que Deus é fiel e que podemos confiar Nele. Salmos 33:4 diz: "Porque a palavra do Senhor é reta, e tudo o que ele faz é feito com fidelidade". Isso nos lembra que Deus é fiel e que Ele cumprirá o que prometeu.</w:t>
        <w:br/>
        <w:t>_________________________________</w:t>
      </w:r>
      <w:r>
        <w:t>לא איש אל ויכזב, “G-d is not man who is apt to deceive;” Bileam tells Balak that G-d will not revoke a blessing once He had bestowed it, seeing that the blessings Bileam had bestowed on the Jewish people in His name had been bestowed on a people free from sin.</w:t>
      </w:r>
    </w:p>
    <w:p>
      <w:pPr>
        <w:ind w:left="432"/>
      </w:pPr>
      <w:r>
        <w:t>Midrash: Bamidbar Rabbah 23:8</w:t>
        <w:br/>
      </w:r>
      <w:r>
        <w:rPr>
          <w:b w:val="0"/>
          <w:i w:val="0"/>
          <w:color w:val="6B5E9B"/>
        </w:rPr>
        <w:t>8 (Numbers 34:2) When you come to the Land of Israel: This is what is stated in the verse (in Numbers 23:19), "God is not a man to be deceitful," [meaning] a man will not make God deceitful; "nor the son of" Amram (this is a play on words, as the verse reads, the son of man, "Adam") to make Him "change His mind." As [only after God] said, "Let Me go and I will destroy them," did the son of Amram stand and make Him change His mind, as stated (Exodus 32:14), "And the Lord rescinded the evil that He was saying to do to His people." Another interpretation (of Numbers 23:19): "God is not a man to be deceitful," with the good. When He speaks to bring good – even if the generation is liable – He does not delay [it]. But when He speaks to bring evil, He does go back on it, as it is stated (Numbers 23:19), "He said it but does not do [it]." You should know that He said to Avraham (Genesis 15:5), "Look toward heaven and count the stars [...]." And He did it, as stated (Deuteronomy 1:10), "The Lord, your God, multiplied you, and behold you are today...." [But when] He said to Avraham (Genesis 15:13), "Know well that your offspring shall be strangers [... four hundred years]," they only did two hundred and ten years. That is [the meaning of], "God is not a man to be deceitful" – with the good. But with the evil, "He said it but does not do [it]." [In this vein,] He said to Israel, "As you are not My people" (Hosea 1:9). But He went back and said, "And I will say to Not My People, 'You are My people'" (Hosea 2: 25). That is [the meaning of], "He said it but does not do [it]." He said to Avraham, "As I will give [the land] to you and your offspring" (Genesis 26:3), and He did not go back [on it]. As it is stated (Numbers 34:2), "when you come to the Land of Canaan," and He brought them into the Land.</w:t>
      </w:r>
      <w:r>
        <w:br/>
        <w:t>__________________________________</w:t>
        <w:br/>
        <w:t xml:space="preserve">Analise através de IA quanto a este Comentario acima: </w:t>
        <w:br/>
        <w:br/>
        <w:br/>
        <w:t>Este texto fala sobre a promessa de Deus de que Ele não é um homem para ser enganoso, e que Ele cumprirá suas promessas, mesmo que elas sejam difíceis de cumprir. Ele usa a história de Abraão como exemplo, onde Deus prometeu dar a ele a Terra de Canaã e cumpriu a promessa.</w:t>
        <w:br/>
        <w:br/>
        <w:t>Podemos usar isso para falar do evangelho, lembrando que Deus é fiel e cumpre suas promessas. Ele nos prometeu salvação eterna e vida abundante (João 10:10) e nos chama a confiar Nele (Mateus 11:28). Como diz em Romanos 8:28, "sabemos que todas as coisas cooperam para o bem daqueles que amam a Deus, daqueles que são chamados segundo o seu propósito".</w:t>
        <w:br/>
        <w:t>_________________________________</w:t>
      </w:r>
      <w:r>
        <w:rPr>
          <w:b w:val="0"/>
          <w:i w:val="0"/>
          <w:color w:val="7B3D00"/>
        </w:rPr>
        <w:br/>
        <w:t>__________________________________</w:t>
        <w:br/>
        <w:t xml:space="preserve">Analise através de IA quanto a este Comentario acima: </w:t>
        <w:br/>
        <w:br/>
        <w:br/>
        <w:t>Este texto fala sobre a promessa de Deus de que Ele não é um homem para ser enganoso, e que Ele cumprirá suas promessas, mesmo que elas sejam difíceis de cumprir. Ele usa a história de Abraão como exemplo, onde Deus prometeu dar a ele a Terra de Canaã e cumpriu a promessa.</w:t>
        <w:br/>
        <w:br/>
        <w:t>Podemos usar isso para falar do evangelho, lembrando que Deus é fiel e cumpre suas promessas. Ele nos prometeu salvação eterna e vida abundante (João 10:10) e nos chama a confiar Nele (Mateus 11:28). Como diz em Romanos 8:28, "sabemos que todas as coisas cooperam para o bem daqueles que amam a Deus, daqueles que são chamados segundo o seu propósito".</w:t>
        <w:br/>
        <w:t>_________________________________</w:t>
      </w:r>
      <w:r>
        <w:t>8 (&lt;a class ="refLink" href="/Numbers.34.2" data-ref="Numbers 34:2"&gt;Numbers 34:2&lt;/a&gt;) When you come to the Land of Israel: This is what is stated in the verse (in &lt;a class ="refLink" href="/Numbers.23.19" data-ref="Numbers 23:19"&gt;Numbers 23:19&lt;/a&gt;), "God is not a man to be deceitful," [meaning] a man will not make God deceitful; "nor the son of" Amram (this is a play on words, as the verse reads, the son of man, "Adam") to make Him "change His mind." As [only after God] said, "Let Me go and I will destroy them," did the son of Amram stand and make Him change His mind, as stated (&lt;a class ="refLink" href="/Exodus.32.14" data-ref="Exodus 32:14"&gt;Exodus 32:14&lt;/a&gt;), "And the Lord rescinded the evil that He was saying to do to His people." Another interpretation (of &lt;a class ="refLink" href="/Numbers.23.19" data-ref="Numbers 23:19"&gt;Numbers 23:19&lt;/a&gt;): "God is not a man to be deceitful," with the good. When He speaks to bring good – even if the generation is liable – He does not delay [it]. But when He speaks to bring evil, He does go back on it, as it is stated (&lt;a class ="refLink" href="/Numbers.23.19" data-ref="Numbers 23:19"&gt;Numbers 23:19&lt;/a&gt;), "He said it but does not do [it]." You should know that He said to Avraham (&lt;a class ="refLink" href="/Genesis.15.5" data-ref="Genesis 15:5"&gt;Genesis 15:5&lt;/a&gt;), "Look toward heaven and count the stars [...]." And He did it, as stated (&lt;a class ="refLink" href="/Deuteronomy.1.10" data-ref="Deuteronomy 1:10"&gt;Deuteronomy 1:10&lt;/a&gt;), "The Lord, your God, multiplied you, and behold you are today...." [But when] He said to Avraham (&lt;a class ="refLink" href="/Genesis.15.13" data-ref="Genesis 15:13"&gt;Genesis 15:13&lt;/a&gt;), "Know well that your offspring shall be strangers [... four hundred years]," they only did two hundred and ten years. That is [the meaning of], "God is not a man to be deceitful" – with the good. But with the evil, "He said it but does not do [it]." [In this vein,] He said to Israel, "As you are not My people" (&lt;a class ="refLink" href="/Hosea.1.9" data-ref="Hosea 1:9"&gt;Hosea 1:9&lt;/a&gt;). But He went back and said, "And I will say to Not My People, 'You are My people'" (&lt;a class ="refLink" href="/Hosea.2.25" data-ref="Hosea 2:25"&gt;Hosea 2: 25&lt;/a&gt;). That is [the meaning of], "He said it but does not do [it]." He said to Avraham, "As I will give [the land] to you and your offspring" (&lt;a class ="refLink" href="/Genesis.26.3" data-ref="Genesis 26:3"&gt;Genesis 26:3&lt;/a&gt;), and He did not go back [on it]. As it is stated (&lt;a class ="refLink" href="/Numbers.34.2" data-ref="Numbers 34:2"&gt;Numbers 34:2&lt;/a&gt;), "when you come to the Land of Canaan," and He brought them into the Land.</w:t>
      </w:r>
    </w:p>
    <w:p>
      <w:pPr>
        <w:ind w:left="432"/>
      </w:pPr>
      <w:r>
        <w:t>Talmud: Pesachim 111a:10</w:t>
        <w:br/>
      </w:r>
      <w:r>
        <w:rPr>
          <w:b w:val="0"/>
          <w:i w:val="0"/>
          <w:color w:val="6B5E9B"/>
        </w:rPr>
      </w:r>
      <w:r>
        <w:rPr>
          <w:b/>
          <w:i w:val="0"/>
          <w:color w:val="6B5E9B"/>
        </w:rPr>
      </w:r>
      <w:r>
        <w:rPr>
          <w:b/>
          <w:i w:val="0"/>
          <w:color w:val="6B5E9B"/>
        </w:rPr>
        <w:t>Alternatively, he</w:t>
      </w:r>
      <w:r>
        <w:rPr>
          <w:b w:val="0"/>
          <w:i w:val="0"/>
          <w:color w:val="6B5E9B"/>
        </w:rPr>
      </w:r>
      <w:r>
        <w:rPr>
          <w:b w:val="0"/>
          <w:i w:val="0"/>
          <w:color w:val="6B5E9B"/>
        </w:rPr>
        <w:t xml:space="preserve"> should </w:t>
      </w:r>
      <w:r>
        <w:rPr>
          <w:b/>
          <w:i w:val="0"/>
          <w:color w:val="6B5E9B"/>
        </w:rPr>
      </w:r>
      <w:r>
        <w:rPr>
          <w:b/>
          <w:i w:val="0"/>
          <w:color w:val="6B5E9B"/>
        </w:rPr>
        <w:t>open</w:t>
      </w:r>
      <w:r>
        <w:rPr>
          <w:b w:val="0"/>
          <w:i w:val="0"/>
          <w:color w:val="6B5E9B"/>
        </w:rPr>
      </w:r>
      <w:r>
        <w:rPr>
          <w:b w:val="0"/>
          <w:i w:val="0"/>
          <w:color w:val="6B5E9B"/>
        </w:rPr>
        <w:t xml:space="preserve"> with a verse that begins with the word </w:t>
      </w:r>
      <w:r>
        <w:rPr>
          <w:b/>
          <w:i w:val="0"/>
          <w:color w:val="6B5E9B"/>
        </w:rPr>
      </w:r>
      <w:r>
        <w:rPr>
          <w:b/>
          <w:i w:val="0"/>
          <w:color w:val="6B5E9B"/>
        </w:rPr>
      </w:r>
      <w:r>
        <w:rPr>
          <w:b/>
          <w:i/>
          <w:color w:val="6B5E9B"/>
        </w:rPr>
      </w:r>
      <w:r>
        <w:rPr>
          <w:b/>
          <w:i/>
          <w:color w:val="6B5E9B"/>
        </w:rPr>
        <w:t>lo</w:t>
      </w:r>
      <w:r>
        <w:rPr>
          <w:b/>
          <w:i w:val="0"/>
          <w:color w:val="6B5E9B"/>
        </w:rPr>
      </w:r>
      <w:r>
        <w:rPr>
          <w:b/>
          <w:i w:val="0"/>
          <w:color w:val="6B5E9B"/>
        </w:rPr>
        <w:t>,</w:t>
      </w:r>
      <w:r>
        <w:rPr>
          <w:b w:val="0"/>
          <w:i w:val="0"/>
          <w:color w:val="6B5E9B"/>
        </w:rPr>
      </w:r>
      <w:r>
        <w:rPr>
          <w:b w:val="0"/>
          <w:i w:val="0"/>
          <w:color w:val="6B5E9B"/>
        </w:rPr>
        <w:t xml:space="preserve"> no, </w:t>
      </w:r>
      <w:r>
        <w:rPr>
          <w:b/>
          <w:i w:val="0"/>
          <w:color w:val="6B5E9B"/>
        </w:rPr>
      </w:r>
      <w:r>
        <w:rPr>
          <w:b/>
          <w:i w:val="0"/>
          <w:color w:val="6B5E9B"/>
        </w:rPr>
        <w:t>and</w:t>
      </w:r>
      <w:r>
        <w:rPr>
          <w:b w:val="0"/>
          <w:i w:val="0"/>
          <w:color w:val="6B5E9B"/>
        </w:rPr>
      </w:r>
      <w:r>
        <w:rPr>
          <w:b w:val="0"/>
          <w:i w:val="0"/>
          <w:color w:val="6B5E9B"/>
        </w:rPr>
        <w:t xml:space="preserve"> should </w:t>
      </w:r>
      <w:r>
        <w:rPr>
          <w:b/>
          <w:i w:val="0"/>
          <w:color w:val="6B5E9B"/>
        </w:rPr>
      </w:r>
      <w:r>
        <w:rPr>
          <w:b/>
          <w:i w:val="0"/>
          <w:color w:val="6B5E9B"/>
        </w:rPr>
        <w:t>conclude</w:t>
      </w:r>
      <w:r>
        <w:rPr>
          <w:b w:val="0"/>
          <w:i w:val="0"/>
          <w:color w:val="6B5E9B"/>
        </w:rPr>
      </w:r>
      <w:r>
        <w:rPr>
          <w:b w:val="0"/>
          <w:i w:val="0"/>
          <w:color w:val="6B5E9B"/>
        </w:rPr>
        <w:t xml:space="preserve"> with the same verse that ends with </w:t>
      </w:r>
      <w:r>
        <w:rPr>
          <w:b/>
          <w:i w:val="0"/>
          <w:color w:val="6B5E9B"/>
        </w:rPr>
      </w:r>
      <w:r>
        <w:rPr>
          <w:b/>
          <w:i w:val="0"/>
          <w:color w:val="6B5E9B"/>
        </w:rPr>
      </w:r>
      <w:r>
        <w:rPr>
          <w:b/>
          <w:i/>
          <w:color w:val="6B5E9B"/>
        </w:rPr>
      </w:r>
      <w:r>
        <w:rPr>
          <w:b/>
          <w:i/>
          <w:color w:val="6B5E9B"/>
        </w:rPr>
        <w:t>lo</w:t>
      </w:r>
      <w:r>
        <w:rPr>
          <w:b/>
          <w:i w:val="0"/>
          <w:color w:val="6B5E9B"/>
        </w:rPr>
      </w:r>
      <w:r>
        <w:rPr>
          <w:b/>
          <w:i w:val="0"/>
          <w:color w:val="6B5E9B"/>
        </w:rPr>
        <w:t>:</w:t>
      </w:r>
      <w:r>
        <w:rPr>
          <w:b w:val="0"/>
          <w:i w:val="0"/>
          <w:color w:val="6B5E9B"/>
        </w:rPr>
      </w:r>
      <w:r>
        <w:rPr>
          <w:b w:val="0"/>
          <w:i w:val="0"/>
          <w:color w:val="6B5E9B"/>
        </w:rPr>
        <w:t xml:space="preserve"> “No [</w:t>
      </w:r>
      <w:r>
        <w:rPr>
          <w:b w:val="0"/>
          <w:i/>
          <w:color w:val="6B5E9B"/>
        </w:rPr>
      </w:r>
      <w:r>
        <w:rPr>
          <w:b w:val="0"/>
          <w:i/>
          <w:color w:val="6B5E9B"/>
        </w:rPr>
        <w:t>lo</w:t>
      </w:r>
      <w:r>
        <w:rPr>
          <w:b w:val="0"/>
          <w:i w:val="0"/>
          <w:color w:val="6B5E9B"/>
        </w:rPr>
      </w:r>
      <w:r>
        <w:rPr>
          <w:b w:val="0"/>
          <w:i w:val="0"/>
          <w:color w:val="6B5E9B"/>
        </w:rPr>
        <w:t>] man is God that he should lie; neither the son of man that he should repent. When He has said will He not do it, or when He has spoken will He not [</w:t>
      </w:r>
      <w:r>
        <w:rPr>
          <w:b w:val="0"/>
          <w:i/>
          <w:color w:val="6B5E9B"/>
        </w:rPr>
      </w:r>
      <w:r>
        <w:rPr>
          <w:b w:val="0"/>
          <w:i/>
          <w:color w:val="6B5E9B"/>
        </w:rPr>
        <w:t>lo</w:t>
      </w:r>
      <w:r>
        <w:rPr>
          <w:b w:val="0"/>
          <w:i w:val="0"/>
          <w:color w:val="6B5E9B"/>
        </w:rPr>
      </w:r>
      <w:r>
        <w:rPr>
          <w:b w:val="0"/>
          <w:i w:val="0"/>
          <w:color w:val="6B5E9B"/>
        </w:rPr>
        <w:t>] make it good?” (Numbers 23:19).</w:t>
      </w:r>
      <w:r>
        <w:br/>
        <w:t>__________________________________</w:t>
        <w:br/>
        <w:t xml:space="preserve">Analise através de IA quanto a este Comentario acima: </w:t>
        <w:br/>
        <w:br/>
        <w:br/>
        <w:t>Resumindo: O orador deve começar e terminar com um versículo que começa e termina com a palavra "lo". Por exemplo: "Nenhum homem é Deus para que minta; nem o filho do homem para que se arrependa. Quando Ele disse, não o fará? Ou quando Ele falou, não o cumprirá?” (Números 23:19).</w:t>
        <w:br/>
        <w:br/>
        <w:t>Podemos usar isso para falar do Evangelho, pois Deus é fiel às Suas promessas. Por exemplo, em 2 Timóteo 2:13 diz: "Se somos infiéis, Ele permanece fiel, pois Ele não pode negar a Si mesmo". Além disso, em Romanos 3:3-4 diz: "E, se alguns deles são incrédulos, sua incredulidade não anulará a fidelidade de Deus? Certamente que não! Deus é verdadeiro, mesmo quando todos são mentirosos".</w:t>
        <w:br/>
        <w:t>_________________________________</w:t>
      </w:r>
      <w:r>
        <w:rPr>
          <w:b w:val="0"/>
          <w:i w:val="0"/>
          <w:color w:val="7B3D00"/>
        </w:rPr>
        <w:br/>
        <w:t>__________________________________</w:t>
        <w:br/>
        <w:t xml:space="preserve">Analise através de IA quanto a este Comentario acima: </w:t>
        <w:br/>
        <w:br/>
        <w:br/>
        <w:t>Resumindo: O orador deve começar e terminar com um versículo que começa e termina com a palavra "lo". Por exemplo: "Nenhum homem é Deus para que minta; nem o filho do homem para que se arrependa. Quando Ele disse, não o fará? Ou quando Ele falou, não o cumprirá?” (Números 23:19).</w:t>
        <w:br/>
        <w:br/>
        <w:t>Podemos usar isso para falar do Evangelho, pois Deus é fiel às Suas promessas. Por exemplo, em 2 Timóteo 2:13 diz: "Se somos infiéis, Ele permanece fiel, pois Ele não pode negar a Si mesmo". Além disso, em Romanos 3:3-4 diz: "E, se alguns deles são incrédulos, sua incredulidade não anulará a fidelidade de Deus? Certamente que não! Deus é verdadeiro, mesmo quando todos são mentirosos".</w:t>
        <w:br/>
        <w:t>_________________________________</w:t>
      </w:r>
      <w:r>
        <w:t>&lt;b&gt;Alternatively, he&lt;/b&gt; should &lt;b&gt;open&lt;/b&gt; with a verse that begins with the word &lt;b&gt;&lt;i&gt;lo&lt;/i&gt;,&lt;/b&gt; no, &lt;b&gt;and&lt;/b&gt; should &lt;b&gt;conclude&lt;/b&gt; with the same verse that ends with &lt;b&gt;&lt;i&gt;lo&lt;/i&gt;:&lt;/b&gt; “No [&lt;i&gt;lo&lt;/i&gt;] man is God that he should lie; neither the son of man that he should repent. When He has said will He not do it, or when He has spoken will He not [&lt;i&gt;lo&lt;/i&gt;] make it good?” (&lt;a class ="refLink" href="/Numbers.23.19" data-ref="Numbers 23:19"&gt;Numbers 23:19&lt;/a&gt;).</w:t>
      </w:r>
    </w:p>
    <w:p>
      <w:pPr>
        <w:ind w:left="432"/>
      </w:pPr>
      <w:r>
        <w:t>Musar: Shenei Luchot HaBerit, Torah Shebikhtav, Vayera, Torah Ohr 43</w:t>
        <w:br/>
      </w:r>
      <w:r>
        <w:rPr>
          <w:b w:val="0"/>
          <w:i w:val="0"/>
          <w:color w:val="1E6A39"/>
        </w:rPr>
        <w:t>This particular act of הכנסת אורחים on the part of our patriarch Abraham involved three profound truths, and during the meal Abraham and Sarah were already alerted to the eventual עקדת יצחק, binding of Isaac on Mount Moriah. When Rashi in Genesis 22,2 mentions three different reasons why the Mountain is called Mount Moriah, these three names reflect the three truths revealed to Abraham during that meal. Rashi personally equates Moriah with Jerusalem, quoting Chronicles II 3,1 as his source. Bereshit Rabbah 55,7 describes the name as indicating the site whence הוראה, (moral) instruction to Israel originates. This is also the site from which reverence for. G–d emanates. Onkelos sees in the name a reference to the incense-offering which contains מור, דרור and other spices.</w:t>
      </w:r>
      <w:r>
        <w:br/>
        <w:t>__________________________________</w:t>
        <w:br/>
        <w:t xml:space="preserve">Analise através de IA quanto a este Comentario acima: </w:t>
        <w:br/>
        <w:br/>
        <w:br/>
        <w:t>Este ato específico de acolher hóspedes por parte de nosso patriarca Abraão envolveu três verdades profundas, e durante a refeição Abraão e Sara já estavam alertados para a eventual ligação de Isaac no Monte Moriah. Refletindo essas três verdades, podemos ver como o evangelho nos ensina a acolher os outros com amor e bondade, como nos ensina o versículo de Mateus 22:39 "Ame o próximo como a si mesmo". O evangelho também nos ensina a servir a Deus com reverência, como diz Salmos 29:2 "Dar a Deus a glória e o poder". Finalmente, o evangelho nos ensina a oferecer a Deus sacrifícios de louvor, como diz Hebreus 13:15 "Ofereçamos a Deus, pois, sacrifícios de louvor, que são o fruto de lábios que confessam o seu nome".</w:t>
        <w:br/>
        <w:t>_________________________________</w:t>
      </w:r>
      <w:r>
        <w:rPr>
          <w:b w:val="0"/>
          <w:i w:val="0"/>
          <w:color w:val="7B3D00"/>
        </w:rPr>
        <w:br/>
        <w:t>__________________________________</w:t>
        <w:br/>
        <w:t xml:space="preserve">Analise através de IA quanto a este Comentario acima: </w:t>
        <w:br/>
        <w:br/>
        <w:br/>
        <w:t>Este ato específico de acolher hóspedes por parte de nosso patriarca Abraão envolveu três verdades profundas, e durante a refeição Abraão e Sara já estavam alertados para a eventual ligação de Isaac no Monte Moriah. Refletindo essas três verdades, podemos ver como o evangelho nos ensina a acolher os outros com amor e bondade, como nos ensina o versículo de Mateus 22:39 "Ame o próximo como a si mesmo". O evangelho também nos ensina a servir a Deus com reverência, como diz Salmos 29:2 "Dar a Deus a glória e o poder". Finalmente, o evangelho nos ensina a oferecer a Deus sacrifícios de louvor, como diz Hebreus 13:15 "Ofereçamos a Deus, pois, sacrifícios de louvor, que são o fruto de lábios que confessam o seu nome".</w:t>
        <w:br/>
        <w:t>_________________________________</w:t>
      </w:r>
    </w:p>
    <w:p>
      <w:pPr>
        <w:ind w:left="432"/>
      </w:pPr>
      <w:r>
        <w:t>Musar: Shenei Luchot HaBerit, Torah Shebikhtav, Bereshit, Torah Ohr 32</w:t>
        <w:br/>
      </w:r>
      <w:r>
        <w:rPr>
          <w:b w:val="0"/>
          <w:i w:val="0"/>
          <w:color w:val="6B5E9B"/>
        </w:rPr>
        <w:t xml:space="preserve">The purpose of the above commandment is to populate the world, since G–d wishes for it to be populated, as we know from Isaiah 45,18: "for He did not create it a waste; for habitation did He form it; I am the Lord, there is none else." This is a very important commandment around which revolves the fulfillment of all the commandments. Torah was given to man and not to the ministering angels. It is incumbent upon man therefore to leave behind him those who can preserve Torah and fulfil its commandments, who can recognize the existence of a Creator who not only supervises what goes on in the universe but is able to direct history. This opportunity must not be denied to Israel </w:t>
      </w:r>
      <w:r>
        <w:rPr>
          <w:b w:val="0"/>
          <w:i w:val="0"/>
          <w:color w:val="6B5E9B"/>
        </w:rPr>
      </w:r>
      <w:r>
        <w:rPr>
          <w:b w:val="0"/>
          <w:i w:val="0"/>
          <w:color w:val="6B5E9B"/>
        </w:rPr>
        <w:t>[through failure to procreate Ed.]</w:t>
      </w:r>
      <w:r>
        <w:rPr>
          <w:b w:val="0"/>
          <w:i w:val="0"/>
          <w:color w:val="6B5E9B"/>
        </w:rPr>
      </w:r>
      <w:r>
        <w:rPr>
          <w:b w:val="0"/>
          <w:i w:val="0"/>
          <w:color w:val="6B5E9B"/>
        </w:rPr>
        <w:t xml:space="preserve"> This is the meaning of Rashi on Genesis 6,9 that עיקר תולדותיהם של צדיקים מעשים טובים, "the most important contribution (descendants) that the righteous make are good deeds." The meaning is that it is incumbent upon someone who wants to deserve the title צדיק to see to it that he begets creatures who keep the commandments and perform good deeds.</w:t>
      </w:r>
      <w:r>
        <w:br/>
        <w:t>__________________________________</w:t>
        <w:br/>
        <w:t xml:space="preserve">Analise através de IA quanto a este Comentario acima: </w:t>
        <w:br/>
        <w:br/>
        <w:br/>
        <w:t>O propósito deste mandamento é povoar o mundo, já que Deus deseja que ele seja povoado, como sabemos de Isaías 45:18: "Pois não o criou para ser um deserto; formou-o para ser habitado; eu sou o Senhor, não há outro". É um mandamento muito importante em torno do qual gira o cumprimento de todos os mandamentos. A Torá foi dada ao homem e não aos anjos ministradores. É incumbência do homem, portanto, deixar para trás aqueles que podem preservar a Torá e cumprir seus mandamentos, que podem reconhecer a existência de um Criador que não apenas supervisiona o que acontece no universo, mas é capaz de dirigir a história. Esta oportunidade não deve ser negada a Israel. Esta é a significado de Rashi em Gênesis 6:9 que "a contribuição mais importante (descendentes) que os justos fazem são boas ações". O significado é que é incumbência de alguém que deseja merecer o título de justo, para que ele gere criaturas que guardem os mandamentos e façam boas ações.</w:t>
        <w:br/>
        <w:br/>
        <w:t>Podemos usar isso para falar do evangelho, citando versículos como Mateus 28:19-20: "Portanto, ide, fazei discípulos de todas as nações, batizando-os em nome do Pai, e do Filho, e do Espírito Santo, ensinando-lhes a guardar todas as coisas que eu vos tenho ordenado". Assim como Deus deseja que o mundo seja povoado, Ele também deseja que todas as nações sejam alcançadas com o evangelho. É nossa responsabilidade compartilhar o evangelho com aqueles ao nosso redor, para que eles possam conhecer a verdade e cumprir os mandamentos de Deus.</w:t>
        <w:br/>
        <w:t>_________________________________</w:t>
      </w:r>
      <w:r>
        <w:rPr>
          <w:b w:val="0"/>
          <w:i w:val="0"/>
          <w:color w:val="7B3D00"/>
        </w:rPr>
        <w:br/>
        <w:t>__________________________________</w:t>
        <w:br/>
        <w:t xml:space="preserve">Analise através de IA quanto a este Comentario acima: </w:t>
        <w:br/>
        <w:br/>
        <w:br/>
        <w:t>O propósito deste mandamento é povoar o mundo, já que Deus deseja que ele seja povoado, como sabemos de Isaías 45:18: "Pois não o criou para ser um deserto; formou-o para ser habitado; eu sou o Senhor, não há outro". É um mandamento muito importante em torno do qual gira o cumprimento de todos os mandamentos. A Torá foi dada ao homem e não aos anjos ministradores. É incumbência do homem, portanto, deixar para trás aqueles que podem preservar a Torá e cumprir seus mandamentos, que podem reconhecer a existência de um Criador que não apenas supervisiona o que acontece no universo, mas é capaz de dirigir a história. Esta oportunidade não deve ser negada a Israel. Esta é a significado de Rashi em Gênesis 6:9 que "a contribuição mais importante (descendentes) que os justos fazem são boas ações". O significado é que é incumbência de alguém que deseja merecer o título de justo, para que ele gere criaturas que guardem os mandamentos e façam boas ações.</w:t>
        <w:br/>
        <w:br/>
        <w:t>Podemos usar isso para falar do evangelho, citando versículos como Mateus 28:19-20: "Portanto, ide, fazei discípulos de todas as nações, batizando-os em nome do Pai, e do Filho, e do Espírito Santo, ensinando-lhes a guardar todas as coisas que eu vos tenho ordenado". Assim como Deus deseja que o mundo seja povoado, Ele também deseja que todas as nações sejam alcançadas com o evangelho. É nossa responsabilidade compartilhar o evangelho com aqueles ao nosso redor, para que eles possam conhecer a verdade e cumprir os mandamentos de Deus.</w:t>
        <w:br/>
        <w:t>_________________________________</w:t>
      </w:r>
      <w:r>
        <w:t>The purpose of the above commandment is to populate the world, since G–d wishes for it to be populated, as we know from &lt;a class ="refLink" href="/Isaiah.45.18" data-ref="Isaiah 45:18"&gt;Isaiah 45,18&lt;/a&gt;: "for He did not create it a waste; for habitation did He form it; I am the Lord, there is none else." This is a very important commandment around which revolves the fulfillment of all the commandments. Torah was given to man and not to the ministering angels. It is incumbent upon man therefore to leave behind him those who can preserve Torah and fulfil its commandments, who can recognize the existence of a Creator who not only supervises what goes on in the universe but is able to direct history. This opportunity must not be denied to Israel &lt;small&gt;[through failure to procreate Ed.]&lt;/small&gt; This is the meaning of &lt;a class ="refLink" href="/Rashi_on_Genesis.6.9" data-ref="Rashi on Genesis 6:9"&gt;Rashi on Genesis 6,9&lt;/a&gt; that עיקר תולדותיהם של צדיקים מעשים טובים, "the most important contribution (descendants) that the righteous make are good deeds." The meaning is that it is incumbent upon someone who wants to deserve the title צדיק to see to it that he begets creatures who keep the commandments and perform good deeds.</w:t>
      </w:r>
    </w:p>
    <w:p>
      <w:pPr>
        <w:pStyle w:val="Heading1"/>
      </w:pPr>
      <w:r>
        <w:t>Sl 102:27</w:t>
      </w:r>
    </w:p>
    <w:p>
      <w:r>
        <w:t>PTBR: Mas tu permaneces o mesmo, e os teus dias jamais terão fim.</w:t>
      </w:r>
    </w:p>
    <w:p>
      <w:r>
        <w:t>Sefaria: They shall perish, but You shall endure;&lt;br&gt;they shall all wear out like a garment;&lt;br&gt;You change them like clothing and they pass away.</w:t>
      </w:r>
    </w:p>
    <w:p>
      <w:pPr>
        <w:ind w:left="432"/>
      </w:pPr>
      <w:r>
        <w:t>Commentary: Rashi on Psalms 102:27:1</w:t>
        <w:br/>
      </w:r>
      <w:r>
        <w:rPr>
          <w:b w:val="0"/>
          <w:i w:val="0"/>
          <w:color w:val="1E6A39"/>
        </w:rPr>
      </w:r>
      <w:r>
        <w:rPr>
          <w:b/>
          <w:i w:val="0"/>
          <w:color w:val="1E6A39"/>
        </w:rPr>
      </w:r>
      <w:r>
        <w:rPr>
          <w:b/>
          <w:i w:val="0"/>
          <w:color w:val="1E6A39"/>
        </w:rPr>
        <w:t>like raiment You will turn them over</w:t>
      </w:r>
      <w:r>
        <w:rPr>
          <w:b w:val="0"/>
          <w:i w:val="0"/>
          <w:color w:val="1E6A39"/>
        </w:rPr>
      </w:r>
      <w:r>
        <w:rPr>
          <w:b w:val="0"/>
          <w:i w:val="0"/>
          <w:color w:val="1E6A39"/>
        </w:rPr>
        <w:t xml:space="preserve"> like a person who turns his garment inside out to take it off.</w:t>
      </w:r>
      <w:r>
        <w:br/>
        <w:t>__________________________________</w:t>
        <w:br/>
        <w:t xml:space="preserve">Analise através de IA quanto a este Comentario acima: </w:t>
        <w:br/>
        <w:br/>
        <w:br/>
        <w:t>Essa frase significa que Deus fará uma transformação completa, como quando alguém vira seu vestido do avesso para tirá-lo. Podemos usar isso para falar do evangelho, pois Deus nos oferece a chance de uma transformação completa. Romanos 12:2 diz: "E não sede conformados com este mundo, mas sede transformados pela renovação do vosso entendimento, para que experimenteis qual seja a boa, agradável, e perfeita vontade de Deus".</w:t>
        <w:br/>
        <w:t>_________________________________</w:t>
      </w:r>
      <w:r>
        <w:rPr>
          <w:b w:val="0"/>
          <w:i w:val="0"/>
          <w:color w:val="7B3D00"/>
        </w:rPr>
        <w:br/>
        <w:t>__________________________________</w:t>
        <w:br/>
        <w:t xml:space="preserve">Analise através de IA quanto a este Comentario acima: </w:t>
        <w:br/>
        <w:br/>
        <w:br/>
        <w:t>Essa frase significa que Deus fará uma transformação completa, como quando alguém vira seu vestido do avesso para tirá-lo. Podemos usar isso para falar do evangelho, pois Deus nos oferece a chance de uma transformação completa. Romanos 12:2 diz: "E não sede conformados com este mundo, mas sede transformados pela renovação do vosso entendimento, para que experimenteis qual seja a boa, agradável, e perfeita vontade de Deus".</w:t>
        <w:br/>
        <w:t>_________________________________</w:t>
      </w:r>
    </w:p>
    <w:p>
      <w:pPr>
        <w:ind w:left="432"/>
      </w:pPr>
      <w:r>
        <w:t>Midrash: Midrash Tanchuma, Tetzaveh 12:4</w:t>
        <w:br/>
      </w:r>
      <w:r>
        <w:rPr>
          <w:b w:val="0"/>
          <w:i w:val="0"/>
          <w:color w:val="6B5E9B"/>
        </w:rPr>
      </w:r>
      <w:r>
        <w:rPr>
          <w:b w:val="0"/>
          <w:i/>
          <w:color w:val="6B5E9B"/>
        </w:rPr>
      </w:r>
      <w:r>
        <w:rPr>
          <w:b w:val="0"/>
          <w:i/>
          <w:color w:val="6B5E9B"/>
        </w:rPr>
        <w:t>Thou hast established the earth, and it standeth. They stand this day according to Thine ordinances</w:t>
      </w:r>
      <w:r>
        <w:rPr>
          <w:b w:val="0"/>
          <w:i w:val="0"/>
          <w:color w:val="6B5E9B"/>
        </w:rPr>
      </w:r>
      <w:r>
        <w:rPr>
          <w:b w:val="0"/>
          <w:i w:val="0"/>
          <w:color w:val="6B5E9B"/>
        </w:rPr>
        <w:t xml:space="preserve"> (ibid.). It was according to Your ordinances that You created everything, as is said: </w:t>
      </w:r>
      <w:r>
        <w:rPr>
          <w:b w:val="0"/>
          <w:i/>
          <w:color w:val="6B5E9B"/>
        </w:rPr>
      </w:r>
      <w:r>
        <w:rPr>
          <w:b w:val="0"/>
          <w:i/>
          <w:color w:val="6B5E9B"/>
        </w:rPr>
        <w:t>In the beginning God created</w:t>
      </w:r>
      <w:r>
        <w:rPr>
          <w:b w:val="0"/>
          <w:i w:val="0"/>
          <w:color w:val="6B5E9B"/>
        </w:rPr>
      </w:r>
      <w:r>
        <w:rPr>
          <w:b w:val="0"/>
          <w:i w:val="0"/>
          <w:color w:val="6B5E9B"/>
        </w:rPr>
        <w:t xml:space="preserve"> (Gen. 1:1). Another comment on </w:t>
      </w:r>
      <w:r>
        <w:rPr>
          <w:b w:val="0"/>
          <w:i/>
          <w:color w:val="6B5E9B"/>
        </w:rPr>
      </w:r>
      <w:r>
        <w:rPr>
          <w:b w:val="0"/>
          <w:i/>
          <w:color w:val="6B5E9B"/>
        </w:rPr>
        <w:t>They stand this day according to Thine ordinances</w:t>
      </w:r>
      <w:r>
        <w:rPr>
          <w:b w:val="0"/>
          <w:i w:val="0"/>
          <w:color w:val="6B5E9B"/>
        </w:rPr>
      </w:r>
      <w:r>
        <w:rPr>
          <w:b w:val="0"/>
          <w:i w:val="0"/>
          <w:color w:val="6B5E9B"/>
        </w:rPr>
        <w:t xml:space="preserve">. Even this day was brought forth according to Your ordinances, as it is said: </w:t>
      </w:r>
      <w:r>
        <w:rPr>
          <w:b w:val="0"/>
          <w:i/>
          <w:color w:val="6B5E9B"/>
        </w:rPr>
      </w:r>
      <w:r>
        <w:rPr>
          <w:b w:val="0"/>
          <w:i/>
          <w:color w:val="6B5E9B"/>
        </w:rPr>
        <w:t>Every morning, every morning doth He bring His ordinance to light</w:t>
      </w:r>
      <w:r>
        <w:rPr>
          <w:b w:val="0"/>
          <w:i w:val="0"/>
          <w:color w:val="6B5E9B"/>
        </w:rPr>
      </w:r>
      <w:r>
        <w:rPr>
          <w:b w:val="0"/>
          <w:i w:val="0"/>
          <w:color w:val="6B5E9B"/>
        </w:rPr>
        <w:t xml:space="preserve"> (Zeph. 3:5). </w:t>
      </w:r>
      <w:r>
        <w:rPr>
          <w:b w:val="0"/>
          <w:i/>
          <w:color w:val="6B5E9B"/>
        </w:rPr>
      </w:r>
      <w:r>
        <w:rPr>
          <w:b w:val="0"/>
          <w:i/>
          <w:color w:val="6B5E9B"/>
        </w:rPr>
        <w:t>They stand this day according to Thine ordinances; they shall perish, but Thou shalt stand</w:t>
      </w:r>
      <w:r>
        <w:rPr>
          <w:b w:val="0"/>
          <w:i w:val="0"/>
          <w:color w:val="6B5E9B"/>
        </w:rPr>
      </w:r>
      <w:r>
        <w:rPr>
          <w:b w:val="0"/>
          <w:i w:val="0"/>
          <w:color w:val="6B5E9B"/>
        </w:rPr>
        <w:t xml:space="preserve"> (Ps. 102:27), for You are the foundation of the world. Another explanation of </w:t>
      </w:r>
      <w:r>
        <w:rPr>
          <w:b w:val="0"/>
          <w:i/>
          <w:color w:val="6B5E9B"/>
        </w:rPr>
      </w:r>
      <w:r>
        <w:rPr>
          <w:b w:val="0"/>
          <w:i/>
          <w:color w:val="6B5E9B"/>
        </w:rPr>
        <w:t>But Thou shalt stand</w:t>
      </w:r>
      <w:r>
        <w:rPr>
          <w:b w:val="0"/>
          <w:i w:val="0"/>
          <w:color w:val="6B5E9B"/>
        </w:rPr>
      </w:r>
      <w:r>
        <w:rPr>
          <w:b w:val="0"/>
          <w:i w:val="0"/>
          <w:color w:val="6B5E9B"/>
        </w:rPr>
        <w:t xml:space="preserve"> is that You shall cause others to stand. Another comment on </w:t>
      </w:r>
      <w:r>
        <w:rPr>
          <w:b w:val="0"/>
          <w:i/>
          <w:color w:val="6B5E9B"/>
        </w:rPr>
      </w:r>
      <w:r>
        <w:rPr>
          <w:b w:val="0"/>
          <w:i/>
          <w:color w:val="6B5E9B"/>
        </w:rPr>
        <w:t>And it standeth according to thine ordinances</w:t>
      </w:r>
      <w:r>
        <w:rPr>
          <w:b w:val="0"/>
          <w:i w:val="0"/>
          <w:color w:val="6B5E9B"/>
        </w:rPr>
      </w:r>
      <w:r>
        <w:rPr>
          <w:b w:val="0"/>
          <w:i w:val="0"/>
          <w:color w:val="6B5E9B"/>
        </w:rPr>
        <w:t>. That is, according to the words You spoke to Aaron (that) the priesthood would be firmly established through him.</w:t>
      </w:r>
      <w:r>
        <w:br/>
        <w:t>__________________________________</w:t>
        <w:br/>
        <w:t xml:space="preserve">Analise através de IA quanto a este Comentario acima: </w:t>
        <w:br/>
        <w:br/>
        <w:br/>
        <w:t>Resumindo: Deus criou o mundo segundo Suas ordenanças, e Ele permanecerá firme enquanto tudo mais perece. Isso nos ensina que Deus é a base do mundo e que Ele é o único que permanece inabalável. Podemos usar isso para falar do evangelho, lembrando que Deus é o único que nos dá estabilidade e segurança. Versículos como Salmos 46:1-3 nos mostra que Deus é nossa força e nosso refúgio, e que Ele nos dá estabilidade e segurança.</w:t>
        <w:br/>
        <w:t>_________________________________</w:t>
      </w:r>
      <w:r>
        <w:rPr>
          <w:b w:val="0"/>
          <w:i w:val="0"/>
          <w:color w:val="7B3D00"/>
        </w:rPr>
        <w:br/>
        <w:t>__________________________________</w:t>
        <w:br/>
        <w:t xml:space="preserve">Analise através de IA quanto a este Comentario acima: </w:t>
        <w:br/>
        <w:br/>
        <w:br/>
        <w:t>Resumindo: Deus criou o mundo segundo Suas ordenanças, e Ele permanecerá firme enquanto tudo mais perece. Isso nos ensina que Deus é a base do mundo e que Ele é o único que permanece inabalável. Podemos usar isso para falar do evangelho, lembrando que Deus é o único que nos dá estabilidade e segurança. Versículos como Salmos 46:1-3 nos mostra que Deus é nossa força e nosso refúgio, e que Ele nos dá estabilidade e segurança.</w:t>
        <w:br/>
        <w:t>_________________________________</w:t>
      </w:r>
      <w:r>
        <w:t>&lt;i&gt;Thou hast established the earth, and it standeth. They stand this day according to Thine ordinances&lt;/i&gt; (ibid.). It was according to Your ordinances that You created everything, as is said: &lt;i&gt;In the beginning God created&lt;/i&gt; (&lt;a class ="refLink" href="/Genesis.1.1" data-ref="Genesis 1:1"&gt;Gen. 1:1&lt;/a&gt;). Another comment on &lt;i&gt;They stand this day according to Thine ordinances&lt;/i&gt;. Even this day was brought forth according to Your ordinances, as it is said: &lt;i&gt;Every morning, every morning doth He bring His ordinance to light&lt;/i&gt; (&lt;a class ="refLink" href="/Zephaniah.3.5" data-ref="Zephaniah 3:5"&gt;Zeph. 3:5&lt;/a&gt;). &lt;i&gt;They stand this day according to Thine ordinances; they shall perish, but Thou shalt stand&lt;/i&gt; (&lt;a class ="refLink" href="/Psalms.102.27" data-ref="Psalms 102:27"&gt;Ps. 102:27&lt;/a&gt;), for You are the foundation of the world. Another explanation of &lt;i&gt;But Thou shalt stand&lt;/i&gt; is that You shall cause others to stand. Another comment on &lt;i&gt;And it standeth according to thine ordinances&lt;/i&gt;. That is, according to the words You spoke to Aaron (that) the priesthood would be firmly established through him.</w:t>
      </w:r>
    </w:p>
    <w:p>
      <w:pPr>
        <w:ind w:left="432"/>
      </w:pPr>
      <w:r>
        <w:t>Midrash: Midrash Tanchuma Buber, Bereshit 19:1</w:t>
        <w:br/>
      </w:r>
      <w:r>
        <w:rPr>
          <w:b w:val="0"/>
          <w:i w:val="0"/>
          <w:color w:val="1E6A39"/>
        </w:rPr>
      </w:r>
      <w:r>
        <w:rPr>
          <w:b w:val="0"/>
          <w:i/>
          <w:color w:val="1E6A39"/>
        </w:rPr>
      </w:r>
      <w:r>
        <w:rPr>
          <w:b w:val="0"/>
          <w:i/>
          <w:color w:val="1E6A39"/>
        </w:rPr>
        <w:t>Thou hast established the earth, and it standeth. They stand this day according to Thine ordinances</w:t>
      </w:r>
      <w:r>
        <w:rPr>
          <w:b w:val="0"/>
          <w:i w:val="0"/>
          <w:color w:val="1E6A39"/>
        </w:rPr>
      </w:r>
      <w:r>
        <w:rPr>
          <w:b w:val="0"/>
          <w:i w:val="0"/>
          <w:color w:val="1E6A39"/>
        </w:rPr>
        <w:t xml:space="preserve"> (ibid.). It was according to Your ordinances that You created everything, as is said: </w:t>
      </w:r>
      <w:r>
        <w:rPr>
          <w:b w:val="0"/>
          <w:i/>
          <w:color w:val="1E6A39"/>
        </w:rPr>
      </w:r>
      <w:r>
        <w:rPr>
          <w:b w:val="0"/>
          <w:i/>
          <w:color w:val="1E6A39"/>
        </w:rPr>
        <w:t>In the beginning God created</w:t>
      </w:r>
      <w:r>
        <w:rPr>
          <w:b w:val="0"/>
          <w:i w:val="0"/>
          <w:color w:val="1E6A39"/>
        </w:rPr>
      </w:r>
      <w:r>
        <w:rPr>
          <w:b w:val="0"/>
          <w:i w:val="0"/>
          <w:color w:val="1E6A39"/>
        </w:rPr>
        <w:t xml:space="preserve"> (Gen. 1:1). Another comment on </w:t>
      </w:r>
      <w:r>
        <w:rPr>
          <w:b w:val="0"/>
          <w:i/>
          <w:color w:val="1E6A39"/>
        </w:rPr>
      </w:r>
      <w:r>
        <w:rPr>
          <w:b w:val="0"/>
          <w:i/>
          <w:color w:val="1E6A39"/>
        </w:rPr>
        <w:t>They stand this day according to Thine ordinances</w:t>
      </w:r>
      <w:r>
        <w:rPr>
          <w:b w:val="0"/>
          <w:i w:val="0"/>
          <w:color w:val="1E6A39"/>
        </w:rPr>
      </w:r>
      <w:r>
        <w:rPr>
          <w:b w:val="0"/>
          <w:i w:val="0"/>
          <w:color w:val="1E6A39"/>
        </w:rPr>
        <w:t xml:space="preserve">. Even this day was brought forth according to Your ordinances, as it is said: </w:t>
      </w:r>
      <w:r>
        <w:rPr>
          <w:b w:val="0"/>
          <w:i/>
          <w:color w:val="1E6A39"/>
        </w:rPr>
      </w:r>
      <w:r>
        <w:rPr>
          <w:b w:val="0"/>
          <w:i/>
          <w:color w:val="1E6A39"/>
        </w:rPr>
        <w:t>Every morning, every morning doth He bring His ordinance to light</w:t>
      </w:r>
      <w:r>
        <w:rPr>
          <w:b w:val="0"/>
          <w:i w:val="0"/>
          <w:color w:val="1E6A39"/>
        </w:rPr>
      </w:r>
      <w:r>
        <w:rPr>
          <w:b w:val="0"/>
          <w:i w:val="0"/>
          <w:color w:val="1E6A39"/>
        </w:rPr>
        <w:t xml:space="preserve"> (Zeph. 3:5). </w:t>
      </w:r>
      <w:r>
        <w:rPr>
          <w:b w:val="0"/>
          <w:i/>
          <w:color w:val="1E6A39"/>
        </w:rPr>
      </w:r>
      <w:r>
        <w:rPr>
          <w:b w:val="0"/>
          <w:i/>
          <w:color w:val="1E6A39"/>
        </w:rPr>
        <w:t>They stand this day according to Thine ordinances; they shall perish, but Thou shalt stand</w:t>
      </w:r>
      <w:r>
        <w:rPr>
          <w:b w:val="0"/>
          <w:i w:val="0"/>
          <w:color w:val="1E6A39"/>
        </w:rPr>
      </w:r>
      <w:r>
        <w:rPr>
          <w:b w:val="0"/>
          <w:i w:val="0"/>
          <w:color w:val="1E6A39"/>
        </w:rPr>
        <w:t xml:space="preserve"> (Ps. 102:27), for You are the foundation of the world. Another explanation of </w:t>
      </w:r>
      <w:r>
        <w:rPr>
          <w:b w:val="0"/>
          <w:i/>
          <w:color w:val="1E6A39"/>
        </w:rPr>
      </w:r>
      <w:r>
        <w:rPr>
          <w:b w:val="0"/>
          <w:i/>
          <w:color w:val="1E6A39"/>
        </w:rPr>
        <w:t>But Thou shalt stand</w:t>
      </w:r>
      <w:r>
        <w:rPr>
          <w:b w:val="0"/>
          <w:i w:val="0"/>
          <w:color w:val="1E6A39"/>
        </w:rPr>
      </w:r>
      <w:r>
        <w:rPr>
          <w:b w:val="0"/>
          <w:i w:val="0"/>
          <w:color w:val="1E6A39"/>
        </w:rPr>
        <w:t xml:space="preserve"> is that You shall cause others to stand. Another comment on </w:t>
      </w:r>
      <w:r>
        <w:rPr>
          <w:b w:val="0"/>
          <w:i/>
          <w:color w:val="1E6A39"/>
        </w:rPr>
      </w:r>
      <w:r>
        <w:rPr>
          <w:b w:val="0"/>
          <w:i/>
          <w:color w:val="1E6A39"/>
        </w:rPr>
        <w:t>And it standeth according to thine ordinances</w:t>
      </w:r>
      <w:r>
        <w:rPr>
          <w:b w:val="0"/>
          <w:i w:val="0"/>
          <w:color w:val="1E6A39"/>
        </w:rPr>
      </w:r>
      <w:r>
        <w:rPr>
          <w:b w:val="0"/>
          <w:i w:val="0"/>
          <w:color w:val="1E6A39"/>
        </w:rPr>
        <w:t>. That is, according to the words You spoke to Aaron (that) the priesthood would be firmly established through him.</w:t>
      </w:r>
      <w:r>
        <w:br/>
        <w:t>__________________________________</w:t>
        <w:br/>
        <w:t xml:space="preserve">Analise através de IA quanto a este Comentario acima: </w:t>
        <w:br/>
        <w:br/>
        <w:br/>
        <w:t>Resumindo: Deus criou tudo de acordo com Suas ordenanças, e mesmo hoje, de acordo com Suas ordenanças, Ele traz Sua ordem à luz. Deus é a fundação do mundo e Ele fará com que outros permaneçam. A sacerdócio foi estabelecido de acordo com as palavras que Deus falou a Arão.</w:t>
        <w:br/>
        <w:br/>
        <w:t>Podemos usar isso para falar do evangelho, pois Deus nos deu a Sua Palavra para nos guiar e nos ensinar a viver de acordo com Sua vontade. Como diz em Salmos 119:105: "A tua palavra é lâmpada para os meus pés, e luz para o meu caminho". Deus nos dá a direção certa para vivermos de acordo com Sua vontade, e como diz em João 3:16: "Porque Deus amou o mundo de tal maneira que deu o seu Filho unigênito, para que todo aquele que nele crê não pereça, mas tenha a vida eterna".</w:t>
        <w:br/>
        <w:t>_________________________________</w:t>
      </w:r>
      <w:r>
        <w:rPr>
          <w:b w:val="0"/>
          <w:i w:val="0"/>
          <w:color w:val="7B3D00"/>
        </w:rPr>
        <w:br/>
        <w:t>__________________________________</w:t>
        <w:br/>
        <w:t xml:space="preserve">Analise através de IA quanto a este Comentario acima: </w:t>
        <w:br/>
        <w:br/>
        <w:br/>
        <w:t>Resumindo: Deus criou tudo de acordo com Suas ordenanças, e mesmo hoje, de acordo com Suas ordenanças, Ele traz Sua ordem à luz. Deus é a fundação do mundo e Ele fará com que outros permaneçam. A sacerdócio foi estabelecido de acordo com as palavras que Deus falou a Arão.</w:t>
        <w:br/>
        <w:br/>
        <w:t>Podemos usar isso para falar do evangelho, pois Deus nos deu a Sua Palavra para nos guiar e nos ensinar a viver de acordo com Sua vontade. Como diz em Salmos 119:105: "A tua palavra é lâmpada para os meus pés, e luz para o meu caminho". Deus nos dá a direção certa para vivermos de acordo com Sua vontade, e como diz em João 3:16: "Porque Deus amou o mundo de tal maneira que deu o seu Filho unigênito, para que todo aquele que nele crê não pereça, mas tenha a vida eterna".</w:t>
        <w:br/>
        <w:t>_________________________________</w:t>
      </w:r>
    </w:p>
    <w:p>
      <w:pPr>
        <w:ind w:left="432"/>
      </w:pPr>
      <w:r>
        <w:t>Musar: Orchot Tzadikim 28:46</w:t>
        <w:br/>
      </w:r>
      <w:r>
        <w:rPr>
          <w:b w:val="0"/>
          <w:i w:val="0"/>
          <w:color w:val="6B5E9B"/>
        </w:rPr>
        <w:t>Chapter Twenty Eight: FEAR OF HEAVEN</w:t>
      </w:r>
      <w:r>
        <w:br/>
        <w:t>__________________________________</w:t>
        <w:br/>
        <w:t xml:space="preserve">Analise através de IA quanto a este Comentario acima: </w:t>
        <w:br/>
        <w:br/>
        <w:br/>
        <w:t>Este capítulo trata sobre o medo de Deus. Ele nos ensina que devemos temer a Deus e obedecer a Sua Palavra. Devemos ter um profundo respeito e reverência por Deus e Sua Palavra.</w:t>
        <w:br/>
        <w:br/>
        <w:t>Resumindo, este capítulo nos ensina que devemos temer a Deus e obedecer Sua Palavra.</w:t>
        <w:br/>
        <w:br/>
        <w:t>Podemos usar este texto para falar do evangelho, citando versículos como Mateus 10:28, que diz: "Não tenha medo dos que matam o corpo, mas não podem matar a alma; tema antes aquele que pode destruir tanto a alma quanto o corpo no inferno". Isso nos ensina que devemos temer a Deus acima de todas as coisas, pois Ele é o único que pode nos salvar. Salmos 111:10 também nos ensina que "o temor do Senhor é o princípio da sabedoria". Isso significa que devemos ter um profundo respeito e reverência por Deus e Sua Palavra.</w:t>
        <w:br/>
        <w:t>_________________________________</w:t>
      </w:r>
      <w:r>
        <w:rPr>
          <w:b w:val="0"/>
          <w:i w:val="0"/>
          <w:color w:val="7B3D00"/>
        </w:rPr>
        <w:br/>
        <w:t>__________________________________</w:t>
        <w:br/>
        <w:t xml:space="preserve">Analise através de IA quanto a este Comentario acima: </w:t>
        <w:br/>
        <w:br/>
        <w:br/>
        <w:t>Este capítulo trata sobre o medo de Deus. Ele nos ensina que devemos temer a Deus e obedecer a Sua Palavra. Devemos ter um profundo respeito e reverência por Deus e Sua Palavra.</w:t>
        <w:br/>
        <w:br/>
        <w:t>Resumindo, este capítulo nos ensina que devemos temer a Deus e obedecer Sua Palavra.</w:t>
        <w:br/>
        <w:br/>
        <w:t>Podemos usar este texto para falar do evangelho, citando versículos como Mateus 10:28, que diz: "Não tenha medo dos que matam o corpo, mas não podem matar a alma; tema antes aquele que pode destruir tanto a alma quanto o corpo no inferno". Isso nos ensina que devemos temer a Deus acima de todas as coisas, pois Ele é o único que pode nos salvar. Salmos 111:10 também nos ensina que "o temor do Senhor é o princípio da sabedoria". Isso significa que devemos ter um profundo respeito e reverência por Deus e Sua Palavra.</w:t>
        <w:br/>
        <w:t>_________________________________</w:t>
      </w:r>
      <w:r>
        <w:t>Chapter Twenty Eight: FEAR OF HEAVEN</w:t>
      </w:r>
    </w:p>
    <w:p>
      <w:pPr>
        <w:pStyle w:val="Heading1"/>
      </w:pPr>
      <w:r>
        <w:t>Pv 10:19</w:t>
      </w:r>
    </w:p>
    <w:p>
      <w:r>
        <w:t>PTBR: Quando são muitas as palavras o pecado está presente, mas quem controla a língua é sensato.</w:t>
      </w:r>
    </w:p>
    <w:p>
      <w:r>
        <w:t>Sefaria: Where there is much talking, there is no lack of transgressing,&lt;br&gt;But he who curbs his tongue&lt;sup class="footnote-marker"&gt;a&lt;/sup&gt;&lt;i class="footnote"&gt;Lit. “lips.”&lt;/i&gt; shows sense.</w:t>
      </w:r>
    </w:p>
    <w:p>
      <w:pPr>
        <w:ind w:left="432"/>
      </w:pPr>
      <w:r>
        <w:t>Commentary: Rashi on Proverbs 10:19:2</w:t>
        <w:br/>
      </w:r>
      <w:r>
        <w:rPr>
          <w:b w:val="0"/>
          <w:i w:val="0"/>
          <w:color w:val="6B5E9B"/>
        </w:rPr>
      </w:r>
      <w:r>
        <w:rPr>
          <w:b/>
          <w:i w:val="0"/>
          <w:color w:val="6B5E9B"/>
        </w:rPr>
      </w:r>
      <w:r>
        <w:rPr>
          <w:b/>
          <w:i w:val="0"/>
          <w:color w:val="6B5E9B"/>
        </w:rPr>
        <w:t>In a multitude of words, transgression will not be avoided</w:t>
      </w:r>
      <w:r>
        <w:rPr>
          <w:b w:val="0"/>
          <w:i w:val="0"/>
          <w:color w:val="6B5E9B"/>
        </w:rPr>
      </w:r>
      <w:r>
        <w:rPr>
          <w:b w:val="0"/>
          <w:i w:val="0"/>
          <w:color w:val="6B5E9B"/>
        </w:rPr>
        <w:t xml:space="preserve"> He who talks too much brings on sin.</w:t>
      </w:r>
      <w:r>
        <w:br/>
        <w:t>__________________________________</w:t>
        <w:br/>
        <w:t xml:space="preserve">Analise através de IA quanto a este Comentario acima: </w:t>
        <w:br/>
        <w:br/>
        <w:br/>
        <w:t>Esta frase significa que falar demais pode levar ao pecado. Podemos usar isso para falar do evangelho lembrando que devemos usar nossas palavras com sabedoria e cuidado (Provérbios 10:19; Efésios 4:29). Devemos nos esforçar para usar nossas palavras para honrar a Deus e edificar os outros (Colossenses 4:6).</w:t>
        <w:br/>
        <w:t>_________________________________</w:t>
      </w:r>
      <w:r>
        <w:rPr>
          <w:b w:val="0"/>
          <w:i w:val="0"/>
          <w:color w:val="7B3D00"/>
        </w:rPr>
        <w:br/>
        <w:t>__________________________________</w:t>
        <w:br/>
        <w:t xml:space="preserve">Analise através de IA quanto a este Comentario acima: </w:t>
        <w:br/>
        <w:br/>
        <w:br/>
        <w:t>Esta frase significa que falar demais pode levar ao pecado. Podemos usar isso para falar do evangelho lembrando que devemos usar nossas palavras com sabedoria e cuidado (Provérbios 10:19; Efésios 4:29). Devemos nos esforçar para usar nossas palavras para honrar a Deus e edificar os outros (Colossenses 4:6).</w:t>
        <w:br/>
        <w:t>_________________________________</w:t>
      </w:r>
      <w:r>
        <w:t>&lt;b&gt;In a multitude of words, transgression will not be avoided&lt;/b&gt; He who talks too much brings on sin.</w:t>
      </w:r>
    </w:p>
    <w:p>
      <w:pPr>
        <w:ind w:left="432"/>
      </w:pPr>
      <w:r>
        <w:t>Commentary: JPS 1985 Footnotes, Proverbs 10:1</w:t>
        <w:br/>
      </w:r>
      <w:r>
        <w:rPr>
          <w:b w:val="0"/>
          <w:i w:val="0"/>
          <w:color w:val="1E6A39"/>
        </w:rPr>
        <w:t>Lit. “lips.”</w:t>
      </w:r>
      <w:r>
        <w:br/>
        <w:t>__________________________________</w:t>
        <w:br/>
        <w:t xml:space="preserve">Analise através de IA quanto a este Comentario acima: </w:t>
        <w:br/>
        <w:br/>
        <w:br/>
        <w:t>Este texto fala sobre a importância de usar nossa boca para falar palavras de encorajamento e edificação. Usar nossa boca para falar palavras de amor, bondade e verdade é essencial para criar relacionamentos saudáveis.</w:t>
        <w:br/>
        <w:br/>
        <w:t>Podemos usar isso para falar do evangelho, pois a Bíblia nos ensina que devemos falar palavras de amor e bondade para aqueles ao nosso redor (Colossenses 4:6). Devemos usar nossa boca para compartilhar o evangelho e testemunhar sobre a bondade e amor de Deus (Mateus 28:19-20). Devemos também usar nossa boca para orar e louvar a Deus (Salmos 145:21).</w:t>
        <w:br/>
        <w:t>_________________________________</w:t>
      </w:r>
      <w:r>
        <w:rPr>
          <w:b w:val="0"/>
          <w:i w:val="0"/>
          <w:color w:val="7B3D00"/>
        </w:rPr>
        <w:br/>
        <w:t>__________________________________</w:t>
        <w:br/>
        <w:t xml:space="preserve">Analise através de IA quanto a este Comentario acima: </w:t>
        <w:br/>
        <w:br/>
        <w:br/>
        <w:t>Este texto fala sobre a importância de usar nossa boca para falar palavras de encorajamento e edificação. Usar nossa boca para falar palavras de amor, bondade e verdade é essencial para criar relacionamentos saudáveis.</w:t>
        <w:br/>
        <w:br/>
        <w:t>Podemos usar isso para falar do evangelho, pois a Bíblia nos ensina que devemos falar palavras de amor e bondade para aqueles ao nosso redor (Colossenses 4:6). Devemos usar nossa boca para compartilhar o evangelho e testemunhar sobre a bondade e amor de Deus (Mateus 28:19-20). Devemos também usar nossa boca para orar e louvar a Deus (Salmos 145:21).</w:t>
        <w:br/>
        <w:t>_________________________________</w:t>
      </w:r>
    </w:p>
    <w:p>
      <w:pPr>
        <w:ind w:left="432"/>
      </w:pPr>
      <w:r>
        <w:t>Commentary: Rashi on Proverbs 10:19:1</w:t>
        <w:br/>
      </w:r>
      <w:r>
        <w:rPr>
          <w:b w:val="0"/>
          <w:i w:val="0"/>
          <w:color w:val="1E6A39"/>
        </w:rPr>
      </w:r>
      <w:r>
        <w:rPr>
          <w:b/>
          <w:i w:val="0"/>
          <w:color w:val="1E6A39"/>
        </w:rPr>
      </w:r>
      <w:r>
        <w:rPr>
          <w:b/>
          <w:i w:val="0"/>
          <w:color w:val="1E6A39"/>
        </w:rPr>
        <w:t>In a multitude of words, transgression will not be avoided</w:t>
      </w:r>
      <w:r>
        <w:rPr>
          <w:b w:val="0"/>
          <w:i w:val="0"/>
          <w:color w:val="1E6A39"/>
        </w:rPr>
      </w:r>
      <w:r>
        <w:rPr>
          <w:b w:val="0"/>
          <w:i w:val="0"/>
          <w:color w:val="1E6A39"/>
        </w:rPr>
        <w:t xml:space="preserve"> He who talks too much brings on sin.</w:t>
      </w:r>
      <w:r>
        <w:br/>
        <w:t>__________________________________</w:t>
        <w:br/>
        <w:t xml:space="preserve">Analise através de IA quanto a este Comentario acima: </w:t>
        <w:br/>
        <w:br/>
        <w:br/>
        <w:t>Esta frase significa que falar demais pode levar à transgressão. Quando falamos muito, podemos dizer coisas que não deveríamos, o que pode nos levar ao pecado.</w:t>
        <w:br/>
        <w:br/>
        <w:t>Podemos usar isso para falar do evangelho citando versículos como: "A palavra do Senhor é pura, é como a lâmina de uma espada afiada; ela penetra até a divisão da alma e do espírito, das juntas e dos ossos, e julga os pensamentos e as intenções do coração" (Hebreus 4:12). Isso nos lembra que devemos usar nossas palavras com sabedoria, pois elas têm poder para nos levar ao pecado ou nos ajudar a nos aproximar de Deus.</w:t>
        <w:br/>
        <w:t>_________________________________</w:t>
      </w:r>
      <w:r>
        <w:rPr>
          <w:b w:val="0"/>
          <w:i w:val="0"/>
          <w:color w:val="7B3D00"/>
        </w:rPr>
        <w:br/>
        <w:t>__________________________________</w:t>
        <w:br/>
        <w:t xml:space="preserve">Analise através de IA quanto a este Comentario acima: </w:t>
        <w:br/>
        <w:br/>
        <w:br/>
        <w:t>Esta frase significa que falar demais pode levar à transgressão. Quando falamos muito, podemos dizer coisas que não deveríamos, o que pode nos levar ao pecado.</w:t>
        <w:br/>
        <w:br/>
        <w:t>Podemos usar isso para falar do evangelho citando versículos como: "A palavra do Senhor é pura, é como a lâmina de uma espada afiada; ela penetra até a divisão da alma e do espírito, das juntas e dos ossos, e julga os pensamentos e as intenções do coração" (Hebreus 4:12). Isso nos lembra que devemos usar nossas palavras com sabedoria, pois elas têm poder para nos levar ao pecado ou nos ajudar a nos aproximar de Deus.</w:t>
        <w:br/>
        <w:t>_________________________________</w:t>
      </w:r>
    </w:p>
    <w:p>
      <w:pPr>
        <w:ind w:left="432"/>
      </w:pPr>
      <w:r>
        <w:t>Talmud: Avot D'Rabbi Natan 22:3</w:t>
        <w:br/>
      </w:r>
      <w:r>
        <w:rPr>
          <w:b w:val="0"/>
          <w:i w:val="0"/>
          <w:color w:val="6B5E9B"/>
        </w:rPr>
        <w:t>Wisdom does not produce words, and words do not produce wisdom; only action does. Anyone who talks too much brings about sin, as it says (Proverbs 10:19), “When there is too much talking, there is no lack of sin.” And it says (Proverbs 17:28), “Even a fool, if he keeps silent, is deemed wise.”</w:t>
      </w:r>
      <w:r>
        <w:br/>
        <w:t>__________________________________</w:t>
        <w:br/>
        <w:t xml:space="preserve">Analise através de IA quanto a este Comentario acima: </w:t>
        <w:br/>
        <w:br/>
        <w:br/>
        <w:t>Resumidamente, este texto diz que falar demais pode levar ao pecado, enquanto manter o silêncio é sinal de sabedoria. Podemos usar isso para falar do evangelho, lembrando que a sabedoria vem de Deus (Tiago 1:5) e que é importante buscar a sabedoria de Deus para nos guiar (Provérbios 2:6).</w:t>
        <w:br/>
        <w:t>_________________________________</w:t>
      </w:r>
      <w:r>
        <w:rPr>
          <w:b w:val="0"/>
          <w:i w:val="0"/>
          <w:color w:val="7B3D00"/>
        </w:rPr>
        <w:br/>
        <w:t>__________________________________</w:t>
        <w:br/>
        <w:t xml:space="preserve">Analise através de IA quanto a este Comentario acima: </w:t>
        <w:br/>
        <w:br/>
        <w:br/>
        <w:t>Resumidamente, este texto diz que falar demais pode levar ao pecado, enquanto manter o silêncio é sinal de sabedoria. Podemos usar isso para falar do evangelho, lembrando que a sabedoria vem de Deus (Tiago 1:5) e que é importante buscar a sabedoria de Deus para nos guiar (Provérbios 2:6).</w:t>
        <w:br/>
        <w:t>_________________________________</w:t>
      </w:r>
      <w:r>
        <w:t>Wisdom does not produce words, and words do not produce wisdom; only action does. Anyone who talks too much brings about sin, as it says (&lt;a class ="refLink" href="/Proverbs.10.19" data-ref="Proverbs 10:19"&gt;Proverbs 10:19&lt;/a&gt;), “When there is too much talking, there is no lack of sin.” And it says (&lt;a class ="refLink" href="/Proverbs.17.28" data-ref="Proverbs 17:28"&gt;Proverbs 17:28&lt;/a&gt;), “Even a fool, if he keeps silent, is deemed wise.”</w:t>
      </w:r>
    </w:p>
    <w:p>
      <w:pPr>
        <w:ind w:left="432"/>
      </w:pPr>
      <w:r>
        <w:t>Musar: Mesilat Yesharim 14:9</w:t>
        <w:br/>
      </w:r>
      <w:r>
        <w:rPr>
          <w:b w:val="0"/>
          <w:i w:val="0"/>
          <w:color w:val="6B5E9B"/>
        </w:rPr>
        <w:t>The best way to acquire Separation is for a man to reflect on the lowliness of the pleasures of this world, their intrinsic baseness, and the great evils that are near to result from them.</w:t>
      </w:r>
      <w:r>
        <w:br/>
        <w:t>__________________________________</w:t>
        <w:br/>
        <w:t xml:space="preserve">Analise através de IA quanto a este Comentario acima: </w:t>
        <w:br/>
        <w:br/>
        <w:br/>
        <w:t>A melhor maneira de adquirir separação é para um homem refletir sobre a humildade dos prazeres deste mundo, sua baixeza intrínseca e os grandes males que estão próximos de resultar deles.</w:t>
        <w:br/>
        <w:br/>
        <w:t>Podemos usar isso para falar do evangelho ao lembrar que a verdadeira felicidade não está neste mundo, mas sim em Deus. Romanos 8:18 diz: "Porque para mim o sofrimento presente não é comparável à glória que há de ser revelada em nós". Além disso, Filipenses 4:8 nos ensina a nos concentrar nas coisas boas: "Finalmente, irmãos, tudo o que é verdadeiro, tudo o que é respeitável, tudo o que é justo, tudo o que é puro, tudo o que é amável, tudo o que é de boa fama, se há alguma virtude e se há algo digno de louvor, nisso pensai".</w:t>
        <w:br/>
        <w:t>_________________________________</w:t>
      </w:r>
      <w:r>
        <w:rPr>
          <w:b w:val="0"/>
          <w:i w:val="0"/>
          <w:color w:val="7B3D00"/>
        </w:rPr>
        <w:br/>
        <w:t>__________________________________</w:t>
        <w:br/>
        <w:t xml:space="preserve">Analise através de IA quanto a este Comentario acima: </w:t>
        <w:br/>
        <w:br/>
        <w:br/>
        <w:t>A melhor maneira de adquirir separação é para um homem refletir sobre a humildade dos prazeres deste mundo, sua baixeza intrínseca e os grandes males que estão próximos de resultar deles.</w:t>
        <w:br/>
        <w:br/>
        <w:t>Podemos usar isso para falar do evangelho ao lembrar que a verdadeira felicidade não está neste mundo, mas sim em Deus. Romanos 8:18 diz: "Porque para mim o sofrimento presente não é comparável à glória que há de ser revelada em nós". Além disso, Filipenses 4:8 nos ensina a nos concentrar nas coisas boas: "Finalmente, irmãos, tudo o que é verdadeiro, tudo o que é respeitável, tudo o que é justo, tudo o que é puro, tudo o que é amável, tudo o que é de boa fama, se há alguma virtude e se há algo digno de louvor, nisso pensai".</w:t>
        <w:br/>
        <w:t>_________________________________</w:t>
      </w:r>
      <w:r>
        <w:t>The best way to acquire Separation is for a man to reflect on the lowliness of the pleasures of this world, their intrinsic baseness, and the great evils that are near to result from them.</w:t>
      </w:r>
    </w:p>
    <w:p>
      <w:pPr>
        <w:ind w:left="432"/>
      </w:pPr>
      <w:r>
        <w:t>Musar: Mesilat Yesharim 13:29</w:t>
        <w:br/>
      </w:r>
      <w:r>
        <w:rPr>
          <w:b w:val="0"/>
          <w:i w:val="0"/>
          <w:color w:val="6B5E9B"/>
        </w:rPr>
        <w:t>Separation is the beginning of Piety. All that we have explained up to now concerned the requirements needed for a man to become a Tzadik (righteous person). From here on we will discuss the requirements in order to become a Chasid (pious person).</w:t>
      </w:r>
      <w:r>
        <w:br/>
        <w:t>__________________________________</w:t>
        <w:br/>
        <w:t xml:space="preserve">Analise através de IA quanto a este Comentario acima: </w:t>
        <w:br/>
        <w:br/>
        <w:br/>
        <w:t>Resumindo: A separação é o começo da piedade. Tudo o que foi explicado até agora se refere aos requisitos necessários para se tornar um Tzadik (pessoa justa). A partir daqui, discutiremos os requisitos para se tornar um Chasid (pessoa piedosa).</w:t>
        <w:br/>
        <w:br/>
        <w:t>O evangelho nos ensina que devemos nos separar das coisas do mundo para servir a Deus de todo o nosso coração. Romanos 12:2 diz: "E não vos conformeis com este século, mas transformai-vos pela renovação da vossa mente, para que experimenteis qual seja a boa, agradável, e perfeita vontade de Deus". Este versículo nos ensina que devemos nos separar do mundo e nos dedicar a Deus.</w:t>
        <w:br/>
        <w:t>_________________________________</w:t>
      </w:r>
      <w:r>
        <w:rPr>
          <w:b w:val="0"/>
          <w:i w:val="0"/>
          <w:color w:val="7B3D00"/>
        </w:rPr>
        <w:br/>
        <w:t>__________________________________</w:t>
        <w:br/>
        <w:t xml:space="preserve">Analise através de IA quanto a este Comentario acima: </w:t>
        <w:br/>
        <w:br/>
        <w:br/>
        <w:t>Resumindo: A separação é o começo da piedade. Tudo o que foi explicado até agora se refere aos requisitos necessários para se tornar um Tzadik (pessoa justa). A partir daqui, discutiremos os requisitos para se tornar um Chasid (pessoa piedosa).</w:t>
        <w:br/>
        <w:br/>
        <w:t>O evangelho nos ensina que devemos nos separar das coisas do mundo para servir a Deus de todo o nosso coração. Romanos 12:2 diz: "E não vos conformeis com este século, mas transformai-vos pela renovação da vossa mente, para que experimenteis qual seja a boa, agradável, e perfeita vontade de Deus". Este versículo nos ensina que devemos nos separar do mundo e nos dedicar a Deus.</w:t>
        <w:br/>
        <w:t>_________________________________</w:t>
      </w:r>
      <w:r>
        <w:t>Separation is the beginning of Piety. All that we have explained up to now concerned the requirements needed for a man to become a Tzadik (righteous person). From here on we will discuss the requirements in order to become a Chasid (pious person).</w:t>
      </w:r>
    </w:p>
    <w:p>
      <w:pPr>
        <w:ind w:left="432"/>
      </w:pPr>
      <w:r>
        <w:t>Musar: Orchot Tzadikim 21:2</w:t>
        <w:br/>
      </w:r>
      <w:r>
        <w:rPr>
          <w:b w:val="0"/>
          <w:i w:val="0"/>
          <w:color w:val="1E6A39"/>
        </w:rPr>
        <w:t>Chapter Twenty One: ON SILENCE</w:t>
      </w:r>
      <w:r>
        <w:br/>
        <w:t>__________________________________</w:t>
        <w:br/>
        <w:t xml:space="preserve">Analise através de IA quanto a este Comentario acima: </w:t>
        <w:br/>
        <w:br/>
        <w:br/>
        <w:t>Este capítulo trata sobre o silêncio, como uma forma de se conectar com Deus. O autor argumenta que ao silenciar nossas mentes, nossos corações e nossas almas, podemos nos aproximar de Deus.</w:t>
        <w:br/>
        <w:br/>
        <w:t>Resumindo: Este capítulo trata sobre o silêncio como uma forma de se conectar com Deus.</w:t>
        <w:br/>
        <w:br/>
        <w:t>Como usar isso para falar do evangelho: O silêncio é importante para nos conectar com Deus. O Salmo 46:10 diz: "Acalme-se e saiba que eu sou Deus". O silêncio nos ajuda a nos concentrar em Deus e nos lembra de que Ele é o nosso Deus e Salvador. O silêncio nos ajuda a nos aproximar de Deus, como diz o Salmo 62:1: "Somente em Deus encontro descanso; minha salvação vem dele".</w:t>
        <w:br/>
        <w:t>_________________________________</w:t>
      </w:r>
      <w:r>
        <w:rPr>
          <w:b w:val="0"/>
          <w:i w:val="0"/>
          <w:color w:val="7B3D00"/>
        </w:rPr>
        <w:br/>
        <w:t>__________________________________</w:t>
        <w:br/>
        <w:t xml:space="preserve">Analise através de IA quanto a este Comentario acima: </w:t>
        <w:br/>
        <w:br/>
        <w:br/>
        <w:t>Este capítulo trata sobre o silêncio, como uma forma de se conectar com Deus. O autor argumenta que ao silenciar nossas mentes, nossos corações e nossas almas, podemos nos aproximar de Deus.</w:t>
        <w:br/>
        <w:br/>
        <w:t>Resumindo: Este capítulo trata sobre o silêncio como uma forma de se conectar com Deus.</w:t>
        <w:br/>
        <w:br/>
        <w:t>Como usar isso para falar do evangelho: O silêncio é importante para nos conectar com Deus. O Salmo 46:10 diz: "Acalme-se e saiba que eu sou Deus". O silêncio nos ajuda a nos concentrar em Deus e nos lembra de que Ele é o nosso Deus e Salvador. O silêncio nos ajuda a nos aproximar de Deus, como diz o Salmo 62:1: "Somente em Deus encontro descanso; minha salvação vem dele".</w:t>
        <w:br/>
        <w:t>_________________________________</w:t>
      </w:r>
    </w:p>
    <w:p>
      <w:pPr>
        <w:ind w:left="432"/>
      </w:pPr>
      <w:r>
        <w:t>Musar: Sefer HaYashar 2:42</w:t>
        <w:br/>
      </w:r>
      <w:r>
        <w:rPr>
          <w:b w:val="0"/>
          <w:i w:val="0"/>
          <w:color w:val="1E6A39"/>
        </w:rPr>
        <w:t xml:space="preserve">CHAPTER II </w:t>
      </w:r>
      <w:r>
        <w:rPr>
          <w:b w:val="0"/>
          <w:i/>
          <w:color w:val="1E6A39"/>
        </w:rPr>
      </w:r>
      <w:r>
        <w:rPr>
          <w:b w:val="0"/>
          <w:i/>
          <w:color w:val="1E6A39"/>
        </w:rPr>
        <w:t>The Pillars Of The Service Of God And Its Motivation</w:t>
      </w:r>
      <w:r>
        <w:rPr>
          <w:b w:val="0"/>
          <w:i w:val="0"/>
          <w:color w:val="1E6A39"/>
        </w:rPr>
      </w:r>
      <w:r>
        <w:rPr>
          <w:b w:val="0"/>
          <w:i w:val="0"/>
          <w:color w:val="1E6A39"/>
        </w:rPr>
      </w:r>
      <w:r>
        <w:br/>
        <w:t>__________________________________</w:t>
        <w:br/>
        <w:t xml:space="preserve">Analise através de IA quanto a este Comentario acima: </w:t>
        <w:br/>
        <w:br/>
        <w:br/>
        <w:t>Este capítulo trata sobre os pilares do serviço de Deus e sua motivação. Podemos usar isso para falar do evangelho, pois o serviço a Deus é o que nos motiva a servir ao próximo, como diz em Mateus 22:37-40: "Amarás, pois, ao Senhor teu Deus de todo o teu coração, e de toda a tua alma, e de todo o teu entendimento. Este é o grande e primeiro mandamento. E o segundo, semelhante a este, é: Amarás ao teu próximo como a ti mesmo. Destes dois mandamentos dependem toda a lei e os profetas".</w:t>
        <w:br/>
        <w:t>_________________________________</w:t>
      </w:r>
      <w:r>
        <w:rPr>
          <w:b w:val="0"/>
          <w:i w:val="0"/>
          <w:color w:val="7B3D00"/>
        </w:rPr>
        <w:br/>
        <w:t>__________________________________</w:t>
        <w:br/>
        <w:t xml:space="preserve">Analise através de IA quanto a este Comentario acima: </w:t>
        <w:br/>
        <w:br/>
        <w:br/>
        <w:t>Este capítulo trata sobre os pilares do serviço de Deus e sua motivação. Podemos usar isso para falar do evangelho, pois o serviço a Deus é o que nos motiva a servir ao próximo, como diz em Mateus 22:37-40: "Amarás, pois, ao Senhor teu Deus de todo o teu coração, e de toda a tua alma, e de todo o teu entendimento. Este é o grande e primeiro mandamento. E o segundo, semelhante a este, é: Amarás ao teu próximo como a ti mesmo. Destes dois mandamentos dependem toda a lei e os profetas".</w:t>
        <w:br/>
        <w:t>_________________________________</w:t>
      </w:r>
    </w:p>
    <w:p>
      <w:pPr>
        <w:ind w:left="432"/>
      </w:pPr>
      <w:r>
        <w:t>Musar: Sefer HaYirah 174</w:t>
        <w:br/>
      </w:r>
      <w:r>
        <w:rPr>
          <w:b w:val="0"/>
          <w:i w:val="0"/>
          <w:color w:val="6B5E9B"/>
        </w:rPr>
      </w:r>
      <w:r>
        <w:rPr>
          <w:b w:val="0"/>
          <w:i w:val="0"/>
          <w:color w:val="6B5E9B"/>
        </w:rPr>
      </w:r>
      <w:r>
        <w:rPr>
          <w:b w:val="0"/>
          <w:i w:val="0"/>
          <w:color w:val="6B5E9B"/>
        </w:rPr>
      </w:r>
      <w:r>
        <w:rPr>
          <w:b w:val="0"/>
          <w:i/>
          <w:color w:val="6B5E9B"/>
        </w:rPr>
      </w:r>
      <w:r>
        <w:rPr>
          <w:b w:val="0"/>
          <w:i/>
          <w:color w:val="6B5E9B"/>
        </w:rPr>
        <w:t>Sefer ha-Yirah,</w:t>
      </w:r>
      <w:r>
        <w:rPr>
          <w:b w:val="0"/>
          <w:i w:val="0"/>
          <w:color w:val="6B5E9B"/>
        </w:rPr>
      </w:r>
      <w:r>
        <w:rPr>
          <w:b w:val="0"/>
          <w:i w:val="0"/>
          <w:color w:val="6B5E9B"/>
        </w:rPr>
        <w:t xml:space="preserve"> the Book of Awe, of our Pious Rabbi Yonah Gerondi of blessed memory. To show the people of God the way of God and the deeds which they may do all of their days, when they lie down and when they rise up, when they go and when they come, so that it may be good for them and their children, in this [world] and in [the world-to-] come. 1</w:t>
      </w:r>
      <w:r>
        <w:rPr>
          <w:b w:val="0"/>
          <w:i/>
          <w:color w:val="6B5E9B"/>
        </w:rPr>
      </w:r>
      <w:r>
        <w:rPr>
          <w:b w:val="0"/>
          <w:i/>
          <w:color w:val="6B5E9B"/>
        </w:rPr>
        <w:t>Superscription in Me’ah She’arim edition. Vilna edition reads: “That was made by our completely pious Rabbi Yonah Gerondi, may his memory be for a blessing.” Moriah edition reads, “of the Genius, the pious Rabbenu Yonah of Gerondi, may his memory be for a blessing.”</w:t>
      </w:r>
      <w:r>
        <w:rPr>
          <w:b w:val="0"/>
          <w:i w:val="0"/>
          <w:color w:val="6B5E9B"/>
        </w:rPr>
      </w:r>
      <w:r>
        <w:rPr>
          <w:b w:val="0"/>
          <w:i w:val="0"/>
          <w:color w:val="6B5E9B"/>
        </w:rPr>
      </w:r>
      <w:r>
        <w:rPr>
          <w:b w:val="0"/>
          <w:i w:val="0"/>
          <w:color w:val="6B5E9B"/>
        </w:rPr>
      </w:r>
      <w:r>
        <w:rPr>
          <w:b w:val="0"/>
          <w:i w:val="0"/>
          <w:color w:val="6B5E9B"/>
        </w:rPr>
      </w:r>
      <w:r>
        <w:rPr>
          <w:b w:val="0"/>
          <w:i w:val="0"/>
          <w:color w:val="6B5E9B"/>
        </w:rPr>
        <w:br/>
      </w:r>
      <w:r>
        <w:rPr>
          <w:b w:val="0"/>
          <w:i w:val="0"/>
          <w:color w:val="6B5E9B"/>
        </w:rPr>
      </w:r>
      <w:r>
        <w:rPr>
          <w:b w:val="0"/>
          <w:i w:val="0"/>
          <w:color w:val="6B5E9B"/>
        </w:rPr>
        <w:br/>
      </w:r>
      <w:r>
        <w:rPr>
          <w:b w:val="0"/>
          <w:i w:val="0"/>
          <w:color w:val="6B5E9B"/>
        </w:rPr>
        <w:t>I.2</w:t>
      </w:r>
      <w:r>
        <w:rPr>
          <w:b w:val="0"/>
          <w:i/>
          <w:color w:val="6B5E9B"/>
        </w:rPr>
      </w:r>
      <w:r>
        <w:rPr>
          <w:b w:val="0"/>
          <w:i/>
          <w:color w:val="6B5E9B"/>
        </w:rPr>
        <w:t>The Arabic-numeral line numbers follow the edition of מקור היראה, by R. Benjamin Moshe Zilber (Zilber ed.). The Roman-numeral section numbers follow the edition containing the gloss of R. Moshe Negrin (Negrin ed.).</w:t>
      </w:r>
      <w:r>
        <w:rPr>
          <w:b w:val="0"/>
          <w:i w:val="0"/>
          <w:color w:val="6B5E9B"/>
        </w:rPr>
      </w:r>
      <w:r>
        <w:rPr>
          <w:b w:val="0"/>
          <w:i w:val="0"/>
          <w:color w:val="6B5E9B"/>
        </w:rPr>
        <w:t xml:space="preserve"> </w:t>
      </w:r>
      <w:r>
        <w:rPr>
          <w:b/>
          <w:i w:val="0"/>
          <w:color w:val="6B5E9B"/>
        </w:rPr>
      </w:r>
      <w:r>
        <w:rPr>
          <w:b/>
          <w:i w:val="0"/>
          <w:color w:val="6B5E9B"/>
        </w:rPr>
        <w:t>It is good</w:t>
      </w:r>
      <w:r>
        <w:rPr>
          <w:b w:val="0"/>
          <w:i w:val="0"/>
          <w:color w:val="6B5E9B"/>
        </w:rPr>
      </w:r>
      <w:r>
        <w:rPr>
          <w:b w:val="0"/>
          <w:i w:val="0"/>
          <w:color w:val="6B5E9B"/>
        </w:rPr>
        <w:t xml:space="preserve"> that a man3</w:t>
      </w:r>
      <w:r>
        <w:rPr>
          <w:b w:val="0"/>
          <w:i/>
          <w:color w:val="6B5E9B"/>
        </w:rPr>
      </w:r>
      <w:r>
        <w:rPr>
          <w:b w:val="0"/>
          <w:i/>
          <w:color w:val="6B5E9B"/>
        </w:rPr>
        <w:t>גבר</w:t>
      </w:r>
      <w:r>
        <w:rPr>
          <w:b w:val="0"/>
          <w:i w:val="0"/>
          <w:color w:val="6B5E9B"/>
        </w:rPr>
      </w:r>
      <w:r>
        <w:rPr>
          <w:b w:val="0"/>
          <w:i w:val="0"/>
          <w:color w:val="6B5E9B"/>
        </w:rPr>
        <w:t xml:space="preserve"> should take up the Yoke [of the commandments] in his youth. (Lam. 3:27) For it is good that a person4</w:t>
      </w:r>
      <w:r>
        <w:rPr>
          <w:b w:val="0"/>
          <w:i/>
          <w:color w:val="6B5E9B"/>
        </w:rPr>
      </w:r>
      <w:r>
        <w:rPr>
          <w:b w:val="0"/>
          <w:i/>
          <w:color w:val="6B5E9B"/>
        </w:rPr>
        <w:t>אדם</w:t>
      </w:r>
      <w:r>
        <w:rPr>
          <w:b w:val="0"/>
          <w:i w:val="0"/>
          <w:color w:val="6B5E9B"/>
        </w:rPr>
      </w:r>
      <w:r>
        <w:rPr>
          <w:b w:val="0"/>
          <w:i w:val="0"/>
          <w:color w:val="6B5E9B"/>
        </w:rPr>
        <w:t xml:space="preserve"> should take up and to endure the Yoke of the Holy One Blessed Be He5</w:t>
      </w:r>
      <w:r>
        <w:rPr>
          <w:b w:val="0"/>
          <w:i/>
          <w:color w:val="6B5E9B"/>
        </w:rPr>
      </w:r>
      <w:r>
        <w:rPr>
          <w:b w:val="0"/>
          <w:i/>
          <w:color w:val="6B5E9B"/>
        </w:rPr>
        <w:t>I have chosen not to use gender-sensitive translation. The book is gender-specific and the translation will try to be true to its setting in time and place.</w:t>
      </w:r>
      <w:r>
        <w:rPr>
          <w:b w:val="0"/>
          <w:i w:val="0"/>
          <w:color w:val="6B5E9B"/>
        </w:rPr>
      </w:r>
      <w:r>
        <w:rPr>
          <w:b w:val="0"/>
          <w:i w:val="0"/>
          <w:color w:val="6B5E9B"/>
        </w:rPr>
        <w:t xml:space="preserve"> and to set the reins and the staffs6</w:t>
      </w:r>
      <w:r>
        <w:rPr>
          <w:b w:val="0"/>
          <w:i/>
          <w:color w:val="6B5E9B"/>
        </w:rPr>
      </w:r>
      <w:r>
        <w:rPr>
          <w:b w:val="0"/>
          <w:i/>
          <w:color w:val="6B5E9B"/>
        </w:rPr>
        <w:t>Zilber ed. omits ומותות.</w:t>
      </w:r>
      <w:r>
        <w:rPr>
          <w:b w:val="0"/>
          <w:i w:val="0"/>
          <w:color w:val="6B5E9B"/>
        </w:rPr>
      </w:r>
      <w:r>
        <w:rPr>
          <w:b w:val="0"/>
          <w:i w:val="0"/>
          <w:color w:val="6B5E9B"/>
        </w:rPr>
        <w:t xml:space="preserve"> upon his neck to enter into the service of the Creator of the World.</w:t>
      </w:r>
      <w:r>
        <w:br/>
        <w:t>__________________________________</w:t>
        <w:br/>
        <w:t xml:space="preserve">Analise através de IA quanto a este Comentario acima: </w:t>
        <w:br/>
        <w:br/>
        <w:br/>
        <w:t>Resumindo: O livro Sefer ha-Yirah, do nosso piedoso Rabino Yonah Gerondi, foi escrito para mostrar ao povo de Deus o caminho de Deus e as ações que eles podem fazer todos os dias, para que seja bom para eles e para seus filhos, neste mundo e no mundo vindouro. É bom que um homem assuma o jugo dos mandamentos em sua juventude. É bom que uma pessoa assuma e suporte o jugo do Santo, bendito seja Ele, e entre no serviço do Criador do Mundo.</w:t>
        <w:br/>
        <w:br/>
        <w:t>Usando isso para falar do evangelho, podemos ver que é importante para nós, como cristãos, assumirmos o jugo de Deus e entrar em seu serviço. A Bíblia diz em Mateus 11:30: "Porque meu jugo é suave e meu fardo é leve". Isso nos mostra que, embora possamos nos sentir sobrecarregados com as responsabilidades de servir a Deus, Ele nos dá a graça e a força para nos ajudar a cumprir nosso chamado. Além disso, em Filipenses 4:13, lemos: "Tudo posso naquele que me fortalece". Isso nos lembra que, com a ajuda de Deus, podemos suportar qualquer coisa que Ele nos chame a fazer.</w:t>
        <w:br/>
        <w:t>_________________________________</w:t>
      </w:r>
      <w:r>
        <w:rPr>
          <w:b w:val="0"/>
          <w:i w:val="0"/>
          <w:color w:val="7B3D00"/>
        </w:rPr>
        <w:br/>
        <w:t>__________________________________</w:t>
        <w:br/>
        <w:t xml:space="preserve">Analise através de IA quanto a este Comentario acima: </w:t>
        <w:br/>
        <w:br/>
        <w:br/>
        <w:t>Resumindo: O livro Sefer ha-Yirah, do nosso piedoso Rabino Yonah Gerondi, foi escrito para mostrar ao povo de Deus o caminho de Deus e as ações que eles podem fazer todos os dias, para que seja bom para eles e para seus filhos, neste mundo e no mundo vindouro. É bom que um homem assuma o jugo dos mandamentos em sua juventude. É bom que uma pessoa assuma e suporte o jugo do Santo, bendito seja Ele, e entre no serviço do Criador do Mundo.</w:t>
        <w:br/>
        <w:br/>
        <w:t>Usando isso para falar do evangelho, podemos ver que é importante para nós, como cristãos, assumirmos o jugo de Deus e entrar em seu serviço. A Bíblia diz em Mateus 11:30: "Porque meu jugo é suave e meu fardo é leve". Isso nos mostra que, embora possamos nos sentir sobrecarregados com as responsabilidades de servir a Deus, Ele nos dá a graça e a força para nos ajudar a cumprir nosso chamado. Além disso, em Filipenses 4:13, lemos: "Tudo posso naquele que me fortalece". Isso nos lembra que, com a ajuda de Deus, podemos suportar qualquer coisa que Ele nos chame a fazer.</w:t>
        <w:br/>
        <w:t>_________________________________</w:t>
      </w:r>
      <w:r>
        <w:t>&lt;small&gt;&lt;i&gt;Sefer ha-Yirah,&lt;/i&gt; the Book of Awe, of our Pious Rabbi Yonah Gerondi of blessed memory. To show the people of God the way of God and the deeds which they may do all of their days, when they lie down and when they rise up, when they go and when they come, so that it may be good for them and their children, in this [world] and in [the world-to-] come. &lt;sup class="footnote-marker"&gt;1&lt;/sup&gt;&lt;i class="footnote"&gt;Superscription in Me’ah She’arim edition. Vilna edition reads: “That was made by our completely pious Rabbi Yonah Gerondi, may his memory be for a blessing.” Moriah edition reads, “of the Genius, the pious Rabbenu Yonah of Gerondi, may his memory be for a blessing.”&lt;/i&gt;&lt;/small&gt;&lt;br&gt;&lt;br&gt;I.&lt;sup class="footnote-marker"&gt;2&lt;/sup&gt;&lt;i class="footnote"&gt;The Arabic-numeral line numbers follow the edition of מקור היראה, by R. Benjamin Moshe Zilber (Zilber ed.). The Roman-numeral section numbers follow the edition containing the gloss of R. Moshe Negrin (Negrin ed.).&lt;/i&gt; &lt;b&gt;It is good&lt;/b&gt; that a man&lt;sup class="footnote-marker"&gt;3&lt;/sup&gt;&lt;i class="footnote"&gt;גבר&lt;/i&gt; should take up the Yoke [of the commandments] in his youth. (&lt;a class ="refLink" href="/Lamentations.3.27" data-ref="Lamentations 3:27"&gt;Lam. 3:27&lt;/a&gt;) For it is good that a person&lt;sup class="footnote-marker"&gt;4&lt;/sup&gt;&lt;i class="footnote"&gt;אדם&lt;/i&gt; should take up and to endure the Yoke of the Holy One Blessed Be He&lt;sup class="footnote-marker"&gt;5&lt;/sup&gt;&lt;i class="footnote"&gt;I have chosen not to use gender-sensitive translation. The book is gender-specific and the translation will try to be true to its setting in time and place.&lt;/i&gt; and to set the reins and the staffs&lt;sup class="footnote-marker"&gt;6&lt;/sup&gt;&lt;i class="footnote"&gt;Zilber ed. omits ומותות.&lt;/i&gt; upon his neck to enter into the service of the Creator of the World.</w:t>
      </w:r>
    </w:p>
    <w:p>
      <w:pPr>
        <w:ind w:left="432"/>
      </w:pPr>
      <w:r>
        <w:t>Musar: Mesilat Yesharim 14:11</w:t>
        <w:br/>
      </w:r>
      <w:r>
        <w:rPr>
          <w:b w:val="0"/>
          <w:i w:val="0"/>
          <w:color w:val="1E6A39"/>
        </w:rPr>
        <w:t>The best way to acquire Separation is for a man to reflect on the lowliness of the pleasures of this world, their intrinsic baseness, and the great evils that are near to result from them.</w:t>
      </w:r>
      <w:r>
        <w:br/>
        <w:t>__________________________________</w:t>
        <w:br/>
        <w:t xml:space="preserve">Analise através de IA quanto a este Comentario acima: </w:t>
        <w:br/>
        <w:br/>
        <w:br/>
        <w:t>A melhor maneira de adquirir separação é para um homem refletir sobre a humildade dos prazeres deste mundo, sua baixeza intrínseca e os grandes males que estão próximos a resultar deles.</w:t>
        <w:br/>
        <w:br/>
        <w:t>Podemos usar isso para falar do evangelho, pois nos versículos bíblicos encontramos a mensagem de que devemos nos separar do mundo para seguir a Deus. Romanos 12:2 diz: "E não vos conformeis com este mundo, mas transformai-vos pela renovação do vosso entendimento, para que experimenteis qual seja a boa, agradável, e perfeita vontade de Deus". Isso nos mostra que devemos nos separar do mundo e seguir a Deus para experimentar a vontade perfeita Dele.</w:t>
        <w:br/>
        <w:t>_________________________________</w:t>
      </w:r>
      <w:r>
        <w:rPr>
          <w:b w:val="0"/>
          <w:i w:val="0"/>
          <w:color w:val="7B3D00"/>
        </w:rPr>
        <w:br/>
        <w:t>__________________________________</w:t>
        <w:br/>
        <w:t xml:space="preserve">Analise através de IA quanto a este Comentario acima: </w:t>
        <w:br/>
        <w:br/>
        <w:br/>
        <w:t>A melhor maneira de adquirir separação é para um homem refletir sobre a humildade dos prazeres deste mundo, sua baixeza intrínseca e os grandes males que estão próximos a resultar deles.</w:t>
        <w:br/>
        <w:br/>
        <w:t>Podemos usar isso para falar do evangelho, pois nos versículos bíblicos encontramos a mensagem de que devemos nos separar do mundo para seguir a Deus. Romanos 12:2 diz: "E não vos conformeis com este mundo, mas transformai-vos pela renovação do vosso entendimento, para que experimenteis qual seja a boa, agradável, e perfeita vontade de Deus". Isso nos mostra que devemos nos separar do mundo e seguir a Deus para experimentar a vontade perfeita Dele.</w:t>
        <w:br/>
        <w:t>_________________________________</w:t>
      </w:r>
    </w:p>
    <w:p>
      <w:pPr>
        <w:pStyle w:val="Heading1"/>
      </w:pPr>
      <w:r>
        <w:t>Sl 39:1</w:t>
      </w:r>
    </w:p>
    <w:p>
      <w:r>
        <w:t>PTBR: Eu disse: Vigiarei a minha conduta e não pecarei em palavras; porei mordaça em minha boca enquanto os ímpios estiverem na minha presença.</w:t>
      </w:r>
    </w:p>
    <w:p>
      <w:r>
        <w:t>Sefaria: For the leader; for &lt;i&gt;Jeduthun&lt;/i&gt;. A psalm of David.&lt;br&gt;</w:t>
      </w:r>
    </w:p>
    <w:p>
      <w:pPr>
        <w:ind w:left="432"/>
      </w:pPr>
      <w:r>
        <w:t>Commentary: Rashi on Psalms 39:1:1</w:t>
        <w:br/>
      </w:r>
      <w:r>
        <w:rPr>
          <w:b w:val="0"/>
          <w:i w:val="0"/>
          <w:color w:val="1E6A39"/>
        </w:rPr>
      </w:r>
      <w:r>
        <w:rPr>
          <w:b/>
          <w:i w:val="0"/>
          <w:color w:val="1E6A39"/>
        </w:rPr>
      </w:r>
      <w:r>
        <w:rPr>
          <w:b/>
          <w:i w:val="0"/>
          <w:color w:val="1E6A39"/>
        </w:rPr>
        <w:t>to Jeduthun</w:t>
      </w:r>
      <w:r>
        <w:rPr>
          <w:b w:val="0"/>
          <w:i w:val="0"/>
          <w:color w:val="1E6A39"/>
        </w:rPr>
      </w:r>
      <w:r>
        <w:rPr>
          <w:b w:val="0"/>
          <w:i w:val="0"/>
          <w:color w:val="1E6A39"/>
        </w:rPr>
        <w:t xml:space="preserve"> The name of one of the singers, and there was also a musical instrument called Jeduthun. According to the Midrash Aggadah (Song Rabbah 4:1 [4]): concerning the edicts (דתות) and concerning the distressing laws and decrees that are decreed upon Israel.</w:t>
      </w:r>
      <w:r>
        <w:br/>
        <w:t>__________________________________</w:t>
        <w:br/>
        <w:t xml:space="preserve">Analise através de IA quanto a este Comentario acima: </w:t>
        <w:br/>
        <w:br/>
        <w:br/>
        <w:t>Jeduthun era um dos cantores do antigo testamento e também um instrumento musical. Segundo o Midrash Aggadah, Jeduthun foi usado para representar as leis e decretos difíceis que foram impostos ao povo de Israel.</w:t>
        <w:br/>
        <w:br/>
        <w:t>Podemos usar isso para falar do evangelho, pois Jesus veio para nos libertar das leis e decretos difíceis que nos impediam de nos aproximar de Deus. Romanos 8:2 diz: "Porque a lei do Espírito da vida, em Cristo Jesus, me libertou da lei do pecado e da morte". Jesus nos libertou do peso das leis e decretos e nos deu a chance de nos aproximarmos de Deus. Romanos 5:1 diz: "Tendo, pois, justificação pela fé, temos paz com Deus, por meio de nosso Senhor Jesus Cristo".</w:t>
        <w:br/>
        <w:t>_________________________________</w:t>
      </w:r>
      <w:r>
        <w:rPr>
          <w:b w:val="0"/>
          <w:i w:val="0"/>
          <w:color w:val="7B3D00"/>
        </w:rPr>
        <w:br/>
        <w:t>__________________________________</w:t>
        <w:br/>
        <w:t xml:space="preserve">Analise através de IA quanto a este Comentario acima: </w:t>
        <w:br/>
        <w:br/>
        <w:br/>
        <w:t>Jeduthun era um dos cantores do antigo testamento e também um instrumento musical. Segundo o Midrash Aggadah, Jeduthun foi usado para representar as leis e decretos difíceis que foram impostos ao povo de Israel.</w:t>
        <w:br/>
        <w:br/>
        <w:t>Podemos usar isso para falar do evangelho, pois Jesus veio para nos libertar das leis e decretos difíceis que nos impediam de nos aproximar de Deus. Romanos 8:2 diz: "Porque a lei do Espírito da vida, em Cristo Jesus, me libertou da lei do pecado e da morte". Jesus nos libertou do peso das leis e decretos e nos deu a chance de nos aproximarmos de Deus. Romanos 5:1 diz: "Tendo, pois, justificação pela fé, temos paz com Deus, por meio de nosso Senhor Jesus Cristo".</w:t>
        <w:br/>
        <w:t>_________________________________</w:t>
      </w:r>
    </w:p>
    <w:p>
      <w:pPr>
        <w:pStyle w:val="Heading1"/>
      </w:pPr>
      <w:r>
        <w:t>Sl 141:3</w:t>
      </w:r>
    </w:p>
    <w:p>
      <w:r>
        <w:t>PTBR: Coloca, Senhor, uma guarda à minha boca; vigia a porta de meus lábios.</w:t>
      </w:r>
    </w:p>
    <w:p>
      <w:r>
        <w:t>Sefaria: O L&lt;small&gt;ORD&lt;/small&gt;, set a guard over my mouth,&lt;br&gt;a watch at the door of my lips;</w:t>
      </w:r>
    </w:p>
    <w:p>
      <w:pPr>
        <w:ind w:left="432"/>
      </w:pPr>
      <w:r>
        <w:t>Commentary: Rashi on Psalms 141:3:2</w:t>
        <w:br/>
      </w:r>
      <w:r>
        <w:rPr>
          <w:b w:val="0"/>
          <w:i w:val="0"/>
          <w:color w:val="1E6A39"/>
        </w:rPr>
      </w:r>
      <w:r>
        <w:rPr>
          <w:b/>
          <w:i w:val="0"/>
          <w:color w:val="1E6A39"/>
        </w:rPr>
      </w:r>
      <w:r>
        <w:rPr>
          <w:b/>
          <w:i w:val="0"/>
          <w:color w:val="1E6A39"/>
        </w:rPr>
        <w:t>O Lord, place a guard for my mouth</w:t>
      </w:r>
      <w:r>
        <w:rPr>
          <w:b w:val="0"/>
          <w:i w:val="0"/>
          <w:color w:val="1E6A39"/>
        </w:rPr>
      </w:r>
      <w:r>
        <w:rPr>
          <w:b w:val="0"/>
          <w:i w:val="0"/>
          <w:color w:val="1E6A39"/>
        </w:rPr>
        <w:t xml:space="preserve"> when I pray before You, that I should speak poetically, that it should be acceptable.</w:t>
      </w:r>
      <w:r>
        <w:br/>
        <w:t>__________________________________</w:t>
        <w:br/>
        <w:t xml:space="preserve">Analise através de IA quanto a este Comentario acima: </w:t>
        <w:br/>
        <w:br/>
        <w:br/>
        <w:t>Resumindo, este texto pede a Deus para proteger a boca do orador quando ele ora, para que ele possa falar poéticamente e que seja aceitável.</w:t>
        <w:br/>
        <w:br/>
        <w:t>Este texto pode ser usado para falar do evangelho, pois a oração é uma forma de buscar a Deus e se aproximar Dele. O Salmo 19:14 diz: "Que a palavra do Senhor seja alegria para o meu coração, pois ela me dá força para viver". O Salmo 141:3 também diz: "Coloque um guarda à minha boca, Senhor; vigie a porta de meus lábios". Estes versículos mostram que é importante buscar a Deus em oração e que devemos usar nossas palavras para honrar a Ele.</w:t>
        <w:br/>
        <w:t>_________________________________</w:t>
      </w:r>
      <w:r>
        <w:rPr>
          <w:b w:val="0"/>
          <w:i w:val="0"/>
          <w:color w:val="7B3D00"/>
        </w:rPr>
        <w:br/>
        <w:t>__________________________________</w:t>
        <w:br/>
        <w:t xml:space="preserve">Analise através de IA quanto a este Comentario acima: </w:t>
        <w:br/>
        <w:br/>
        <w:br/>
        <w:t>Resumindo, este texto pede a Deus para proteger a boca do orador quando ele ora, para que ele possa falar poéticamente e que seja aceitável.</w:t>
        <w:br/>
        <w:br/>
        <w:t>Este texto pode ser usado para falar do evangelho, pois a oração é uma forma de buscar a Deus e se aproximar Dele. O Salmo 19:14 diz: "Que a palavra do Senhor seja alegria para o meu coração, pois ela me dá força para viver". O Salmo 141:3 também diz: "Coloque um guarda à minha boca, Senhor; vigie a porta de meus lábios". Estes versículos mostram que é importante buscar a Deus em oração e que devemos usar nossas palavras para honrar a Ele.</w:t>
        <w:br/>
        <w:t>_________________________________</w:t>
      </w:r>
    </w:p>
    <w:p>
      <w:pPr>
        <w:ind w:left="432"/>
      </w:pPr>
      <w:r>
        <w:t>Commentary: Rashi on Psalms 141:3:1</w:t>
        <w:br/>
      </w:r>
      <w:r>
        <w:rPr>
          <w:b w:val="0"/>
          <w:i w:val="0"/>
          <w:color w:val="6B5E9B"/>
        </w:rPr>
      </w:r>
      <w:r>
        <w:rPr>
          <w:b/>
          <w:i w:val="0"/>
          <w:color w:val="6B5E9B"/>
        </w:rPr>
      </w:r>
      <w:r>
        <w:rPr>
          <w:b/>
          <w:i w:val="0"/>
          <w:color w:val="6B5E9B"/>
        </w:rPr>
        <w:t>O Lord, place a guard for my mouth</w:t>
      </w:r>
      <w:r>
        <w:rPr>
          <w:b w:val="0"/>
          <w:i w:val="0"/>
          <w:color w:val="6B5E9B"/>
        </w:rPr>
      </w:r>
      <w:r>
        <w:rPr>
          <w:b w:val="0"/>
          <w:i w:val="0"/>
          <w:color w:val="6B5E9B"/>
        </w:rPr>
        <w:t xml:space="preserve"> when I pray before You, that I should speak poetically, that it should be acceptable.</w:t>
      </w:r>
      <w:r>
        <w:br/>
        <w:t>__________________________________</w:t>
        <w:br/>
        <w:t xml:space="preserve">Analise através de IA quanto a este Comentario acima: </w:t>
        <w:br/>
        <w:br/>
        <w:br/>
        <w:t>Resumindo: Esta oração pede a Deus para colocar uma guarda na boca do orante, para que ele fale poéticamente e que isso seja aceitável.</w:t>
        <w:br/>
        <w:br/>
        <w:t>Podemos usar isso para falar do evangelho, lembrando que devemos falar com sabedoria e mansidão, como diz em Colossenses 4:6: "Que a vossa palavra seja sempre cheia de graça, temperada com sal, para que saibais como convém responder a cada um". Também devemos nos lembrar de que a nossa fala deve ser edificante, como diz em Efésios 4:29: "Não saia da vossa boca palavra alguma torpe, mas somente a que for boa para promover edificação, segundo a necessidade, a fim de que seja dada graça aos ouvintes".</w:t>
        <w:br/>
        <w:t>_________________________________</w:t>
      </w:r>
      <w:r>
        <w:rPr>
          <w:b w:val="0"/>
          <w:i w:val="0"/>
          <w:color w:val="7B3D00"/>
        </w:rPr>
        <w:br/>
        <w:t>__________________________________</w:t>
        <w:br/>
        <w:t xml:space="preserve">Analise através de IA quanto a este Comentario acima: </w:t>
        <w:br/>
        <w:br/>
        <w:br/>
        <w:t>Resumindo: Esta oração pede a Deus para colocar uma guarda na boca do orante, para que ele fale poéticamente e que isso seja aceitável.</w:t>
        <w:br/>
        <w:br/>
        <w:t>Podemos usar isso para falar do evangelho, lembrando que devemos falar com sabedoria e mansidão, como diz em Colossenses 4:6: "Que a vossa palavra seja sempre cheia de graça, temperada com sal, para que saibais como convém responder a cada um". Também devemos nos lembrar de que a nossa fala deve ser edificante, como diz em Efésios 4:29: "Não saia da vossa boca palavra alguma torpe, mas somente a que for boa para promover edificação, segundo a necessidade, a fim de que seja dada graça aos ouvintes".</w:t>
        <w:br/>
        <w:t>_________________________________</w:t>
      </w:r>
      <w:r>
        <w:t>&lt;b&gt;O Lord, place a guard for my mouth&lt;/b&gt; when I pray before You, that I should speak poetically, that it should be acceptable.</w:t>
      </w:r>
    </w:p>
    <w:p>
      <w:pPr>
        <w:pStyle w:val="Heading1"/>
      </w:pPr>
      <w:r>
        <w:t>Dt 14:29</w:t>
      </w:r>
    </w:p>
    <w:p>
      <w:r>
        <w:t>PTBR: para que os levitas, que não possuem propriedade nem herança, e os estrangeiros, os órfãos e as viúvas que vivem na sua cidade venham comer e saciar-se, e para que o Senhor, o seu Deus, o abençoe em todo o trabalho das suas mãos.</w:t>
      </w:r>
    </w:p>
    <w:p>
      <w:r>
        <w:t>Sefaria: Then the [family of the] Levite, who has no hereditary portion as you have, and the stranger, the fatherless, and the widow in your settlements shall come and eat their fill, so that your God יהוה may bless you in all the enterprises you undertake.</w:t>
      </w:r>
    </w:p>
    <w:p>
      <w:pPr>
        <w:ind w:left="432"/>
      </w:pPr>
      <w:r>
        <w:t>Targum: Targum Jonathan on Deuteronomy 14:29</w:t>
        <w:br/>
      </w:r>
      <w:r>
        <w:rPr>
          <w:b w:val="0"/>
          <w:i w:val="0"/>
          <w:color w:val="6B5E9B"/>
        </w:rPr>
        <w:t xml:space="preserve"> And the Levite, because  he hath no part or heritage with you, and the stranger, the orphan, and the widow who are in your cities, shall come and eat and be satisfied; that the Lord your God may bless you in all the works of your hands that you do.</w:t>
        <w:br/>
      </w:r>
      <w:r>
        <w:br/>
        <w:t>__________________________________</w:t>
        <w:br/>
        <w:t xml:space="preserve">Analise através de IA quanto a este Comentario acima: </w:t>
        <w:br/>
        <w:br/>
        <w:t>Este texto fala sobre o cuidado que devemos ter com os necessitados, como os órfãos, viúvas e estrangeiros. Devemos nos esforçar para que eles sejam alimentados e satisfeitos, para que Deus possa abençoar nossas obras.</w:t>
        <w:br/>
        <w:br/>
        <w:t>Podemos usar este texto para falar do evangelho, pois ele nos mostra que devemos amar e cuidar uns dos outros, como ensina Jesus em Mateus 22:39: "Ame o seu próximo como a si mesmo". Além disso, em Tiago 1:27, ele nos ensina que devemos cuidar dos necessitados: "A religião pura e imaculada diante de Deus, nosso Pai, é esta: visitar os órfãos e as viúvas nas suas aflições e guardar-se incontaminado do mundo".</w:t>
        <w:br/>
        <w:t>_________________________________</w:t>
      </w:r>
      <w:r>
        <w:rPr>
          <w:b w:val="0"/>
          <w:i w:val="0"/>
          <w:color w:val="7B3D00"/>
        </w:rPr>
        <w:br/>
        <w:t>__________________________________</w:t>
        <w:br/>
        <w:t xml:space="preserve">Analise através de IA quanto a este Comentario acima: </w:t>
        <w:br/>
        <w:br/>
        <w:t>Este texto fala sobre o cuidado que devemos ter com os necessitados, como os órfãos, viúvas e estrangeiros. Devemos nos esforçar para que eles sejam alimentados e satisfeitos, para que Deus possa abençoar nossas obras.</w:t>
        <w:br/>
        <w:br/>
        <w:t>Podemos usar este texto para falar do evangelho, pois ele nos mostra que devemos amar e cuidar uns dos outros, como ensina Jesus em Mateus 22:39: "Ame o seu próximo como a si mesmo". Além disso, em Tiago 1:27, ele nos ensina que devemos cuidar dos necessitados: "A religião pura e imaculada diante de Deus, nosso Pai, é esta: visitar os órfãos e as viúvas nas suas aflições e guardar-se incontaminado do mundo".</w:t>
        <w:br/>
        <w:t>_________________________________</w:t>
      </w:r>
      <w:r>
        <w:t xml:space="preserve"> And the Levite, because  he hath no part or heritage with you, and the stranger, the orphan, and the widow who are in your cities, shall come and eat and be satisfied; that the Lord your God may bless you in all the works of your hands that you do.</w:t>
        <w:br/>
      </w:r>
    </w:p>
    <w:p>
      <w:pPr>
        <w:ind w:left="432"/>
      </w:pPr>
      <w:r>
        <w:t>Targum: Onkelos Deuteronomy 14:29</w:t>
        <w:br/>
      </w:r>
      <w:r>
        <w:rPr>
          <w:b w:val="0"/>
          <w:i w:val="0"/>
          <w:color w:val="1E6A39"/>
        </w:rPr>
        <w:t>The Levite shall come, for he has no portion or inheritance with you, and the proselyte and the orphan and the widow who are in your city, let them eat their fill; in order that Adonoy, your God, bless you in all the endeavors that you make.</w:t>
      </w:r>
      <w:r>
        <w:br/>
        <w:t>__________________________________</w:t>
        <w:br/>
        <w:t xml:space="preserve">Analise através de IA quanto a este Comentario acima: </w:t>
        <w:br/>
        <w:br/>
        <w:br/>
        <w:t>Resumindo, este texto diz que os levitas, prosélitos, órfãos e viúvas devem ser alimentados para que Deus abençoe os seus esforços.</w:t>
        <w:br/>
        <w:br/>
        <w:t>Este texto nos mostra o cuidado e amor de Deus para com aqueles que mais precisam. Isso nos lembra de versículos como Mateus 25:40, que diz: "E o Senhor lhes respondeu: Em verdade vos digo que, quando o fizestes a um destes meus pequeninos irmãos, a mim o fizestes". Isso nos ensina que Deus se importa com aqueles que não têm nada e que devemos nos esforçar para ajudar aqueles que precisam. Isso também nos lembra de 1 João 3:17, que diz: "Mas quem tem bens deste mundo e, vendo o seu irmão necessitado, lhe fecha o seu coração, como habita nele o amor de Deus?". Isso nos ensina que devemos amar ao nosso próximo como a nós mesmos, e que devemos ajudar aqueles que estão em necessidade.</w:t>
        <w:br/>
        <w:t>_________________________________</w:t>
      </w:r>
      <w:r>
        <w:rPr>
          <w:b w:val="0"/>
          <w:i w:val="0"/>
          <w:color w:val="7B3D00"/>
        </w:rPr>
        <w:br/>
        <w:t>__________________________________</w:t>
        <w:br/>
        <w:t xml:space="preserve">Analise através de IA quanto a este Comentario acima: </w:t>
        <w:br/>
        <w:br/>
        <w:br/>
        <w:t>Resumindo, este texto diz que os levitas, prosélitos, órfãos e viúvas devem ser alimentados para que Deus abençoe os seus esforços.</w:t>
        <w:br/>
        <w:br/>
        <w:t>Este texto nos mostra o cuidado e amor de Deus para com aqueles que mais precisam. Isso nos lembra de versículos como Mateus 25:40, que diz: "E o Senhor lhes respondeu: Em verdade vos digo que, quando o fizestes a um destes meus pequeninos irmãos, a mim o fizestes". Isso nos ensina que Deus se importa com aqueles que não têm nada e que devemos nos esforçar para ajudar aqueles que precisam. Isso também nos lembra de 1 João 3:17, que diz: "Mas quem tem bens deste mundo e, vendo o seu irmão necessitado, lhe fecha o seu coração, como habita nele o amor de Deus?". Isso nos ensina que devemos amar ao nosso próximo como a nós mesmos, e que devemos ajudar aqueles que estão em necessidade.</w:t>
        <w:br/>
        <w:t>_________________________________</w:t>
      </w:r>
    </w:p>
    <w:p>
      <w:pPr>
        <w:ind w:left="432"/>
      </w:pPr>
      <w:r>
        <w:t>Commentary: Siftei Chakhamim, Deuteronomy 14:29:1</w:t>
        <w:br/>
      </w:r>
      <w:r>
        <w:rPr>
          <w:b w:val="0"/>
          <w:i w:val="0"/>
          <w:color w:val="6B5E9B"/>
        </w:rPr>
      </w:r>
      <w:r>
        <w:rPr>
          <w:b/>
          <w:i w:val="0"/>
          <w:color w:val="6B5E9B"/>
        </w:rPr>
      </w:r>
      <w:r>
        <w:rPr>
          <w:b/>
          <w:i w:val="0"/>
          <w:color w:val="6B5E9B"/>
        </w:rPr>
        <w:t>And take the first tithe.</w:t>
      </w:r>
      <w:r>
        <w:rPr>
          <w:b w:val="0"/>
          <w:i w:val="0"/>
          <w:color w:val="6B5E9B"/>
        </w:rPr>
      </w:r>
      <w:r>
        <w:rPr>
          <w:b w:val="0"/>
          <w:i w:val="0"/>
          <w:color w:val="6B5E9B"/>
        </w:rPr>
        <w:t xml:space="preserve"> This verse is abridged. For without adding, “...and take the first tithe,” it seems that the Levite, proselyte, orphan, and widow are treated equally; that you are to give them [enough] food to eat their fill. </w:t>
      </w:r>
      <w:r>
        <w:br/>
        <w:t>__________________________________</w:t>
        <w:br/>
        <w:t xml:space="preserve">Analise através de IA quanto a este Comentario acima: </w:t>
        <w:br/>
        <w:br/>
        <w:br/>
        <w:t>Esse versículo diz que devemos dar aos pobres o suficiente para que eles possam se alimentar. Isso nos ensina a sermos generosos e a compartilhar o que temos com aqueles que precisam. Podemos usar isso para falar do evangelho citando versículos como Mateus 25:40: "E o Senhor lhes respondeu: Em verdade vos digo que, quando o fizestes a um destes meus irmãos mais pequeninos, a mim o fizestes". Isso nos mostra que Deus nos ensina a sermos generosos e a compartilhar o que temos com aqueles que precisam.</w:t>
        <w:br/>
        <w:t>_________________________________</w:t>
      </w:r>
      <w:r>
        <w:rPr>
          <w:b w:val="0"/>
          <w:i w:val="0"/>
          <w:color w:val="7B3D00"/>
        </w:rPr>
        <w:br/>
        <w:t>__________________________________</w:t>
        <w:br/>
        <w:t xml:space="preserve">Analise através de IA quanto a este Comentario acima: </w:t>
        <w:br/>
        <w:br/>
        <w:br/>
        <w:t>Esse versículo diz que devemos dar aos pobres o suficiente para que eles possam se alimentar. Isso nos ensina a sermos generosos e a compartilhar o que temos com aqueles que precisam. Podemos usar isso para falar do evangelho citando versículos como Mateus 25:40: "E o Senhor lhes respondeu: Em verdade vos digo que, quando o fizestes a um destes meus irmãos mais pequeninos, a mim o fizestes". Isso nos mostra que Deus nos ensina a sermos generosos e a compartilhar o que temos com aqueles que precisam.</w:t>
        <w:br/>
        <w:t>_________________________________</w:t>
      </w:r>
      <w:r>
        <w:t xml:space="preserve">&lt;b&gt;And take the first tithe.&lt;/b&gt; This verse is abridged. For without adding, “...and take the first tithe,” it seems that the Levite, proselyte, orphan, and widow are treated equally; that you are to give them [enough] food to eat their fill. </w:t>
      </w:r>
    </w:p>
    <w:p>
      <w:pPr>
        <w:ind w:left="432"/>
      </w:pPr>
      <w:r>
        <w:t>Commentary: Rashi on Deuteronomy 14:29:3</w:t>
        <w:br/>
      </w:r>
      <w:r>
        <w:rPr>
          <w:b w:val="0"/>
          <w:i w:val="0"/>
          <w:color w:val="6B5E9B"/>
        </w:rPr>
        <w:t>ובא הלוי AND THE LEVITE SHALL COME and take the “First Tithe” which you have failed to give him,</w:t>
      </w:r>
      <w:r>
        <w:br/>
        <w:t>__________________________________</w:t>
        <w:br/>
        <w:t xml:space="preserve">Analise através de IA quanto a este Comentario acima: </w:t>
        <w:br/>
        <w:br/>
        <w:br/>
        <w:t>O Levita vem e toma a primeira dízima que você não deu a ele.</w:t>
        <w:br/>
        <w:br/>
        <w:t>Este texto pode ser usado para falar do evangelho, pois nos ensina a importância de dar a Deus o que é Dele. Como diz em Malaquias 3:10: "Trazei todos os dízimos à casa do tesouro, para que haja mantimento na minha casa; e provai-me nisto, diz o Senhor dos Exércitos, se eu não vos abrir as janelas do céu, e não derramar sobre vós bênção sem medida".</w:t>
        <w:br/>
        <w:t>_________________________________</w:t>
      </w:r>
      <w:r>
        <w:rPr>
          <w:b w:val="0"/>
          <w:i w:val="0"/>
          <w:color w:val="7B3D00"/>
        </w:rPr>
        <w:br/>
        <w:t>__________________________________</w:t>
        <w:br/>
        <w:t xml:space="preserve">Analise através de IA quanto a este Comentario acima: </w:t>
        <w:br/>
        <w:br/>
        <w:br/>
        <w:t>O Levita vem e toma a primeira dízima que você não deu a ele.</w:t>
        <w:br/>
        <w:br/>
        <w:t>Este texto pode ser usado para falar do evangelho, pois nos ensina a importância de dar a Deus o que é Dele. Como diz em Malaquias 3:10: "Trazei todos os dízimos à casa do tesouro, para que haja mantimento na minha casa; e provai-me nisto, diz o Senhor dos Exércitos, se eu não vos abrir as janelas do céu, e não derramar sobre vós bênção sem medida".</w:t>
        <w:br/>
        <w:t>_________________________________</w:t>
      </w:r>
      <w:r>
        <w:t>ובא הלוי AND THE LEVITE SHALL COME and take the “First Tithe” which you have failed to give him,</w:t>
      </w:r>
    </w:p>
    <w:p>
      <w:pPr>
        <w:ind w:left="432"/>
      </w:pPr>
      <w:r>
        <w:t>Commentary: Rashi on Deuteronomy 14:29:1</w:t>
        <w:br/>
      </w:r>
      <w:r>
        <w:rPr>
          <w:b w:val="0"/>
          <w:i w:val="0"/>
          <w:color w:val="6B5E9B"/>
        </w:rPr>
        <w:t>ובא הלוי AND THE LEVITE SHALL COME and take the “First Tithe” which you have failed to give him,</w:t>
      </w:r>
      <w:r>
        <w:br/>
        <w:t>__________________________________</w:t>
        <w:br/>
        <w:t xml:space="preserve">Analise através de IA quanto a este Comentario acima: </w:t>
        <w:br/>
        <w:br/>
        <w:br/>
        <w:t>Resumidamente, este texto fala sobre o dever dos israelitas de dar ao levita a décima parte de suas colheitas como oferta. Podemos usar isso para falar do evangelho, lembrando que Deus nos chama a oferecer a Ele a primeira parte de nossas vidas e bens. Mateus 6:33 diz: "Mas buscai primeiro o reino de Deus e a sua justiça, e todas estas coisas vos serão acrescentadas". Também podemos nos lembrar de Malaquias 3:10: "Trazei todos os dízimos à casa do tesouro, para que haja mantimento na minha casa; e provai-me nisto, diz o Senhor dos Exércitos, se eu não vos abrir as janelas do céu, e não derramar sobre vós bênção sem medida".</w:t>
        <w:br/>
        <w:t>_________________________________</w:t>
      </w:r>
      <w:r>
        <w:rPr>
          <w:b w:val="0"/>
          <w:i w:val="0"/>
          <w:color w:val="7B3D00"/>
        </w:rPr>
        <w:br/>
        <w:t>__________________________________</w:t>
        <w:br/>
        <w:t xml:space="preserve">Analise através de IA quanto a este Comentario acima: </w:t>
        <w:br/>
        <w:br/>
        <w:br/>
        <w:t>Resumidamente, este texto fala sobre o dever dos israelitas de dar ao levita a décima parte de suas colheitas como oferta. Podemos usar isso para falar do evangelho, lembrando que Deus nos chama a oferecer a Ele a primeira parte de nossas vidas e bens. Mateus 6:33 diz: "Mas buscai primeiro o reino de Deus e a sua justiça, e todas estas coisas vos serão acrescentadas". Também podemos nos lembrar de Malaquias 3:10: "Trazei todos os dízimos à casa do tesouro, para que haja mantimento na minha casa; e provai-me nisto, diz o Senhor dos Exércitos, se eu não vos abrir as janelas do céu, e não derramar sobre vós bênção sem medida".</w:t>
        <w:br/>
        <w:t>_________________________________</w:t>
      </w:r>
      <w:r>
        <w:t>ובא הלוי AND THE LEVITE SHALL COME and take the “First Tithe” which you have failed to give him,</w:t>
      </w:r>
    </w:p>
    <w:p>
      <w:pPr>
        <w:ind w:left="432"/>
      </w:pPr>
      <w:r>
        <w:t>Commentary: Rav Hirsch on Torah, Deuteronomy 14:29:1</w:t>
        <w:br/>
      </w:r>
      <w:r>
        <w:rPr>
          <w:b w:val="0"/>
          <w:i w:val="0"/>
          <w:color w:val="6B5E9B"/>
        </w:rPr>
        <w:t>V. 29. ובא הלוי entweder als voraussetzlich mittellos auch zum מעשר עני berechtigt, oder es wird hier zugleich das ja jedes Jahr für den לוי auszuscheidende מעשר ראשון mit eingeschlossen.</w:t>
      </w:r>
      <w:r>
        <w:br/>
        <w:t>__________________________________</w:t>
        <w:br/>
        <w:t xml:space="preserve">Analise através de IA quanto a este Comentario acima: </w:t>
        <w:br/>
        <w:br/>
        <w:br/>
        <w:t>Esse texto diz que o Levi está autorizado a receber o dízimo dos pobres, ou seja, ele tem direito a receber uma parte dos bens dos pobres. Isso pode ser usado para falar do evangelho, pois a Bíblia nos ensina a dar dízimos e ofertas para Deus (Malaquias 3:10). Além disso, a Bíblia nos ensina que devemos dar aos pobres (Lucas 14:13-14). Portanto, dar dízimos e ofertas a Deus e dar aos pobres é uma forma de mostrar nosso amor e obediência a Deus.</w:t>
        <w:br/>
        <w:t>_________________________________</w:t>
      </w:r>
      <w:r>
        <w:rPr>
          <w:b w:val="0"/>
          <w:i w:val="0"/>
          <w:color w:val="7B3D00"/>
        </w:rPr>
        <w:br/>
        <w:t>__________________________________</w:t>
        <w:br/>
        <w:t xml:space="preserve">Analise através de IA quanto a este Comentario acima: </w:t>
        <w:br/>
        <w:br/>
        <w:br/>
        <w:t>Esse texto diz que o Levi está autorizado a receber o dízimo dos pobres, ou seja, ele tem direito a receber uma parte dos bens dos pobres. Isso pode ser usado para falar do evangelho, pois a Bíblia nos ensina a dar dízimos e ofertas para Deus (Malaquias 3:10). Além disso, a Bíblia nos ensina que devemos dar aos pobres (Lucas 14:13-14). Portanto, dar dízimos e ofertas a Deus e dar aos pobres é uma forma de mostrar nosso amor e obediência a Deus.</w:t>
        <w:br/>
        <w:t>_________________________________</w:t>
      </w:r>
      <w:r>
        <w:t>V. 29. ובא הלוי entweder als voraussetzlich mittellos auch zum מעשר עני berechtigt, oder es wird hier zugleich das ja jedes Jahr für den לוי auszuscheidende מעשר ראשון mit eingeschlossen.</w:t>
      </w:r>
    </w:p>
    <w:p>
      <w:pPr>
        <w:ind w:left="432"/>
      </w:pPr>
      <w:r>
        <w:t>Commentary: Rav Hirsch on Torah, Deuteronomy 14:29:2</w:t>
        <w:br/>
      </w:r>
      <w:r>
        <w:rPr>
          <w:b w:val="0"/>
          <w:i w:val="0"/>
          <w:color w:val="1E6A39"/>
        </w:rPr>
        <w:t>V. 29. ובא הלוי entweder als voraussetzlich mittellos auch zum מעשר עני berechtigt, oder es wird hier zugleich das ja jedes Jahr für den לוי auszuscheidende מעשר ראשון mit eingeschlossen.</w:t>
      </w:r>
      <w:r>
        <w:br/>
        <w:t>__________________________________</w:t>
        <w:br/>
        <w:t xml:space="preserve">Analise através de IA quanto a este Comentario acima: </w:t>
        <w:br/>
        <w:br/>
        <w:br/>
        <w:t>Esse texto se refere à lei judaica de dar o dízimo aos levitas. Ele diz que os levitas são elegíveis para receber o dízimo dos pobres, ou o dízimo anual dos primeiros frutos.</w:t>
        <w:br/>
        <w:br/>
        <w:t>O evangelho nos ensina a dar com alegria e generosidade. Mateus 6:2-4 diz: "Quando, pois, deres esmola, não saia tocando a trombeta diante de ti, como fazem os hipócritas nas sinagogas e nas ruas, para serem honrados pelos homens. Em verdade vos digo que já receberam a sua recompensa. Mas tu, quando deres esmola, não saiba a tua esquerda o que faz a tua direita, para que a tua esmola seja em segredo; e teu Pai, que vê em segredo, te recompensará".</w:t>
        <w:br/>
        <w:br/>
        <w:t>Portanto, podemos usar esse ensinamento para nos lembrar que devemos dar com alegria e generosidade, e que Deus nos recompensará por isso.</w:t>
        <w:br/>
        <w:t>_________________________________</w:t>
      </w:r>
      <w:r>
        <w:rPr>
          <w:b w:val="0"/>
          <w:i w:val="0"/>
          <w:color w:val="7B3D00"/>
        </w:rPr>
        <w:br/>
        <w:t>__________________________________</w:t>
        <w:br/>
        <w:t xml:space="preserve">Analise através de IA quanto a este Comentario acima: </w:t>
        <w:br/>
        <w:br/>
        <w:br/>
        <w:t>Esse texto se refere à lei judaica de dar o dízimo aos levitas. Ele diz que os levitas são elegíveis para receber o dízimo dos pobres, ou o dízimo anual dos primeiros frutos.</w:t>
        <w:br/>
        <w:br/>
        <w:t>O evangelho nos ensina a dar com alegria e generosidade. Mateus 6:2-4 diz: "Quando, pois, deres esmola, não saia tocando a trombeta diante de ti, como fazem os hipócritas nas sinagogas e nas ruas, para serem honrados pelos homens. Em verdade vos digo que já receberam a sua recompensa. Mas tu, quando deres esmola, não saiba a tua esquerda o que faz a tua direita, para que a tua esmola seja em segredo; e teu Pai, que vê em segredo, te recompensará".</w:t>
        <w:br/>
        <w:br/>
        <w:t>Portanto, podemos usar esse ensinamento para nos lembrar que devemos dar com alegria e generosidade, e que Deus nos recompensará por isso.</w:t>
        <w:br/>
        <w:t>_________________________________</w:t>
      </w:r>
    </w:p>
    <w:p>
      <w:pPr>
        <w:ind w:left="432"/>
      </w:pPr>
      <w:r>
        <w:t>Commentary: Siftei Chakhamim, Deuteronomy 14:29:2</w:t>
        <w:br/>
      </w:r>
      <w:r>
        <w:rPr>
          <w:b w:val="0"/>
          <w:i w:val="0"/>
          <w:color w:val="1E6A39"/>
        </w:rPr>
      </w:r>
      <w:r>
        <w:rPr>
          <w:b/>
          <w:i w:val="0"/>
          <w:color w:val="1E6A39"/>
        </w:rPr>
      </w:r>
      <w:r>
        <w:rPr>
          <w:b/>
          <w:i w:val="0"/>
          <w:color w:val="1E6A39"/>
        </w:rPr>
        <w:t>And take the first tithe.</w:t>
      </w:r>
      <w:r>
        <w:rPr>
          <w:b w:val="0"/>
          <w:i w:val="0"/>
          <w:color w:val="1E6A39"/>
        </w:rPr>
      </w:r>
      <w:r>
        <w:rPr>
          <w:b w:val="0"/>
          <w:i w:val="0"/>
          <w:color w:val="1E6A39"/>
        </w:rPr>
        <w:t xml:space="preserve"> This verse is abridged. For without adding, “...and take the first tithe,” it seems that the Levite, proselyte, orphan, and widow are treated equally; that you are to give them [enough] food to eat their fill. </w:t>
      </w:r>
      <w:r>
        <w:br/>
        <w:t>__________________________________</w:t>
        <w:br/>
        <w:t xml:space="preserve">Analise através de IA quanto a este Comentario acima: </w:t>
        <w:br/>
        <w:br/>
        <w:br/>
        <w:t>Esse versículo resume que devemos dar aos necessitados o suficiente para que eles possam satisfazer suas necessidades. Isso se aplica também ao evangelho, pois devemos ajudar aqueles que precisam e compartilhar o amor de Deus com todos. Versículos como Mateus 25:40 ("E o Senhor lhes respondeu: Na verdade vos digo que em tudo em que fizestes a um destes meus irmãos mais pequeninos, a mim o fizestes") e Lucas 12:33 ("Vendei o que possuis e daí esmolas; fazei para vós bolsas que não envelheçam, um tesouro inesgotável nos céus, onde o ladrão não chega nem a traça destrói") nos mostram que devemos ajudar os necessitados e compartilhar o amor de Deus.</w:t>
        <w:br/>
        <w:t>_________________________________</w:t>
      </w:r>
      <w:r>
        <w:rPr>
          <w:b w:val="0"/>
          <w:i w:val="0"/>
          <w:color w:val="7B3D00"/>
        </w:rPr>
        <w:br/>
        <w:t>__________________________________</w:t>
        <w:br/>
        <w:t xml:space="preserve">Analise através de IA quanto a este Comentario acima: </w:t>
        <w:br/>
        <w:br/>
        <w:br/>
        <w:t>Esse versículo resume que devemos dar aos necessitados o suficiente para que eles possam satisfazer suas necessidades. Isso se aplica também ao evangelho, pois devemos ajudar aqueles que precisam e compartilhar o amor de Deus com todos. Versículos como Mateus 25:40 ("E o Senhor lhes respondeu: Na verdade vos digo que em tudo em que fizestes a um destes meus irmãos mais pequeninos, a mim o fizestes") e Lucas 12:33 ("Vendei o que possuis e daí esmolas; fazei para vós bolsas que não envelheçam, um tesouro inesgotável nos céus, onde o ladrão não chega nem a traça destrói") nos mostram que devemos ajudar os necessitados e compartilhar o amor de Deus.</w:t>
        <w:br/>
        <w:t>_________________________________</w:t>
      </w:r>
    </w:p>
    <w:p>
      <w:pPr>
        <w:ind w:left="432"/>
      </w:pPr>
      <w:r>
        <w:t>Commentary: Rashi on Deuteronomy 14:29:2</w:t>
        <w:br/>
      </w:r>
      <w:r>
        <w:rPr>
          <w:b w:val="0"/>
          <w:i w:val="0"/>
          <w:color w:val="1E6A39"/>
        </w:rPr>
        <w:t>ובא הלוי AND THE LEVITE SHALL COME and take the “First Tithe” which you have failed to give him,</w:t>
      </w:r>
      <w:r>
        <w:br/>
        <w:t>__________________________________</w:t>
        <w:br/>
        <w:t xml:space="preserve">Analise através de IA quanto a este Comentario acima: </w:t>
        <w:br/>
        <w:br/>
        <w:br/>
        <w:t>Resumidamente, este texto diz que o Levita deve vir e pegar a primeira dízima que você não deu a ele.</w:t>
        <w:br/>
        <w:br/>
        <w:t>Este texto pode ser usado para falar do evangelho, pois nos ensina a importância de dar a Deus o que lhe é devido. O versículo bíblico que mostra essa correlação é Malaquias 3:10: "Trazei todos os dízimos à casa do tesouro, para que haja mantimento na minha casa; e provai-me nisto, diz o Senhor dos Exércitos, se eu não vos abrir as janelas do céu, e não derramar sobre vós bênção sem medida". Aqui, Deus nos ensina que devemos dar a Ele o que lhe é devido, pois Ele nos abençoará sem medida.</w:t>
        <w:br/>
        <w:t>_________________________________</w:t>
      </w:r>
      <w:r>
        <w:rPr>
          <w:b w:val="0"/>
          <w:i w:val="0"/>
          <w:color w:val="7B3D00"/>
        </w:rPr>
        <w:br/>
        <w:t>__________________________________</w:t>
        <w:br/>
        <w:t xml:space="preserve">Analise através de IA quanto a este Comentario acima: </w:t>
        <w:br/>
        <w:br/>
        <w:br/>
        <w:t>Resumidamente, este texto diz que o Levita deve vir e pegar a primeira dízima que você não deu a ele.</w:t>
        <w:br/>
        <w:br/>
        <w:t>Este texto pode ser usado para falar do evangelho, pois nos ensina a importância de dar a Deus o que lhe é devido. O versículo bíblico que mostra essa correlação é Malaquias 3:10: "Trazei todos os dízimos à casa do tesouro, para que haja mantimento na minha casa; e provai-me nisto, diz o Senhor dos Exércitos, se eu não vos abrir as janelas do céu, e não derramar sobre vós bênção sem medida". Aqui, Deus nos ensina que devemos dar a Ele o que lhe é devido, pois Ele nos abençoará sem medida.</w:t>
        <w:br/>
        <w:t>_________________________________</w:t>
      </w:r>
    </w:p>
    <w:p>
      <w:pPr>
        <w:ind w:left="432"/>
      </w:pPr>
      <w:r>
        <w:t>Midrash: Midrash Tanchuma, Re'eh 18:1</w:t>
        <w:br/>
      </w:r>
      <w:r>
        <w:rPr>
          <w:b w:val="0"/>
          <w:i w:val="0"/>
          <w:color w:val="6B5E9B"/>
        </w:rPr>
        <w:t>(Deut. 14:22:) “You shall surely tithe.” Tithe ('</w:t>
      </w:r>
      <w:r>
        <w:rPr>
          <w:b w:val="0"/>
          <w:i/>
          <w:color w:val="6B5E9B"/>
        </w:rPr>
      </w:r>
      <w:r>
        <w:rPr>
          <w:b w:val="0"/>
          <w:i/>
          <w:color w:val="6B5E9B"/>
        </w:rPr>
        <w:t>sr</w:t>
      </w:r>
      <w:r>
        <w:rPr>
          <w:b w:val="0"/>
          <w:i w:val="0"/>
          <w:color w:val="6B5E9B"/>
        </w:rPr>
      </w:r>
      <w:r>
        <w:rPr>
          <w:b w:val="0"/>
          <w:i w:val="0"/>
          <w:color w:val="6B5E9B"/>
        </w:rPr>
        <w:t>) so that you may become rich ('</w:t>
      </w:r>
      <w:r>
        <w:rPr>
          <w:b w:val="0"/>
          <w:i/>
          <w:color w:val="6B5E9B"/>
        </w:rPr>
      </w:r>
      <w:r>
        <w:rPr>
          <w:b w:val="0"/>
          <w:i/>
          <w:color w:val="6B5E9B"/>
        </w:rPr>
        <w:t>shr</w:t>
      </w:r>
      <w:r>
        <w:rPr>
          <w:b w:val="0"/>
          <w:i w:val="0"/>
          <w:color w:val="6B5E9B"/>
        </w:rPr>
      </w:r>
      <w:r>
        <w:rPr>
          <w:b w:val="0"/>
          <w:i w:val="0"/>
          <w:color w:val="6B5E9B"/>
        </w:rPr>
        <w:t>),35</w:t>
      </w:r>
      <w:r>
        <w:rPr>
          <w:b w:val="0"/>
          <w:i/>
          <w:color w:val="6B5E9B"/>
        </w:rPr>
      </w:r>
      <w:r>
        <w:rPr>
          <w:b w:val="0"/>
          <w:i/>
          <w:color w:val="6B5E9B"/>
        </w:rPr>
        <w:t>In Hebrew letters the roots translated “tithe” and “become rich” are identical.</w:t>
      </w:r>
      <w:r>
        <w:rPr>
          <w:b w:val="0"/>
          <w:i w:val="0"/>
          <w:color w:val="6B5E9B"/>
        </w:rPr>
      </w:r>
      <w:r>
        <w:rPr>
          <w:b w:val="0"/>
          <w:i w:val="0"/>
          <w:color w:val="6B5E9B"/>
        </w:rPr>
        <w:t xml:space="preserve"> before you are in want (</w:t>
      </w:r>
      <w:r>
        <w:rPr>
          <w:b w:val="0"/>
          <w:i/>
          <w:color w:val="6B5E9B"/>
        </w:rPr>
      </w:r>
      <w:r>
        <w:rPr>
          <w:b w:val="0"/>
          <w:i/>
          <w:color w:val="6B5E9B"/>
        </w:rPr>
        <w:t>hsr</w:t>
      </w:r>
      <w:r>
        <w:rPr>
          <w:b w:val="0"/>
          <w:i w:val="0"/>
          <w:color w:val="6B5E9B"/>
        </w:rPr>
      </w:r>
      <w:r>
        <w:rPr>
          <w:b w:val="0"/>
          <w:i w:val="0"/>
          <w:color w:val="6B5E9B"/>
        </w:rPr>
        <w:t>).36</w:t>
      </w:r>
      <w:r>
        <w:rPr>
          <w:b w:val="0"/>
          <w:i/>
          <w:color w:val="6B5E9B"/>
        </w:rPr>
      </w:r>
      <w:r>
        <w:rPr>
          <w:b w:val="0"/>
          <w:i/>
          <w:color w:val="6B5E9B"/>
        </w:rPr>
      </w:r>
      <w:r>
        <w:rPr>
          <w:b w:val="0"/>
          <w:i/>
          <w:color w:val="6B5E9B"/>
        </w:rPr>
      </w:r>
      <w:r>
        <w:rPr>
          <w:b w:val="0"/>
          <w:i/>
          <w:color w:val="6B5E9B"/>
        </w:rPr>
        <w:t>PRK</w:t>
      </w:r>
      <w:r>
        <w:rPr>
          <w:b w:val="0"/>
          <w:i w:val="0"/>
          <w:color w:val="6B5E9B"/>
        </w:rPr>
      </w:r>
      <w:r>
        <w:rPr>
          <w:b w:val="0"/>
          <w:i w:val="0"/>
          <w:color w:val="6B5E9B"/>
        </w:rPr>
        <w:t xml:space="preserve"> 10:10.</w:t>
      </w:r>
      <w:r>
        <w:rPr>
          <w:b w:val="0"/>
          <w:i w:val="0"/>
          <w:color w:val="6B5E9B"/>
        </w:rPr>
      </w:r>
      <w:r>
        <w:rPr>
          <w:b w:val="0"/>
          <w:i w:val="0"/>
          <w:color w:val="6B5E9B"/>
        </w:rPr>
        <w:t xml:space="preserve"> [Here is] a hint (</w:t>
      </w:r>
      <w:r>
        <w:rPr>
          <w:b w:val="0"/>
          <w:i/>
          <w:color w:val="6B5E9B"/>
        </w:rPr>
      </w:r>
      <w:r>
        <w:rPr>
          <w:b w:val="0"/>
          <w:i/>
          <w:color w:val="6B5E9B"/>
        </w:rPr>
        <w:t>remez</w:t>
      </w:r>
      <w:r>
        <w:rPr>
          <w:b w:val="0"/>
          <w:i w:val="0"/>
          <w:color w:val="6B5E9B"/>
        </w:rPr>
      </w:r>
      <w:r>
        <w:rPr>
          <w:b w:val="0"/>
          <w:i w:val="0"/>
          <w:color w:val="6B5E9B"/>
        </w:rPr>
        <w:t>) for those who sail the seas to take out one tenth for those who labor in Torah.37</w:t>
      </w:r>
      <w:r>
        <w:rPr>
          <w:b w:val="0"/>
          <w:i/>
          <w:color w:val="6B5E9B"/>
        </w:rPr>
      </w:r>
      <w:r>
        <w:rPr>
          <w:b w:val="0"/>
          <w:i/>
          <w:color w:val="6B5E9B"/>
        </w:rPr>
        <w:t>This interpretation understands the ALL in the commandment as expressing the universality of the YOU rather than modifying the predicate of the sentence. See the commentary of Enoch Zundel, ‘</w:t>
      </w:r>
      <w:r>
        <w:rPr>
          <w:b w:val="0"/>
          <w:i/>
          <w:color w:val="6B5E9B"/>
        </w:rPr>
      </w:r>
      <w:r>
        <w:rPr>
          <w:b w:val="0"/>
          <w:i/>
          <w:color w:val="6B5E9B"/>
        </w:rPr>
        <w:t>Ets Yosef</w:t>
      </w:r>
      <w:r>
        <w:rPr>
          <w:b w:val="0"/>
          <w:i w:val="0"/>
          <w:color w:val="6B5E9B"/>
        </w:rPr>
      </w:r>
      <w:r>
        <w:rPr>
          <w:b w:val="0"/>
          <w:i w:val="0"/>
          <w:color w:val="6B5E9B"/>
        </w:rPr>
        <w:t xml:space="preserve"> on </w:t>
      </w:r>
      <w:r>
        <w:rPr>
          <w:b w:val="0"/>
          <w:i/>
          <w:color w:val="6B5E9B"/>
        </w:rPr>
      </w:r>
      <w:r>
        <w:rPr>
          <w:b w:val="0"/>
          <w:i/>
          <w:color w:val="6B5E9B"/>
        </w:rPr>
        <w:t>Tanh</w:t>
      </w:r>
      <w:r>
        <w:rPr>
          <w:b w:val="0"/>
          <w:i w:val="0"/>
          <w:color w:val="6B5E9B"/>
        </w:rPr>
      </w:r>
      <w:r>
        <w:rPr>
          <w:b w:val="0"/>
          <w:i w:val="0"/>
          <w:color w:val="6B5E9B"/>
        </w:rPr>
        <w:t xml:space="preserve">., Deut. 4:18, who cites the </w:t>
      </w:r>
      <w:r>
        <w:rPr>
          <w:b w:val="0"/>
          <w:i/>
          <w:color w:val="6B5E9B"/>
        </w:rPr>
      </w:r>
      <w:r>
        <w:rPr>
          <w:b w:val="0"/>
          <w:i/>
          <w:color w:val="6B5E9B"/>
        </w:rPr>
        <w:t>Tosafot</w:t>
      </w:r>
      <w:r>
        <w:rPr>
          <w:b w:val="0"/>
          <w:i w:val="0"/>
          <w:color w:val="6B5E9B"/>
        </w:rPr>
      </w:r>
      <w:r>
        <w:rPr>
          <w:b w:val="0"/>
          <w:i w:val="0"/>
          <w:color w:val="6B5E9B"/>
        </w:rPr>
        <w:t xml:space="preserve"> to </w:t>
      </w:r>
      <w:r>
        <w:rPr>
          <w:b w:val="0"/>
          <w:i/>
          <w:color w:val="6B5E9B"/>
        </w:rPr>
      </w:r>
      <w:r>
        <w:rPr>
          <w:b w:val="0"/>
          <w:i/>
          <w:color w:val="6B5E9B"/>
        </w:rPr>
        <w:t>Ta’an</w:t>
      </w:r>
      <w:r>
        <w:rPr>
          <w:b w:val="0"/>
          <w:i w:val="0"/>
          <w:color w:val="6B5E9B"/>
        </w:rPr>
      </w:r>
      <w:r>
        <w:rPr>
          <w:b w:val="0"/>
          <w:i w:val="0"/>
          <w:color w:val="6B5E9B"/>
        </w:rPr>
        <w:t xml:space="preserve"> 9a (top); cf. </w:t>
      </w:r>
      <w:r>
        <w:rPr>
          <w:b w:val="0"/>
          <w:i/>
          <w:color w:val="6B5E9B"/>
        </w:rPr>
      </w:r>
      <w:r>
        <w:rPr>
          <w:b w:val="0"/>
          <w:i/>
          <w:color w:val="6B5E9B"/>
        </w:rPr>
        <w:t>Sifre</w:t>
      </w:r>
      <w:r>
        <w:rPr>
          <w:b w:val="0"/>
          <w:i w:val="0"/>
          <w:color w:val="6B5E9B"/>
        </w:rPr>
      </w:r>
      <w:r>
        <w:rPr>
          <w:b w:val="0"/>
          <w:i w:val="0"/>
          <w:color w:val="6B5E9B"/>
        </w:rPr>
        <w:t>, Deut. 14:22 (105).</w:t>
      </w:r>
      <w:r>
        <w:rPr>
          <w:b w:val="0"/>
          <w:i w:val="0"/>
          <w:color w:val="6B5E9B"/>
        </w:rPr>
      </w:r>
      <w:r>
        <w:rPr>
          <w:b w:val="0"/>
          <w:i w:val="0"/>
          <w:color w:val="6B5E9B"/>
        </w:rPr>
        <w:t xml:space="preserve"> (Ibid., cont.:) “The produce of your seed.” If you are merit it, it shall go out to sow the field. But if not, the one who goes out to the field shall in the end engage in combat with you. This refers to Esau, of whom it is said (in Gen. 27:5), “and Esau had gone out into the field to hunt game.” Another interpretation (of Deut. 14:22), “the produce of your seed.” If you merit it, your end shall be that, when you go out to your field and see what is in need of rain, you shall pray and be answered.38</w:t>
      </w:r>
      <w:r>
        <w:rPr>
          <w:b w:val="0"/>
          <w:i/>
          <w:color w:val="6B5E9B"/>
        </w:rPr>
      </w:r>
      <w:r>
        <w:rPr>
          <w:b w:val="0"/>
          <w:i/>
          <w:color w:val="6B5E9B"/>
        </w:rPr>
        <w:t xml:space="preserve">On granting of rain for tithes, see Mal. 3:10; </w:t>
      </w:r>
      <w:r>
        <w:rPr>
          <w:b w:val="0"/>
          <w:i/>
          <w:color w:val="6B5E9B"/>
        </w:rPr>
      </w:r>
      <w:r>
        <w:rPr>
          <w:b w:val="0"/>
          <w:i/>
          <w:color w:val="6B5E9B"/>
        </w:rPr>
        <w:t>PRK</w:t>
      </w:r>
      <w:r>
        <w:rPr>
          <w:b w:val="0"/>
          <w:i w:val="0"/>
          <w:color w:val="6B5E9B"/>
        </w:rPr>
      </w:r>
      <w:r>
        <w:rPr>
          <w:b w:val="0"/>
          <w:i w:val="0"/>
          <w:color w:val="6B5E9B"/>
        </w:rPr>
        <w:t xml:space="preserve"> 1:4.</w:t>
      </w:r>
      <w:r>
        <w:rPr>
          <w:b w:val="0"/>
          <w:i w:val="0"/>
          <w:color w:val="6B5E9B"/>
        </w:rPr>
      </w:r>
      <w:r>
        <w:rPr>
          <w:b w:val="0"/>
          <w:i w:val="0"/>
          <w:color w:val="6B5E9B"/>
        </w:rPr>
        <w:t xml:space="preserve"> But if not, it ends up that the enemies of Israel come out to bury their children in the field.39</w:t>
      </w:r>
      <w:r>
        <w:rPr>
          <w:b w:val="0"/>
          <w:i/>
          <w:color w:val="6B5E9B"/>
        </w:rPr>
      </w:r>
      <w:r>
        <w:rPr>
          <w:b w:val="0"/>
          <w:i/>
          <w:color w:val="6B5E9B"/>
        </w:rPr>
        <w:t>A euphemism warning that neglected tithes will lead to Israel’s enemies burying Israel’s children.</w:t>
      </w:r>
      <w:r>
        <w:rPr>
          <w:b w:val="0"/>
          <w:i w:val="0"/>
          <w:color w:val="6B5E9B"/>
        </w:rPr>
      </w:r>
      <w:r>
        <w:rPr>
          <w:b w:val="0"/>
          <w:i w:val="0"/>
          <w:color w:val="6B5E9B"/>
        </w:rPr>
        <w:t xml:space="preserve"> (Deut. 14:22:) “Year by year.” One does not set aside a tithe from one year for [the crops of] another.40</w:t>
      </w:r>
      <w:r>
        <w:rPr>
          <w:b w:val="0"/>
          <w:i/>
          <w:color w:val="6B5E9B"/>
        </w:rPr>
      </w:r>
      <w:r>
        <w:rPr>
          <w:b w:val="0"/>
          <w:i/>
          <w:color w:val="6B5E9B"/>
        </w:rPr>
        <w:t xml:space="preserve">According to this the restriction applies only to the second tithe, which was set aside in the first, second, fourth, and fifth years of each septennial cycle. So Sifra to Lev. 27:30–34, 277: </w:t>
      </w:r>
      <w:r>
        <w:rPr>
          <w:b w:val="0"/>
          <w:i/>
          <w:color w:val="6B5E9B"/>
        </w:rPr>
      </w:r>
      <w:r>
        <w:rPr>
          <w:b w:val="0"/>
          <w:i/>
          <w:color w:val="6B5E9B"/>
        </w:rPr>
        <w:t>Behuqqotay,</w:t>
      </w:r>
      <w:r>
        <w:rPr>
          <w:b w:val="0"/>
          <w:i w:val="0"/>
          <w:color w:val="6B5E9B"/>
        </w:rPr>
      </w:r>
      <w:r>
        <w:rPr>
          <w:b w:val="0"/>
          <w:i w:val="0"/>
          <w:color w:val="6B5E9B"/>
        </w:rPr>
        <w:t xml:space="preserve"> pereq 12 (115b). See </w:t>
      </w:r>
      <w:r>
        <w:rPr>
          <w:b w:val="0"/>
          <w:i/>
          <w:color w:val="6B5E9B"/>
        </w:rPr>
      </w:r>
      <w:r>
        <w:rPr>
          <w:b w:val="0"/>
          <w:i/>
          <w:color w:val="6B5E9B"/>
        </w:rPr>
        <w:t>Sifre</w:t>
      </w:r>
      <w:r>
        <w:rPr>
          <w:b w:val="0"/>
          <w:i w:val="0"/>
          <w:color w:val="6B5E9B"/>
        </w:rPr>
      </w:r>
      <w:r>
        <w:rPr>
          <w:b w:val="0"/>
          <w:i w:val="0"/>
          <w:color w:val="6B5E9B"/>
        </w:rPr>
        <w:t xml:space="preserve">, Deut. 14:22 (105 </w:t>
      </w:r>
      <w:r>
        <w:rPr>
          <w:b w:val="0"/>
          <w:i/>
          <w:color w:val="6B5E9B"/>
        </w:rPr>
      </w:r>
      <w:r>
        <w:rPr>
          <w:b w:val="0"/>
          <w:i/>
          <w:color w:val="6B5E9B"/>
        </w:rPr>
        <w:t>Ter.</w:t>
      </w:r>
      <w:r>
        <w:rPr>
          <w:b w:val="0"/>
          <w:i w:val="0"/>
          <w:color w:val="6B5E9B"/>
        </w:rPr>
      </w:r>
      <w:r>
        <w:rPr>
          <w:b w:val="0"/>
          <w:i w:val="0"/>
          <w:color w:val="6B5E9B"/>
        </w:rPr>
        <w:t xml:space="preserve"> 1:5; </w:t>
      </w:r>
      <w:r>
        <w:rPr>
          <w:b w:val="0"/>
          <w:i/>
          <w:color w:val="6B5E9B"/>
        </w:rPr>
      </w:r>
      <w:r>
        <w:rPr>
          <w:b w:val="0"/>
          <w:i/>
          <w:color w:val="6B5E9B"/>
        </w:rPr>
        <w:t>TBekh</w:t>
      </w:r>
      <w:r>
        <w:rPr>
          <w:b w:val="0"/>
          <w:i w:val="0"/>
          <w:color w:val="6B5E9B"/>
        </w:rPr>
      </w:r>
      <w:r>
        <w:rPr>
          <w:b w:val="0"/>
          <w:i w:val="0"/>
          <w:color w:val="6B5E9B"/>
        </w:rPr>
        <w:t>. 7:1; RH 8a, 12b (bar.).</w:t>
      </w:r>
      <w:r>
        <w:rPr>
          <w:b w:val="0"/>
          <w:i w:val="0"/>
          <w:color w:val="6B5E9B"/>
        </w:rPr>
      </w:r>
      <w:r>
        <w:rPr>
          <w:b w:val="0"/>
          <w:i w:val="0"/>
          <w:color w:val="6B5E9B"/>
        </w:rPr>
        <w:t xml:space="preserve"> [These are] the words of R. Aqiva. (Deut. 14:23:) “Then in the presence of the Lord your God, in the place where he shall choose to have His name dwell, you shall consume the tithes of your grain, [your new wine].” If you tithe, [it is] your grain. But if not, [it is] My grain, according to what is stated (in Hos. 2:11), “Therefore I will take back My grain in its time.” If you merit it [it is] your new wine. But if not, [it is] My new wine, [according to what is stated (ibid., cont.),] “and My new wine in its season.” Resh Laqesh said, “The Holy One, blessed be He, said, ‘I have told you to take your tithes from the choicest part. How so? When a Levite comes to you, if you give him a tithe from the choicest part, I will [also] give to you from the choicest part.’” Thus it is stated (in Deut. 28:12), “The Lord will open for you His finest storehouse.” But if you have given him some sword grass and some pulse, I have a right to give you something similar. Thus it is stated (in Deut. 28:24), “The Lord will make the rainfall of your land powder and dust.” (Deut. 14:29:) “Then the Levite, because he has no share or inheritance with you shall come….” R. Judah b. R. Simon said, “The Holy One, blessed be He, said, ‘If you have four children in the house, you have (according to Deut. 16:14:) “And you shall rejoice during your festival, you, and your son, and your daughter, your bond servant, and your bondmaid.” And as for Me, I have four children in the house: (ibid., cont.:) “the Levite and the sojourner, the orphan and the widow.” [These are] mine. So they all are in a single verse. If you give joy to Mine during the festival days that I have given you, I will give joy to yours in the Temple (literally, in the house of choice). It is so stated (in Is. 56:7), “I will bring them unto My holy hill and give them joy in My house of prayer.”’ Amen, so may it be His will!”</w:t>
      </w:r>
      <w:r>
        <w:br/>
        <w:t>__________________________________</w:t>
        <w:br/>
        <w:t xml:space="preserve">Analise através de IA quanto a este Comentario acima: </w:t>
        <w:br/>
        <w:br/>
        <w:br/>
        <w:t>Resumindo: O texto nos diz que devemos dar o dízimo para nos tornarmos ricos antes de nos tornarmos necessitados. Se não dermos o dízimo, isso pode nos levar a lutar contra nossos inimigos. Além disso, devemos dar o dízimo anualmente e dar o melhor que temos.</w:t>
        <w:br/>
        <w:br/>
        <w:t>O evangelho nos ensina a dar o dízimo como um ato de obediência a Deus e de gratidão por Suas bênçãos. Como diz em Deuteronômio 14:22: "Certamente darás o dízimo". Além disso, em Malaquias 3:10, diz: "Trazei todos os dízimos à casa do tesouro, para que haja mantimento na minha casa; e provai-me nisto, diz o Senhor dos Exércitos, se eu não vos abrir as janelas do céu e não derramar sobre vós bênção sem medida".</w:t>
        <w:br/>
        <w:t>_________________________________</w:t>
      </w:r>
      <w:r>
        <w:rPr>
          <w:b w:val="0"/>
          <w:i w:val="0"/>
          <w:color w:val="7B3D00"/>
        </w:rPr>
        <w:br/>
        <w:t>__________________________________</w:t>
        <w:br/>
        <w:t xml:space="preserve">Analise através de IA quanto a este Comentario acima: </w:t>
        <w:br/>
        <w:br/>
        <w:br/>
        <w:t>Resumindo: O texto nos diz que devemos dar o dízimo para nos tornarmos ricos antes de nos tornarmos necessitados. Se não dermos o dízimo, isso pode nos levar a lutar contra nossos inimigos. Além disso, devemos dar o dízimo anualmente e dar o melhor que temos.</w:t>
        <w:br/>
        <w:br/>
        <w:t>O evangelho nos ensina a dar o dízimo como um ato de obediência a Deus e de gratidão por Suas bênçãos. Como diz em Deuteronômio 14:22: "Certamente darás o dízimo". Além disso, em Malaquias 3:10, diz: "Trazei todos os dízimos à casa do tesouro, para que haja mantimento na minha casa; e provai-me nisto, diz o Senhor dos Exércitos, se eu não vos abrir as janelas do céu e não derramar sobre vós bênção sem medida".</w:t>
        <w:br/>
        <w:t>_________________________________</w:t>
      </w:r>
      <w:r>
        <w:t>(&lt;a class ="refLink" href="/Deuteronomy.14.22" data-ref="Deuteronomy 14:22"&gt;Deut. 14:22&lt;/a&gt;:) “You shall surely tithe.” Tithe ('&lt;i&gt;sr&lt;/i&gt;) so that you may become rich ('&lt;i&gt;shr&lt;/i&gt;),&lt;sup class="footnote-marker"&gt;35&lt;/sup&gt;&lt;i class="footnote"&gt;In Hebrew letters the roots translated “tithe” and “become rich” are identical.&lt;/i&gt; before you are in want (&lt;i&gt;hsr&lt;/i&gt;).&lt;sup class="footnote-marker"&gt;36&lt;/sup&gt;&lt;i class="footnote"&gt;&lt;i&gt;PRK&lt;/i&gt; 10:10.&lt;/i&gt; [Here is] a hint (&lt;i&gt;remez&lt;/i&gt;) for those who sail the seas to take out one tenth for those who labor in Torah.&lt;sup class="footnote-marker"&gt;37&lt;/sup&gt;&lt;i class="footnote"&gt;This interpretation understands the ALL in the commandment as expressing the universality of the YOU rather than modifying the predicate of the sentence. See the commentary of Enoch Zundel, ‘&lt;i&gt;Ets Yosef&lt;/i&gt; on &lt;i&gt;Tanh&lt;/i&gt;., &lt;a class ="refLink" href="/Deuteronomy.4.18" data-ref="Deuteronomy 4:18"&gt;Deut. 4:18&lt;/a&gt;, who cites the &lt;i&gt;Tosafot&lt;/i&gt; to &lt;i&gt;Ta’an&lt;/i&gt; 9a (top); cf. &lt;i&gt;Sifre&lt;/i&gt;, &lt;a class ="refLink" href="/Deuteronomy.14.22" data-ref="Deuteronomy 14:22"&gt;Deut. 14:22&lt;/a&gt; (105).&lt;/i&gt; (Ibid., cont.:) “The produce of your seed.” If you are merit it, it shall go out to sow the field. But if not, the one who goes out to the field shall in the end engage in combat with you. This refers to Esau, of whom it is said (in &lt;a class ="refLink" href="/Genesis.27.5" data-ref="Genesis 27:5"&gt;Gen. 27:5&lt;/a&gt;), “and Esau had gone out into the field to hunt game.” Another interpretation (of &lt;a class ="refLink" href="/Deuteronomy.14.22" data-ref="Deuteronomy 14:22"&gt;Deut. 14:22&lt;/a&gt;), “the produce of your seed.” If you merit it, your end shall be that, when you go out to your field and see what is in need of rain, you shall pray and be answered.&lt;sup class="footnote-marker"&gt;38&lt;/sup&gt;&lt;i class="footnote"&gt;On granting of rain for tithes, see &lt;a class ="refLink" href="/Malachi.3.10" data-ref="Malachi 3:10"&gt;Mal. 3:10&lt;/a&gt;; &lt;i&gt;PRK&lt;/i&gt; 1:4.&lt;/i&gt; But if not, it ends up that the enemies of Israel come out to bury their children in the field.&lt;sup class="footnote-marker"&gt;39&lt;/sup&gt;&lt;i class="footnote"&gt;A euphemism warning that neglected tithes will lead to Israel’s enemies burying Israel’s children.&lt;/i&gt; (&lt;a class ="refLink" href="/Deuteronomy.14.22" data-ref="Deuteronomy 14:22"&gt;Deut. 14:22&lt;/a&gt;:) “Year by year.” One does not set aside a tithe from one year for [the crops of] another.&lt;sup class="footnote-marker"&gt;40&lt;/sup&gt;&lt;i class="footnote"&gt;According to this the restriction applies only to the second tithe, which was set aside in the first, second, fourth, and fifth years of each septennial cycle. So Sifra to Lev. 27:30–34, 277: &lt;i&gt;Behuqqotay,&lt;/i&gt; pereq 12 (115b). See &lt;i&gt;Sifre&lt;/i&gt;, &lt;a class ="refLink" href="/Deuteronomy.14.22" data-ref="Deuteronomy 14:22"&gt;Deut. 14:22&lt;/a&gt; (105 &lt;i&gt;Ter.&lt;/i&gt; 1:5; &lt;i&gt;TBekh&lt;/i&gt;. 7:1; RH 8a, 12b (bar.).&lt;/i&gt; [These are] the words of R. Aqiva. (&lt;a class ="refLink" href="/Deuteronomy.14.23" data-ref="Deuteronomy 14:23"&gt;Deut. 14:23&lt;/a&gt;:) “Then in the presence of the Lord your God, in the place where he shall choose to have His name dwell, you shall consume the tithes of your grain, [your new wine].” If you tithe, [it is] your grain. But if not, [it is] My grain, according to what is stated (in &lt;a class ="refLink" href="/Hosea.2.11" data-ref="Hosea 2:11"&gt;Hos. 2:11&lt;/a&gt;), “Therefore I will take back My grain in its time.” If you merit it [it is] your new wine. But if not, [it is] My new wine, [according to what is stated (ibid., cont.),] “and My new wine in its season.” Resh Laqesh said, “The Holy One, blessed be He, said, ‘I have told you to take your tithes from the choicest part. How so? When a Levite comes to you, if you give him a tithe from the choicest part, I will [also] give to you from the choicest part.’” Thus it is stated (in &lt;a class ="refLink" href="/Deuteronomy.28.12" data-ref="Deuteronomy 28:12"&gt;Deut. 28:12&lt;/a&gt;), “The Lord will open for you His finest storehouse.” But if you have given him some sword grass and some pulse, I have a right to give you something similar. Thus it is stated (in &lt;a class ="refLink" href="/Deuteronomy.28.24" data-ref="Deuteronomy 28:24"&gt;Deut. 28:24&lt;/a&gt;), “The Lord will make the rainfall of your land powder and dust.” (&lt;a class ="refLink" href="/Deuteronomy.14.29" data-ref="Deuteronomy 14:29"&gt;Deut. 14:29&lt;/a&gt;:) “Then the Levite, because he has no share or inheritance with you shall come….” R. Judah b. R. Simon said, “The Holy One, blessed be He, said, ‘If you have four children in the house, you have (according to &lt;a class ="refLink" href="/Deuteronomy.16.14" data-ref="Deuteronomy 16:14"&gt;Deut. 16:14&lt;/a&gt;:) “And you shall rejoice during your festival, you, and your son, and your daughter, your bond servant, and your bondmaid.” And as for Me, I have four children in the house: (ibid., cont.:) “the Levite and the sojourner, the orphan and the widow.” [These are] mine. So they all are in a single verse. If you give joy to Mine during the festival days that I have given you, I will give joy to yours in the Temple (literally, in the house of choice). It is so stated (in &lt;a class ="refLink" href="/Isaiah.56.7" data-ref="Isaiah 56:7"&gt;Is. 56:7&lt;/a&gt;), “I will bring them unto My holy hill and give them joy in My house of prayer.”’ Amen, so may it be His will!”</w:t>
      </w:r>
    </w:p>
    <w:p>
      <w:pPr>
        <w:ind w:left="432"/>
      </w:pPr>
      <w:r>
        <w:t>Midrash: Midrash Tanchuma Buber, Re'eh 17:4</w:t>
        <w:br/>
      </w:r>
      <w:r>
        <w:rPr>
          <w:b w:val="0"/>
          <w:i w:val="0"/>
          <w:color w:val="1E6A39"/>
        </w:rPr>
        <w:t xml:space="preserve">(Deut. 14:29:) </w:t>
      </w:r>
      <w:r>
        <w:rPr>
          <w:b w:val="0"/>
          <w:i w:val="0"/>
          <w:color w:val="1E6A39"/>
        </w:rPr>
      </w:r>
      <w:r>
        <w:rPr>
          <w:b w:val="0"/>
          <w:i w:val="0"/>
          <w:color w:val="1E6A39"/>
        </w:rPr>
        <w:t>THEN THE LEVITE, BECAUSE HE HAS NO SHARE OR INHERITANCE … SHALL COME…</w:t>
      </w:r>
      <w:r>
        <w:rPr>
          <w:b w:val="0"/>
          <w:i w:val="0"/>
          <w:color w:val="1E6A39"/>
        </w:rPr>
      </w:r>
      <w:r>
        <w:rPr>
          <w:b w:val="0"/>
          <w:i w:val="0"/>
          <w:color w:val="1E6A39"/>
        </w:rPr>
        <w:t xml:space="preserve">. R. Judah b. R. Simon said: The Holy One said: As for you, you have four children in the house, and I have four grandchildren. (According to Deut. 16:14:) </w:t>
      </w:r>
      <w:r>
        <w:rPr>
          <w:b w:val="0"/>
          <w:i w:val="0"/>
          <w:color w:val="1E6A39"/>
        </w:rPr>
      </w:r>
      <w:r>
        <w:rPr>
          <w:b w:val="0"/>
          <w:i w:val="0"/>
          <w:color w:val="1E6A39"/>
        </w:rPr>
        <w:t>AND YOU SHALL REJOICE DURING YOUR FESTIVAL, YOU, AND YOUR SON, AND YOUR DAUGHTER, YOUR BOND SERVANT, AND YOUR BONDMAID</w:t>
      </w:r>
      <w:r>
        <w:rPr>
          <w:b w:val="0"/>
          <w:i w:val="0"/>
          <w:color w:val="1E6A39"/>
        </w:rPr>
      </w:r>
      <w:r>
        <w:rPr>
          <w:b w:val="0"/>
          <w:i w:val="0"/>
          <w:color w:val="1E6A39"/>
        </w:rPr>
        <w:t xml:space="preserve">. &amp;lt;These are&amp;gt; yours. (Ibid., cont.:) </w:t>
      </w:r>
      <w:r>
        <w:rPr>
          <w:b w:val="0"/>
          <w:i w:val="0"/>
          <w:color w:val="1E6A39"/>
        </w:rPr>
      </w:r>
      <w:r>
        <w:rPr>
          <w:b w:val="0"/>
          <w:i w:val="0"/>
          <w:color w:val="1E6A39"/>
        </w:rPr>
        <w:t>THE LEVITE AND THE SOJOURNER, THE ORPHAN AND THE WIDOW</w:t>
      </w:r>
      <w:r>
        <w:rPr>
          <w:b w:val="0"/>
          <w:i w:val="0"/>
          <w:color w:val="1E6A39"/>
        </w:rPr>
      </w:r>
      <w:r>
        <w:rPr>
          <w:b w:val="0"/>
          <w:i w:val="0"/>
          <w:color w:val="1E6A39"/>
        </w:rPr>
        <w:t xml:space="preserve">. &amp;lt;These are&amp;gt; mine. So they all are in a single verse. If you give joy to mine during the festival days that I have given you, I will give joy to yours in the Temple (literally: in the house of your choosing). It is so stated (in Is. 56:7): </w:t>
      </w:r>
      <w:r>
        <w:rPr>
          <w:b w:val="0"/>
          <w:i w:val="0"/>
          <w:color w:val="1E6A39"/>
        </w:rPr>
      </w:r>
      <w:r>
        <w:rPr>
          <w:b w:val="0"/>
          <w:i w:val="0"/>
          <w:color w:val="1E6A39"/>
        </w:rPr>
        <w:t>I WILL BRING THEM UNTO MY HOLY HILL AND GIVE THEM JOY IN MY HOUSE OF PRAYER…</w:t>
      </w:r>
      <w:r>
        <w:rPr>
          <w:b w:val="0"/>
          <w:i w:val="0"/>
          <w:color w:val="1E6A39"/>
        </w:rPr>
      </w:r>
      <w:r>
        <w:rPr>
          <w:b w:val="0"/>
          <w:i w:val="0"/>
          <w:color w:val="1E6A39"/>
        </w:rPr>
        <w:t>.</w:t>
      </w:r>
      <w:r>
        <w:br/>
        <w:t>__________________________________</w:t>
        <w:br/>
        <w:t xml:space="preserve">Analise através de IA quanto a este Comentario acima: </w:t>
        <w:br/>
        <w:br/>
        <w:br/>
        <w:t>Resumindo, este texto está falando sobre como Deus tem quatro netos e nós temos quatro filhos. Se nós damos alegria aos netos de Deus durante os dias de festa que Ele nos deu, Ele nos dará alegria em Sua casa de oração.</w:t>
        <w:br/>
        <w:br/>
        <w:t>Isso pode ser usado para falar do evangelho, pois nos mostra que Deus nos ama e nos quer dar alegria. O versículo de Deuteronômio 14:29 diz: "Então o levita, porque não tem parte ou herança como os outros...", nos mostrando que Deus nos dá alegria mesmo quando não temos nada para oferecer. Isso nos lembra que o evangelho é sobre Deus nos dando alegria e salvação, mesmo quando não temos nada para oferecer. Isso é mostrado em Romanos 5:8: "Mas Deus prova o seu amor para conosco, em que, quando ainda éramos pecadores, Cristo morreu por nós".</w:t>
        <w:br/>
        <w:t>_________________________________</w:t>
      </w:r>
      <w:r>
        <w:rPr>
          <w:b w:val="0"/>
          <w:i w:val="0"/>
          <w:color w:val="7B3D00"/>
        </w:rPr>
        <w:br/>
        <w:t>__________________________________</w:t>
        <w:br/>
        <w:t xml:space="preserve">Analise através de IA quanto a este Comentario acima: </w:t>
        <w:br/>
        <w:br/>
        <w:br/>
        <w:t>Resumindo, este texto está falando sobre como Deus tem quatro netos e nós temos quatro filhos. Se nós damos alegria aos netos de Deus durante os dias de festa que Ele nos deu, Ele nos dará alegria em Sua casa de oração.</w:t>
        <w:br/>
        <w:br/>
        <w:t>Isso pode ser usado para falar do evangelho, pois nos mostra que Deus nos ama e nos quer dar alegria. O versículo de Deuteronômio 14:29 diz: "Então o levita, porque não tem parte ou herança como os outros...", nos mostrando que Deus nos dá alegria mesmo quando não temos nada para oferecer. Isso nos lembra que o evangelho é sobre Deus nos dando alegria e salvação, mesmo quando não temos nada para oferecer. Isso é mostrado em Romanos 5:8: "Mas Deus prova o seu amor para conosco, em que, quando ainda éramos pecadores, Cristo morreu por nós".</w:t>
        <w:br/>
        <w:t>_________________________________</w:t>
      </w:r>
    </w:p>
    <w:p>
      <w:pPr>
        <w:ind w:left="432"/>
      </w:pPr>
      <w:r>
        <w:t>Midrash: Sifrei Devarim 110:1</w:t>
        <w:br/>
      </w:r>
      <w:r>
        <w:rPr>
          <w:b w:val="0"/>
          <w:i w:val="0"/>
          <w:color w:val="1E6A39"/>
        </w:rPr>
        <w:t>(Devarim 14:29) "and the stranger, and the orphan, and the widow that are in your gates": I might think (that they take poor-tithe) whether or not they are needy. And do not wonder about this, for it is written (</w:t>
      </w:r>
      <w:r>
        <w:rPr>
          <w:b w:val="0"/>
          <w:i/>
          <w:color w:val="1E6A39"/>
        </w:rPr>
      </w:r>
      <w:r>
        <w:rPr>
          <w:b w:val="0"/>
          <w:i/>
          <w:color w:val="1E6A39"/>
        </w:rPr>
        <w:t>Ibid</w:t>
      </w:r>
      <w:r>
        <w:rPr>
          <w:b w:val="0"/>
          <w:i w:val="0"/>
          <w:color w:val="1E6A39"/>
        </w:rPr>
      </w:r>
      <w:r>
        <w:rPr>
          <w:b w:val="0"/>
          <w:i w:val="0"/>
          <w:color w:val="1E6A39"/>
        </w:rPr>
        <w:t xml:space="preserve">. 24;17) "You shall not take as a pledge the garment of a widow" — whether rich or poor. It is, therefore, written (Vayikra 23:22) "To the poor man and to the stranger shall you leave them." Just as a poor man is needy, so, all (to take poor-tithe) must be needy.  </w:t>
      </w:r>
      <w:r>
        <w:br/>
        <w:t>__________________________________</w:t>
        <w:br/>
        <w:t xml:space="preserve">Analise através de IA quanto a este Comentario acima: </w:t>
        <w:br/>
        <w:br/>
        <w:br/>
        <w:t>Resumindo, o texto diz que devemos ajudar os pobres, estrangeiros e viúvas, independentemente de sua situação financeira. Isso é baseado nos versículos bíblicos Deuteronômio 14:29 e Levítico 23:22.</w:t>
        <w:br/>
        <w:br/>
        <w:t>Usando isso para falar do evangelho, podemos dizer que Deus nos ensina a amar e servir ao próximo, como diz em Mateus 25:40: "E o Senhor lhe respondeu: Em verdade vos digo que em tudo quanto fizestes a um destes meus irmãos mais pequeninos, a mim o fizestes". Isso significa que devemos servir aos mais necessitados, independentemente de sua situação financeira.</w:t>
        <w:br/>
        <w:t>_________________________________</w:t>
      </w:r>
      <w:r>
        <w:rPr>
          <w:b w:val="0"/>
          <w:i w:val="0"/>
          <w:color w:val="7B3D00"/>
        </w:rPr>
        <w:br/>
        <w:t>__________________________________</w:t>
        <w:br/>
        <w:t xml:space="preserve">Analise através de IA quanto a este Comentario acima: </w:t>
        <w:br/>
        <w:br/>
        <w:br/>
        <w:t>Resumindo, o texto diz que devemos ajudar os pobres, estrangeiros e viúvas, independentemente de sua situação financeira. Isso é baseado nos versículos bíblicos Deuteronômio 14:29 e Levítico 23:22.</w:t>
        <w:br/>
        <w:br/>
        <w:t>Usando isso para falar do evangelho, podemos dizer que Deus nos ensina a amar e servir ao próximo, como diz em Mateus 25:40: "E o Senhor lhe respondeu: Em verdade vos digo que em tudo quanto fizestes a um destes meus irmãos mais pequeninos, a mim o fizestes". Isso significa que devemos servir aos mais necessitados, independentemente de sua situação financeira.</w:t>
        <w:br/>
        <w:t>_________________________________</w:t>
      </w:r>
    </w:p>
    <w:p>
      <w:pPr>
        <w:ind w:left="432"/>
      </w:pPr>
      <w:r>
        <w:t>Talmud: Jerusalem Talmud Orlah 1:1:6</w:t>
        <w:br/>
      </w:r>
      <w:r>
        <w:rPr>
          <w:b w:val="0"/>
          <w:i w:val="0"/>
          <w:color w:val="1E6A39"/>
        </w:rPr>
        <w:t>It was stated in the name of Rebbi Simeon: The only kinds admitting an intention of exemption are three: [buckthorn]7</w:t>
      </w:r>
      <w:r>
        <w:rPr>
          <w:b w:val="0"/>
          <w:i/>
          <w:color w:val="1E6A39"/>
        </w:rPr>
      </w:r>
      <w:r>
        <w:rPr>
          <w:b w:val="0"/>
          <w:i/>
          <w:color w:val="1E6A39"/>
        </w:rPr>
        <w:t>Reading with R. S. Cirillo רימין for רימון, defined by Maimonides (</w:t>
      </w:r>
      <w:r>
        <w:rPr>
          <w:b w:val="0"/>
          <w:i/>
          <w:color w:val="1E6A39"/>
        </w:rPr>
      </w:r>
      <w:r>
        <w:rPr>
          <w:b w:val="0"/>
          <w:i/>
          <w:color w:val="1E6A39"/>
        </w:rPr>
        <w:t>Demay</w:t>
      </w:r>
      <w:r>
        <w:rPr>
          <w:b w:val="0"/>
          <w:i w:val="0"/>
          <w:color w:val="1E6A39"/>
        </w:rPr>
      </w:r>
      <w:r>
        <w:rPr>
          <w:b w:val="0"/>
          <w:i w:val="0"/>
          <w:color w:val="1E6A39"/>
        </w:rPr>
        <w:t xml:space="preserve"> 1:1) by Arabic נַבק “buckthorn, lotus fruit.” Pomegranate trees (רימון) have valuable fruits and are not planted for their wood. Cf. </w:t>
      </w:r>
      <w:r>
        <w:rPr>
          <w:b w:val="0"/>
          <w:i w:val="0"/>
          <w:color w:val="1E6A39"/>
        </w:rPr>
      </w:r>
      <w:r>
        <w:rPr>
          <w:b w:val="0"/>
          <w:i w:val="0"/>
          <w:color w:val="1E6A39"/>
        </w:rPr>
      </w:r>
      <w:r>
        <w:rPr>
          <w:b w:val="0"/>
          <w:i/>
          <w:color w:val="1E6A39"/>
        </w:rPr>
      </w:r>
      <w:r>
        <w:rPr>
          <w:b w:val="0"/>
          <w:i/>
          <w:color w:val="1E6A39"/>
        </w:rPr>
        <w:t>Demay</w:t>
      </w:r>
      <w:r>
        <w:rPr>
          <w:b w:val="0"/>
          <w:i w:val="0"/>
          <w:color w:val="1E6A39"/>
        </w:rPr>
      </w:r>
      <w:r>
        <w:rPr>
          <w:b w:val="0"/>
          <w:i w:val="0"/>
          <w:color w:val="1E6A39"/>
        </w:rPr>
        <w:t xml:space="preserve"> 1, Note 4</w:t>
      </w:r>
      <w:r>
        <w:rPr>
          <w:b w:val="0"/>
          <w:i w:val="0"/>
          <w:color w:val="1E6A39"/>
        </w:rPr>
      </w:r>
      <w:r>
        <w:rPr>
          <w:b w:val="0"/>
          <w:i w:val="0"/>
          <w:color w:val="1E6A39"/>
        </w:rPr>
        <w:t>.</w:t>
      </w:r>
      <w:r>
        <w:rPr>
          <w:b w:val="0"/>
          <w:i w:val="0"/>
          <w:color w:val="1E6A39"/>
        </w:rPr>
      </w:r>
      <w:r>
        <w:rPr>
          <w:b w:val="0"/>
          <w:i w:val="0"/>
          <w:color w:val="1E6A39"/>
        </w:rPr>
        <w:t>, sycamore, and caper bush. Are these obligated for tithes7</w:t>
      </w:r>
      <w:r>
        <w:rPr>
          <w:b w:val="0"/>
          <w:i/>
          <w:color w:val="1E6A39"/>
        </w:rPr>
      </w:r>
      <w:r>
        <w:rPr>
          <w:b w:val="0"/>
          <w:i/>
          <w:color w:val="1E6A39"/>
        </w:rPr>
        <w:t>Reading with R. S. Cirillo רימין for רימון, defined by Maimonides (</w:t>
      </w:r>
      <w:r>
        <w:rPr>
          <w:b w:val="0"/>
          <w:i/>
          <w:color w:val="1E6A39"/>
        </w:rPr>
      </w:r>
      <w:r>
        <w:rPr>
          <w:b w:val="0"/>
          <w:i/>
          <w:color w:val="1E6A39"/>
        </w:rPr>
        <w:t>Demay</w:t>
      </w:r>
      <w:r>
        <w:rPr>
          <w:b w:val="0"/>
          <w:i w:val="0"/>
          <w:color w:val="1E6A39"/>
        </w:rPr>
      </w:r>
      <w:r>
        <w:rPr>
          <w:b w:val="0"/>
          <w:i w:val="0"/>
          <w:color w:val="1E6A39"/>
        </w:rPr>
        <w:t xml:space="preserve"> 1:1) by Arabic נַבק “buckthorn, lotus fruit.” Pomegranate trees (רימון) have valuable fruits and are not planted for their wood. Cf. </w:t>
      </w:r>
      <w:r>
        <w:rPr>
          <w:b w:val="0"/>
          <w:i w:val="0"/>
          <w:color w:val="1E6A39"/>
        </w:rPr>
      </w:r>
      <w:r>
        <w:rPr>
          <w:b w:val="0"/>
          <w:i w:val="0"/>
          <w:color w:val="1E6A39"/>
        </w:rPr>
      </w:r>
      <w:r>
        <w:rPr>
          <w:b w:val="0"/>
          <w:i/>
          <w:color w:val="1E6A39"/>
        </w:rPr>
      </w:r>
      <w:r>
        <w:rPr>
          <w:b w:val="0"/>
          <w:i/>
          <w:color w:val="1E6A39"/>
        </w:rPr>
        <w:t>Demay</w:t>
      </w:r>
      <w:r>
        <w:rPr>
          <w:b w:val="0"/>
          <w:i w:val="0"/>
          <w:color w:val="1E6A39"/>
        </w:rPr>
      </w:r>
      <w:r>
        <w:rPr>
          <w:b w:val="0"/>
          <w:i w:val="0"/>
          <w:color w:val="1E6A39"/>
        </w:rPr>
        <w:t xml:space="preserve"> 1, Note 4</w:t>
      </w:r>
      <w:r>
        <w:rPr>
          <w:b w:val="0"/>
          <w:i w:val="0"/>
          <w:color w:val="1E6A39"/>
        </w:rPr>
      </w:r>
      <w:r>
        <w:rPr>
          <w:b w:val="0"/>
          <w:i w:val="0"/>
          <w:color w:val="1E6A39"/>
        </w:rPr>
        <w:t>.</w:t>
      </w:r>
      <w:r>
        <w:rPr>
          <w:b w:val="0"/>
          <w:i w:val="0"/>
          <w:color w:val="1E6A39"/>
        </w:rPr>
      </w:r>
      <w:r>
        <w:rPr>
          <w:b w:val="0"/>
          <w:i w:val="0"/>
          <w:color w:val="1E6A39"/>
        </w:rPr>
        <w:t>? This is a dispute between Rebbi Abba bar Mamal and Rebbi Hila. They differed: If somebody kept his fruit trees for wood, Rebbi Abba bar Mamal said he is obligated, Rebbi Hila said he is exempted. Rebbi Abba bar Mamal said he is obligated, from the following9</w:t>
      </w:r>
      <w:r>
        <w:rPr>
          <w:b w:val="0"/>
          <w:i/>
          <w:color w:val="1E6A39"/>
        </w:rPr>
      </w:r>
      <w:r>
        <w:rPr>
          <w:b w:val="0"/>
          <w:i/>
          <w:color w:val="1E6A39"/>
        </w:rPr>
      </w:r>
      <w:r>
        <w:rPr>
          <w:b w:val="0"/>
          <w:i/>
          <w:color w:val="1E6A39"/>
        </w:rPr>
      </w:r>
      <w:r>
        <w:rPr>
          <w:b w:val="0"/>
          <w:i/>
          <w:color w:val="1E6A39"/>
        </w:rPr>
        <w:t>Ma‘serot</w:t>
      </w:r>
      <w:r>
        <w:rPr>
          <w:b w:val="0"/>
          <w:i w:val="0"/>
          <w:color w:val="1E6A39"/>
        </w:rPr>
      </w:r>
      <w:r>
        <w:rPr>
          <w:b w:val="0"/>
          <w:i w:val="0"/>
          <w:color w:val="1E6A39"/>
        </w:rPr>
        <w:t xml:space="preserve"> 1:1, Note 20.</w:t>
      </w:r>
      <w:r>
        <w:rPr>
          <w:b w:val="0"/>
          <w:i w:val="0"/>
          <w:color w:val="1E6A39"/>
        </w:rPr>
      </w:r>
      <w:r>
        <w:rPr>
          <w:b w:val="0"/>
          <w:i w:val="0"/>
          <w:color w:val="1E6A39"/>
        </w:rPr>
        <w:t>: (</w:t>
      </w:r>
      <w:r>
        <w:rPr>
          <w:b w:val="0"/>
          <w:i w:val="0"/>
          <w:color w:val="1E6A39"/>
        </w:rPr>
      </w:r>
      <w:r>
        <w:rPr>
          <w:b w:val="0"/>
          <w:i w:val="0"/>
          <w:color w:val="1E6A39"/>
        </w:rPr>
      </w:r>
      <w:r>
        <w:rPr>
          <w:b w:val="0"/>
          <w:i/>
          <w:color w:val="1E6A39"/>
        </w:rPr>
      </w:r>
      <w:r>
        <w:rPr>
          <w:b w:val="0"/>
          <w:i/>
          <w:color w:val="1E6A39"/>
        </w:rPr>
        <w:t>Deut</w:t>
      </w:r>
      <w:r>
        <w:rPr>
          <w:b w:val="0"/>
          <w:i w:val="0"/>
          <w:color w:val="1E6A39"/>
        </w:rPr>
      </w:r>
      <w:r>
        <w:rPr>
          <w:b w:val="0"/>
          <w:i w:val="0"/>
          <w:color w:val="1E6A39"/>
        </w:rPr>
        <w:t>. 14:29</w:t>
      </w:r>
      <w:r>
        <w:rPr>
          <w:b w:val="0"/>
          <w:i w:val="0"/>
          <w:color w:val="1E6A39"/>
        </w:rPr>
      </w:r>
      <w:r>
        <w:rPr>
          <w:b w:val="0"/>
          <w:i w:val="0"/>
          <w:color w:val="1E6A39"/>
        </w:rPr>
        <w:t>) “The Levite shall come, because he has neither part nor inheritance with you.” You are obliged to give him from what you have but he has not10</w:t>
      </w:r>
      <w:r>
        <w:rPr>
          <w:b w:val="0"/>
          <w:i/>
          <w:color w:val="1E6A39"/>
        </w:rPr>
      </w:r>
      <w:r>
        <w:rPr>
          <w:b w:val="0"/>
          <w:i/>
          <w:color w:val="1E6A39"/>
        </w:rPr>
        <w:t xml:space="preserve">Since the fruits of the tree destined to be cut down as fire wood remain private property, they are subject to tithes. The next two sentences are irrelevant here; they are just copied from the source in </w:t>
      </w:r>
      <w:r>
        <w:rPr>
          <w:b w:val="0"/>
          <w:i/>
          <w:color w:val="1E6A39"/>
        </w:rPr>
      </w:r>
      <w:r>
        <w:rPr>
          <w:b w:val="0"/>
          <w:i/>
          <w:color w:val="1E6A39"/>
        </w:rPr>
        <w:t>Ma‘serot</w:t>
      </w:r>
      <w:r>
        <w:rPr>
          <w:b w:val="0"/>
          <w:i w:val="0"/>
          <w:color w:val="1E6A39"/>
        </w:rPr>
      </w:r>
      <w:r>
        <w:rPr>
          <w:b w:val="0"/>
          <w:i w:val="0"/>
          <w:color w:val="1E6A39"/>
        </w:rPr>
        <w:t>.</w:t>
      </w:r>
      <w:r>
        <w:rPr>
          <w:b w:val="0"/>
          <w:i w:val="0"/>
          <w:color w:val="1E6A39"/>
        </w:rPr>
      </w:r>
      <w:r>
        <w:rPr>
          <w:b w:val="0"/>
          <w:i w:val="0"/>
          <w:color w:val="1E6A39"/>
        </w:rPr>
        <w:t xml:space="preserve">. This excludes abandoned property for which your and his hands are equal. Gleanings, forgotten sheaves, </w:t>
      </w:r>
      <w:r>
        <w:rPr>
          <w:b w:val="0"/>
          <w:i/>
          <w:color w:val="1E6A39"/>
        </w:rPr>
      </w:r>
      <w:r>
        <w:rPr>
          <w:b w:val="0"/>
          <w:i/>
          <w:color w:val="1E6A39"/>
        </w:rPr>
        <w:t>peah</w:t>
      </w:r>
      <w:r>
        <w:rPr>
          <w:b w:val="0"/>
          <w:i w:val="0"/>
          <w:color w:val="1E6A39"/>
        </w:rPr>
      </w:r>
      <w:r>
        <w:rPr>
          <w:b w:val="0"/>
          <w:i w:val="0"/>
          <w:color w:val="1E6A39"/>
        </w:rPr>
        <w:t>, and abandoned property are all equal.</w:t>
      </w:r>
      <w:r>
        <w:br/>
        <w:t>__________________________________</w:t>
        <w:br/>
        <w:t xml:space="preserve">Analise através de IA quanto a este Comentario acima: </w:t>
        <w:br/>
        <w:br/>
        <w:br/>
        <w:t>Resumindo, foi dito em nome de Rebbi Simeon que três tipos de árvores são isentos de dízimos: buckthorn, sycamore e caper bush. No entanto, há uma disputa entre Rebbi Abba bar Mamal e Rebbi Hila sobre se alguém que mantém árvores para madeira é obrigado a pagar dízimos. Rebbi Abba bar Mamal diz que sim, baseado em Deuteronômio 14:29, que diz que os levitas devem receber o que você tem, mas eles não têm.</w:t>
        <w:br/>
        <w:br/>
        <w:t>Usando isso para falar do evangelho, podemos ver que Deus nos dá muitas bênçãos e nos chama a dar de volta a Ele. Como diz Malaquias 3:10: "Trazei todos os dízimos à casa do tesouro, para que haja mantimento na minha casa; e provai-me nisto, diz o Senhor dos Exércitos, se eu não vos abrir as janelas do céu e não derramar sobre vós bênção sem medida". Assim como Deus nos abençoa, devemos abençoar a Ele dando de volta a Ele.</w:t>
        <w:br/>
        <w:t>_________________________________</w:t>
      </w:r>
      <w:r>
        <w:rPr>
          <w:b w:val="0"/>
          <w:i w:val="0"/>
          <w:color w:val="7B3D00"/>
        </w:rPr>
        <w:br/>
        <w:t>__________________________________</w:t>
        <w:br/>
        <w:t xml:space="preserve">Analise através de IA quanto a este Comentario acima: </w:t>
        <w:br/>
        <w:br/>
        <w:br/>
        <w:t>Resumindo, foi dito em nome de Rebbi Simeon que três tipos de árvores são isentos de dízimos: buckthorn, sycamore e caper bush. No entanto, há uma disputa entre Rebbi Abba bar Mamal e Rebbi Hila sobre se alguém que mantém árvores para madeira é obrigado a pagar dízimos. Rebbi Abba bar Mamal diz que sim, baseado em Deuteronômio 14:29, que diz que os levitas devem receber o que você tem, mas eles não têm.</w:t>
        <w:br/>
        <w:br/>
        <w:t>Usando isso para falar do evangelho, podemos ver que Deus nos dá muitas bênçãos e nos chama a dar de volta a Ele. Como diz Malaquias 3:10: "Trazei todos os dízimos à casa do tesouro, para que haja mantimento na minha casa; e provai-me nisto, diz o Senhor dos Exércitos, se eu não vos abrir as janelas do céu e não derramar sobre vós bênção sem medida". Assim como Deus nos abençoa, devemos abençoar a Ele dando de volta a Ele.</w:t>
        <w:br/>
        <w:t>_________________________________</w:t>
      </w:r>
    </w:p>
    <w:p>
      <w:pPr>
        <w:ind w:left="432"/>
      </w:pPr>
      <w:r>
        <w:t>Talmud: Jerusalem Talmud Maasrot 1:1:5</w:t>
        <w:br/>
      </w:r>
      <w:r>
        <w:rPr>
          <w:b w:val="0"/>
          <w:i w:val="0"/>
          <w:color w:val="1E6A39"/>
        </w:rPr>
        <w:t>Rav Ḥisda said, if somebody declared his standing grain ownerless, came back and retook possession, and illegally gave heave, that is heave18</w:t>
      </w:r>
      <w:r>
        <w:rPr>
          <w:b w:val="0"/>
          <w:i/>
          <w:color w:val="1E6A39"/>
        </w:rPr>
      </w:r>
      <w:r>
        <w:rPr>
          <w:b w:val="0"/>
          <w:i/>
          <w:color w:val="1E6A39"/>
        </w:rPr>
        <w:t xml:space="preserve">Produce collected from ownerless property is not subject to heave and tithes, as deduced later in this paragraph from </w:t>
      </w:r>
      <w:r>
        <w:rPr>
          <w:b w:val="0"/>
          <w:i/>
          <w:color w:val="1E6A39"/>
        </w:rPr>
      </w:r>
      <w:r>
        <w:rPr>
          <w:b w:val="0"/>
          <w:i/>
          <w:color w:val="1E6A39"/>
        </w:rPr>
      </w:r>
      <w:r>
        <w:rPr>
          <w:b w:val="0"/>
          <w:i/>
          <w:color w:val="1E6A39"/>
        </w:rPr>
      </w:r>
      <w:r>
        <w:rPr>
          <w:b w:val="0"/>
          <w:i/>
          <w:color w:val="1E6A39"/>
        </w:rPr>
        <w:t>Deut</w:t>
      </w:r>
      <w:r>
        <w:rPr>
          <w:b w:val="0"/>
          <w:i w:val="0"/>
          <w:color w:val="1E6A39"/>
        </w:rPr>
      </w:r>
      <w:r>
        <w:rPr>
          <w:b w:val="0"/>
          <w:i w:val="0"/>
          <w:color w:val="1E6A39"/>
        </w:rPr>
        <w:t>. 18:4</w:t>
      </w:r>
      <w:r>
        <w:rPr>
          <w:b w:val="0"/>
          <w:i w:val="0"/>
          <w:color w:val="1E6A39"/>
        </w:rPr>
      </w:r>
      <w:r>
        <w:rPr>
          <w:b w:val="0"/>
          <w:i w:val="0"/>
          <w:color w:val="1E6A39"/>
        </w:rPr>
        <w:t>. In general, if somebody gives heave and tithes from exempt produce, his action is invalid and no sanctity is attached to the heave given. Standing grain is not under any obligation of heave. The obligation of heave and tithes falls on the grain when it is stored after threshing but there is a latent obligation from the time it is cut since then it is potential commercial produce. Therefore, if heave was given from standing grain, that is an invalid act; if heave was given from cut ears of grain, this is against the rules but valid. If the exempt produce was cut while in the possession of its owner, a latent obligation is on it which can be activated by his giving heave and tithes “illegally”, i. e., against the rules.</w:t>
      </w:r>
      <w:r>
        <w:rPr>
          <w:b w:val="0"/>
          <w:i w:val="0"/>
          <w:color w:val="1E6A39"/>
        </w:rPr>
        <w:br/>
      </w:r>
      <w:r>
        <w:rPr>
          <w:b w:val="0"/>
          <w:i w:val="0"/>
          <w:color w:val="1E6A39"/>
        </w:rPr>
        <w:t xml:space="preserve">In the </w:t>
      </w:r>
      <w:r>
        <w:rPr>
          <w:b w:val="0"/>
          <w:i w:val="0"/>
          <w:color w:val="1E6A39"/>
        </w:rPr>
      </w:r>
      <w:r>
        <w:rPr>
          <w:b w:val="0"/>
          <w:i w:val="0"/>
          <w:color w:val="1E6A39"/>
        </w:rPr>
        <w:t>Babli (</w:t>
      </w:r>
      <w:r>
        <w:rPr>
          <w:b w:val="0"/>
          <w:i/>
          <w:color w:val="1E6A39"/>
        </w:rPr>
      </w:r>
      <w:r>
        <w:rPr>
          <w:b w:val="0"/>
          <w:i/>
          <w:color w:val="1E6A39"/>
        </w:rPr>
        <w:t>Nedarim</w:t>
      </w:r>
      <w:r>
        <w:rPr>
          <w:b w:val="0"/>
          <w:i w:val="0"/>
          <w:color w:val="1E6A39"/>
        </w:rPr>
      </w:r>
      <w:r>
        <w:rPr>
          <w:b w:val="0"/>
          <w:i w:val="0"/>
          <w:color w:val="1E6A39"/>
        </w:rPr>
        <w:t xml:space="preserve"> 44b</w:t>
      </w:r>
      <w:r>
        <w:rPr>
          <w:b w:val="0"/>
          <w:i w:val="0"/>
          <w:color w:val="1E6A39"/>
        </w:rPr>
      </w:r>
      <w:r>
        <w:rPr>
          <w:b w:val="0"/>
          <w:i w:val="0"/>
          <w:color w:val="1E6A39"/>
        </w:rPr>
        <w:t xml:space="preserve">, </w:t>
      </w:r>
      <w:r>
        <w:rPr>
          <w:b w:val="0"/>
          <w:i w:val="0"/>
          <w:color w:val="1E6A39"/>
        </w:rPr>
      </w:r>
      <w:r>
        <w:rPr>
          <w:b w:val="0"/>
          <w:i w:val="0"/>
          <w:color w:val="1E6A39"/>
        </w:rPr>
      </w:r>
      <w:r>
        <w:rPr>
          <w:b w:val="0"/>
          <w:i/>
          <w:color w:val="1E6A39"/>
        </w:rPr>
      </w:r>
      <w:r>
        <w:rPr>
          <w:b w:val="0"/>
          <w:i/>
          <w:color w:val="1E6A39"/>
        </w:rPr>
        <w:t>Baba Qama</w:t>
      </w:r>
      <w:r>
        <w:rPr>
          <w:b w:val="0"/>
          <w:i w:val="0"/>
          <w:color w:val="1E6A39"/>
        </w:rPr>
      </w:r>
      <w:r>
        <w:rPr>
          <w:b w:val="0"/>
          <w:i w:val="0"/>
          <w:color w:val="1E6A39"/>
        </w:rPr>
        <w:t xml:space="preserve"> 28a</w:t>
      </w:r>
      <w:r>
        <w:rPr>
          <w:b w:val="0"/>
          <w:i w:val="0"/>
          <w:color w:val="1E6A39"/>
        </w:rPr>
      </w:r>
      <w:r>
        <w:rPr>
          <w:b w:val="0"/>
          <w:i w:val="0"/>
          <w:color w:val="1E6A39"/>
        </w:rPr>
        <w:t xml:space="preserve">,94a, </w:t>
      </w:r>
      <w:r>
        <w:rPr>
          <w:b w:val="0"/>
          <w:i w:val="0"/>
          <w:color w:val="1E6A39"/>
        </w:rPr>
      </w:r>
      <w:r>
        <w:rPr>
          <w:b w:val="0"/>
          <w:i w:val="0"/>
          <w:color w:val="1E6A39"/>
        </w:rPr>
      </w:r>
      <w:r>
        <w:rPr>
          <w:b w:val="0"/>
          <w:i/>
          <w:color w:val="1E6A39"/>
        </w:rPr>
      </w:r>
      <w:r>
        <w:rPr>
          <w:b w:val="0"/>
          <w:i/>
          <w:color w:val="1E6A39"/>
        </w:rPr>
        <w:t>Temurah</w:t>
      </w:r>
      <w:r>
        <w:rPr>
          <w:b w:val="0"/>
          <w:i w:val="0"/>
          <w:color w:val="1E6A39"/>
        </w:rPr>
      </w:r>
      <w:r>
        <w:rPr>
          <w:b w:val="0"/>
          <w:i w:val="0"/>
          <w:color w:val="1E6A39"/>
        </w:rPr>
        <w:t xml:space="preserve"> 6a</w:t>
      </w:r>
      <w:r>
        <w:rPr>
          <w:b w:val="0"/>
          <w:i w:val="0"/>
          <w:color w:val="1E6A39"/>
        </w:rPr>
      </w:r>
      <w:r>
        <w:rPr>
          <w:b w:val="0"/>
          <w:i w:val="0"/>
          <w:color w:val="1E6A39"/>
        </w:rPr>
        <w:t xml:space="preserve">, </w:t>
      </w:r>
      <w:r>
        <w:rPr>
          <w:b w:val="0"/>
          <w:i w:val="0"/>
          <w:color w:val="1E6A39"/>
        </w:rPr>
      </w:r>
      <w:r>
        <w:rPr>
          <w:b w:val="0"/>
          <w:i w:val="0"/>
          <w:color w:val="1E6A39"/>
        </w:rPr>
      </w:r>
      <w:r>
        <w:rPr>
          <w:b w:val="0"/>
          <w:i/>
          <w:color w:val="1E6A39"/>
        </w:rPr>
      </w:r>
      <w:r>
        <w:rPr>
          <w:b w:val="0"/>
          <w:i/>
          <w:color w:val="1E6A39"/>
        </w:rPr>
        <w:t>Ḥulin</w:t>
      </w:r>
      <w:r>
        <w:rPr>
          <w:b w:val="0"/>
          <w:i w:val="0"/>
          <w:color w:val="1E6A39"/>
        </w:rPr>
      </w:r>
      <w:r>
        <w:rPr>
          <w:b w:val="0"/>
          <w:i w:val="0"/>
          <w:color w:val="1E6A39"/>
        </w:rPr>
        <w:t xml:space="preserve"> 134b</w:t>
      </w:r>
      <w:r>
        <w:rPr>
          <w:b w:val="0"/>
          <w:i w:val="0"/>
          <w:color w:val="1E6A39"/>
        </w:rPr>
      </w:r>
      <w:r>
        <w:rPr>
          <w:b w:val="0"/>
          <w:i w:val="0"/>
          <w:color w:val="1E6A39"/>
        </w:rPr>
        <w:t xml:space="preserve">, </w:t>
      </w:r>
      <w:r>
        <w:rPr>
          <w:b w:val="0"/>
          <w:i w:val="0"/>
          <w:color w:val="1E6A39"/>
        </w:rPr>
      </w:r>
      <w:r>
        <w:rPr>
          <w:b w:val="0"/>
          <w:i w:val="0"/>
          <w:color w:val="1E6A39"/>
        </w:rPr>
      </w:r>
      <w:r>
        <w:rPr>
          <w:b w:val="0"/>
          <w:i/>
          <w:color w:val="1E6A39"/>
        </w:rPr>
      </w:r>
      <w:r>
        <w:rPr>
          <w:b w:val="0"/>
          <w:i/>
          <w:color w:val="1E6A39"/>
        </w:rPr>
        <w:t>Niddah</w:t>
      </w:r>
      <w:r>
        <w:rPr>
          <w:b w:val="0"/>
          <w:i w:val="0"/>
          <w:color w:val="1E6A39"/>
        </w:rPr>
      </w:r>
      <w:r>
        <w:rPr>
          <w:b w:val="0"/>
          <w:i w:val="0"/>
          <w:color w:val="1E6A39"/>
        </w:rPr>
        <w:t xml:space="preserve"> 51a</w:t>
      </w:r>
      <w:r>
        <w:rPr>
          <w:b w:val="0"/>
          <w:i w:val="0"/>
          <w:color w:val="1E6A39"/>
        </w:rPr>
      </w:r>
      <w:r>
        <w:rPr>
          <w:b w:val="0"/>
          <w:i w:val="0"/>
          <w:color w:val="1E6A39"/>
        </w:rPr>
        <w:t>), a similar principle is established using the grape harvest as an example. The entire argument disregards the opinion of R. Yose [</w:t>
      </w:r>
      <w:r>
        <w:rPr>
          <w:b w:val="0"/>
          <w:i/>
          <w:color w:val="1E6A39"/>
        </w:rPr>
      </w:r>
      <w:r>
        <w:rPr>
          <w:b w:val="0"/>
          <w:i/>
          <w:color w:val="1E6A39"/>
        </w:rPr>
        <w:t>Peah</w:t>
      </w:r>
      <w:r>
        <w:rPr>
          <w:b w:val="0"/>
          <w:i w:val="0"/>
          <w:color w:val="1E6A39"/>
        </w:rPr>
      </w:r>
      <w:r>
        <w:rPr>
          <w:b w:val="0"/>
          <w:i w:val="0"/>
          <w:color w:val="1E6A39"/>
        </w:rPr>
        <w:t xml:space="preserve">6:1 (fol. 19b), </w:t>
      </w:r>
      <w:r>
        <w:rPr>
          <w:b w:val="0"/>
          <w:i/>
          <w:color w:val="1E6A39"/>
        </w:rPr>
      </w:r>
      <w:r>
        <w:rPr>
          <w:b w:val="0"/>
          <w:i/>
          <w:color w:val="1E6A39"/>
        </w:rPr>
        <w:t>Demay</w:t>
      </w:r>
      <w:r>
        <w:rPr>
          <w:b w:val="0"/>
          <w:i w:val="0"/>
          <w:color w:val="1E6A39"/>
        </w:rPr>
      </w:r>
      <w:r>
        <w:rPr>
          <w:b w:val="0"/>
          <w:i w:val="0"/>
          <w:color w:val="1E6A39"/>
        </w:rPr>
        <w:t xml:space="preserve"> 3:2 (fol. 23b), </w:t>
      </w:r>
      <w:r>
        <w:rPr>
          <w:b w:val="0"/>
          <w:i w:val="0"/>
          <w:color w:val="1E6A39"/>
        </w:rPr>
      </w:r>
      <w:r>
        <w:rPr>
          <w:b w:val="0"/>
          <w:i w:val="0"/>
          <w:color w:val="1E6A39"/>
        </w:rPr>
      </w:r>
      <w:r>
        <w:rPr>
          <w:b w:val="0"/>
          <w:i/>
          <w:color w:val="1E6A39"/>
        </w:rPr>
      </w:r>
      <w:r>
        <w:rPr>
          <w:b w:val="0"/>
          <w:i/>
          <w:color w:val="1E6A39"/>
        </w:rPr>
        <w:t>Nedarim</w:t>
      </w:r>
      <w:r>
        <w:rPr>
          <w:b w:val="0"/>
          <w:i w:val="0"/>
          <w:color w:val="1E6A39"/>
        </w:rPr>
      </w:r>
      <w:r>
        <w:rPr>
          <w:b w:val="0"/>
          <w:i w:val="0"/>
          <w:color w:val="1E6A39"/>
        </w:rPr>
        <w:t xml:space="preserve"> 4:10</w:t>
      </w:r>
      <w:r>
        <w:rPr>
          <w:b w:val="0"/>
          <w:i w:val="0"/>
          <w:color w:val="1E6A39"/>
        </w:rPr>
      </w:r>
      <w:r>
        <w:rPr>
          <w:b w:val="0"/>
          <w:i w:val="0"/>
          <w:color w:val="1E6A39"/>
        </w:rPr>
        <w:t xml:space="preserve"> (fol. 38d)] who rejects the concept of ownerless property and holds that the owner has full responsibility for his abandoned property until it is taken up and acquired by another person.</w:t>
      </w:r>
      <w:r>
        <w:rPr>
          <w:b w:val="0"/>
          <w:i w:val="0"/>
          <w:color w:val="1E6A39"/>
        </w:rPr>
      </w:r>
      <w:r>
        <w:rPr>
          <w:b w:val="0"/>
          <w:i w:val="0"/>
          <w:color w:val="1E6A39"/>
        </w:rPr>
        <w:t>. What is the difference between standing grain and ears of grain? Standing grain, if he illegally gave heave before he declared it ownerless, that is not heave. Ears, if he illegally gave heave before he declared them ownerless, that is heave. Rav Ḥinena in the name of Rav Ḥisda, the same applies to a dedicated crop19</w:t>
      </w:r>
      <w:r>
        <w:rPr>
          <w:b w:val="0"/>
          <w:i/>
          <w:color w:val="1E6A39"/>
        </w:rPr>
      </w:r>
      <w:r>
        <w:rPr>
          <w:b w:val="0"/>
          <w:i/>
          <w:color w:val="1E6A39"/>
        </w:rPr>
        <w:t xml:space="preserve">As indicated below, a crop which is Temple property is exempt from heave and tithes, as well as from the gifts to the poor. Rav Ḥisda wants to extend this exemption to standing grain which was dedicated to the Temple and redeemed while standing. In that case, there certainly is no exemption from the gifts to the poor, </w:t>
      </w:r>
      <w:r>
        <w:rPr>
          <w:b w:val="0"/>
          <w:i/>
          <w:color w:val="1E6A39"/>
        </w:rPr>
      </w:r>
      <w:r>
        <w:rPr>
          <w:b w:val="0"/>
          <w:i/>
          <w:color w:val="1E6A39"/>
        </w:rPr>
        <w:t>Peah</w:t>
      </w:r>
      <w:r>
        <w:rPr>
          <w:b w:val="0"/>
          <w:i w:val="0"/>
          <w:color w:val="1E6A39"/>
        </w:rPr>
      </w:r>
      <w:r>
        <w:rPr>
          <w:b w:val="0"/>
          <w:i w:val="0"/>
          <w:color w:val="1E6A39"/>
        </w:rPr>
        <w:t xml:space="preserve"> Mishnah 4:5.</w:t>
      </w:r>
      <w:r>
        <w:rPr>
          <w:b w:val="0"/>
          <w:i w:val="0"/>
          <w:color w:val="1E6A39"/>
        </w:rPr>
      </w:r>
      <w:r>
        <w:rPr>
          <w:b w:val="0"/>
          <w:i w:val="0"/>
          <w:color w:val="1E6A39"/>
        </w:rPr>
        <w:t>. The words of the rabbis disagree, since Rebbi Joḥanan said in the name of Rebbi Yannai20</w:t>
      </w:r>
      <w:r>
        <w:rPr>
          <w:b w:val="0"/>
          <w:i/>
          <w:color w:val="1E6A39"/>
        </w:rPr>
      </w:r>
      <w:r>
        <w:rPr>
          <w:b w:val="0"/>
          <w:i/>
          <w:color w:val="1E6A39"/>
        </w:rPr>
      </w:r>
      <w:r>
        <w:rPr>
          <w:b w:val="0"/>
          <w:i/>
          <w:color w:val="1E6A39"/>
        </w:rPr>
      </w:r>
      <w:r>
        <w:rPr>
          <w:b w:val="0"/>
          <w:i/>
          <w:color w:val="1E6A39"/>
        </w:rPr>
        <w:t>Terumot</w:t>
      </w:r>
      <w:r>
        <w:rPr>
          <w:b w:val="0"/>
          <w:i w:val="0"/>
          <w:color w:val="1E6A39"/>
        </w:rPr>
      </w:r>
      <w:r>
        <w:rPr>
          <w:b w:val="0"/>
          <w:i w:val="0"/>
          <w:color w:val="1E6A39"/>
        </w:rPr>
        <w:t xml:space="preserve"> 1:5 (fol. 40d), </w:t>
      </w:r>
      <w:r>
        <w:rPr>
          <w:b w:val="0"/>
          <w:i/>
          <w:color w:val="1E6A39"/>
        </w:rPr>
      </w:r>
      <w:r>
        <w:rPr>
          <w:b w:val="0"/>
          <w:i/>
          <w:color w:val="1E6A39"/>
        </w:rPr>
        <w:t>Ḥallah</w:t>
      </w:r>
      <w:r>
        <w:rPr>
          <w:b w:val="0"/>
          <w:i w:val="0"/>
          <w:color w:val="1E6A39"/>
        </w:rPr>
      </w:r>
      <w:r>
        <w:rPr>
          <w:b w:val="0"/>
          <w:i w:val="0"/>
          <w:color w:val="1E6A39"/>
        </w:rPr>
        <w:t xml:space="preserve">1:3 (fol. 57c), </w:t>
      </w:r>
      <w:r>
        <w:rPr>
          <w:b w:val="0"/>
          <w:i w:val="0"/>
          <w:color w:val="1E6A39"/>
        </w:rPr>
      </w:r>
      <w:r>
        <w:rPr>
          <w:b w:val="0"/>
          <w:i w:val="0"/>
          <w:color w:val="1E6A39"/>
        </w:rPr>
      </w:r>
      <w:r>
        <w:rPr>
          <w:b w:val="0"/>
          <w:i/>
          <w:color w:val="1E6A39"/>
        </w:rPr>
      </w:r>
      <w:r>
        <w:rPr>
          <w:b w:val="0"/>
          <w:i/>
          <w:color w:val="1E6A39"/>
        </w:rPr>
        <w:t>Nedarim</w:t>
      </w:r>
      <w:r>
        <w:rPr>
          <w:b w:val="0"/>
          <w:i w:val="0"/>
          <w:color w:val="1E6A39"/>
        </w:rPr>
      </w:r>
      <w:r>
        <w:rPr>
          <w:b w:val="0"/>
          <w:i w:val="0"/>
          <w:color w:val="1E6A39"/>
        </w:rPr>
        <w:t xml:space="preserve"> 4:10</w:t>
      </w:r>
      <w:r>
        <w:rPr>
          <w:b w:val="0"/>
          <w:i w:val="0"/>
          <w:color w:val="1E6A39"/>
        </w:rPr>
      </w:r>
      <w:r>
        <w:rPr>
          <w:b w:val="0"/>
          <w:i w:val="0"/>
          <w:color w:val="1E6A39"/>
        </w:rPr>
        <w:t xml:space="preserve"> (fol. 38d); as tannaïtic statement </w:t>
      </w:r>
      <w:r>
        <w:rPr>
          <w:b w:val="0"/>
          <w:i/>
          <w:color w:val="1E6A39"/>
        </w:rPr>
      </w:r>
      <w:r>
        <w:rPr>
          <w:b w:val="0"/>
          <w:i/>
          <w:color w:val="1E6A39"/>
        </w:rPr>
        <w:t>Sifry Deut</w:t>
      </w:r>
      <w:r>
        <w:rPr>
          <w:b w:val="0"/>
          <w:i w:val="0"/>
          <w:color w:val="1E6A39"/>
        </w:rPr>
      </w:r>
      <w:r>
        <w:rPr>
          <w:b w:val="0"/>
          <w:i w:val="0"/>
          <w:color w:val="1E6A39"/>
        </w:rPr>
        <w:t>. 109.</w:t>
      </w:r>
      <w:r>
        <w:rPr>
          <w:b w:val="0"/>
          <w:i w:val="0"/>
          <w:color w:val="1E6A39"/>
        </w:rPr>
      </w:r>
      <w:r>
        <w:rPr>
          <w:b w:val="0"/>
          <w:i w:val="0"/>
          <w:color w:val="1E6A39"/>
        </w:rPr>
        <w:t>: (</w:t>
      </w:r>
      <w:r>
        <w:rPr>
          <w:b w:val="0"/>
          <w:i w:val="0"/>
          <w:color w:val="1E6A39"/>
        </w:rPr>
      </w:r>
      <w:r>
        <w:rPr>
          <w:b w:val="0"/>
          <w:i w:val="0"/>
          <w:color w:val="1E6A39"/>
        </w:rPr>
      </w:r>
      <w:r>
        <w:rPr>
          <w:b w:val="0"/>
          <w:i/>
          <w:color w:val="1E6A39"/>
        </w:rPr>
      </w:r>
      <w:r>
        <w:rPr>
          <w:b w:val="0"/>
          <w:i/>
          <w:color w:val="1E6A39"/>
        </w:rPr>
        <w:t>Deut</w:t>
      </w:r>
      <w:r>
        <w:rPr>
          <w:b w:val="0"/>
          <w:i w:val="0"/>
          <w:color w:val="1E6A39"/>
        </w:rPr>
      </w:r>
      <w:r>
        <w:rPr>
          <w:b w:val="0"/>
          <w:i w:val="0"/>
          <w:color w:val="1E6A39"/>
        </w:rPr>
        <w:t>. 14:29</w:t>
      </w:r>
      <w:r>
        <w:rPr>
          <w:b w:val="0"/>
          <w:i w:val="0"/>
          <w:color w:val="1E6A39"/>
        </w:rPr>
      </w:r>
      <w:r>
        <w:rPr>
          <w:b w:val="0"/>
          <w:i w:val="0"/>
          <w:color w:val="1E6A39"/>
        </w:rPr>
        <w:t xml:space="preserve">) “The Levite shall come, because he has neither part nor inheritance with you.” You are obliged to give him from what you have but he has not. This excludes gleanings for which your and his hands are equal. Gleanings, forgotten sheaves, </w:t>
      </w:r>
      <w:r>
        <w:rPr>
          <w:b w:val="0"/>
          <w:i/>
          <w:color w:val="1E6A39"/>
        </w:rPr>
      </w:r>
      <w:r>
        <w:rPr>
          <w:b w:val="0"/>
          <w:i/>
          <w:color w:val="1E6A39"/>
        </w:rPr>
        <w:t>peah</w:t>
      </w:r>
      <w:r>
        <w:rPr>
          <w:b w:val="0"/>
          <w:i w:val="0"/>
          <w:color w:val="1E6A39"/>
        </w:rPr>
      </w:r>
      <w:r>
        <w:rPr>
          <w:b w:val="0"/>
          <w:i w:val="0"/>
          <w:color w:val="1E6A39"/>
        </w:rPr>
        <w:t>, and abandoned property are all equal. Rebbi Joḥanan said, the company did ask: But dedications, where your and his hands are not equal, are treated21</w:t>
      </w:r>
      <w:r>
        <w:rPr>
          <w:b w:val="0"/>
          <w:i/>
          <w:color w:val="1E6A39"/>
        </w:rPr>
      </w:r>
      <w:r>
        <w:rPr>
          <w:b w:val="0"/>
          <w:i/>
          <w:color w:val="1E6A39"/>
        </w:rPr>
        <w:t>By Rav Ḥisda. One continues to show that Rav Ḥisda’s statement is wrong.</w:t>
      </w:r>
      <w:r>
        <w:rPr>
          <w:b w:val="0"/>
          <w:i w:val="0"/>
          <w:color w:val="1E6A39"/>
        </w:rPr>
      </w:r>
      <w:r>
        <w:rPr>
          <w:b w:val="0"/>
          <w:i w:val="0"/>
          <w:color w:val="1E6A39"/>
        </w:rPr>
        <w:t xml:space="preserve"> as if your and his hands were equal. Said Rebbi Ila, what are we talking about? If the heap was made when it was ownerless or dedicated, the Torah said (</w:t>
      </w:r>
      <w:r>
        <w:rPr>
          <w:b w:val="0"/>
          <w:i w:val="0"/>
          <w:color w:val="1E6A39"/>
        </w:rPr>
      </w:r>
      <w:r>
        <w:rPr>
          <w:b w:val="0"/>
          <w:i w:val="0"/>
          <w:color w:val="1E6A39"/>
        </w:rPr>
      </w:r>
      <w:r>
        <w:rPr>
          <w:b w:val="0"/>
          <w:i/>
          <w:color w:val="1E6A39"/>
        </w:rPr>
      </w:r>
      <w:r>
        <w:rPr>
          <w:b w:val="0"/>
          <w:i/>
          <w:color w:val="1E6A39"/>
        </w:rPr>
        <w:t>Deut</w:t>
      </w:r>
      <w:r>
        <w:rPr>
          <w:b w:val="0"/>
          <w:i w:val="0"/>
          <w:color w:val="1E6A39"/>
        </w:rPr>
      </w:r>
      <w:r>
        <w:rPr>
          <w:b w:val="0"/>
          <w:i w:val="0"/>
          <w:color w:val="1E6A39"/>
        </w:rPr>
        <w:t>. 18:4</w:t>
      </w:r>
      <w:r>
        <w:rPr>
          <w:b w:val="0"/>
          <w:i w:val="0"/>
          <w:color w:val="1E6A39"/>
        </w:rPr>
      </w:r>
      <w:r>
        <w:rPr>
          <w:b w:val="0"/>
          <w:i w:val="0"/>
          <w:color w:val="1E6A39"/>
        </w:rPr>
        <w:t xml:space="preserve">) “the first of </w:t>
      </w:r>
      <w:r>
        <w:rPr>
          <w:b w:val="0"/>
          <w:i/>
          <w:color w:val="1E6A39"/>
        </w:rPr>
      </w:r>
      <w:r>
        <w:rPr>
          <w:b w:val="0"/>
          <w:i/>
          <w:color w:val="1E6A39"/>
        </w:rPr>
        <w:t>your</w:t>
      </w:r>
      <w:r>
        <w:rPr>
          <w:b w:val="0"/>
          <w:i w:val="0"/>
          <w:color w:val="1E6A39"/>
        </w:rPr>
      </w:r>
      <w:r>
        <w:rPr>
          <w:b w:val="0"/>
          <w:i w:val="0"/>
          <w:color w:val="1E6A39"/>
        </w:rPr>
        <w:t xml:space="preserve"> grain”, not the ownerless, “the first of </w:t>
      </w:r>
      <w:r>
        <w:rPr>
          <w:b w:val="0"/>
          <w:i/>
          <w:color w:val="1E6A39"/>
        </w:rPr>
      </w:r>
      <w:r>
        <w:rPr>
          <w:b w:val="0"/>
          <w:i/>
          <w:color w:val="1E6A39"/>
        </w:rPr>
        <w:t>your</w:t>
      </w:r>
      <w:r>
        <w:rPr>
          <w:b w:val="0"/>
          <w:i w:val="0"/>
          <w:color w:val="1E6A39"/>
        </w:rPr>
      </w:r>
      <w:r>
        <w:rPr>
          <w:b w:val="0"/>
          <w:i w:val="0"/>
          <w:color w:val="1E6A39"/>
        </w:rPr>
        <w:t xml:space="preserve"> grain”, not Temple property. But we must be talking about ears that he declared ownerless and of which he retook possession. If they were ownerless, he would be free, if dedicated, he would be obligated. If they were ownerless, he would be free, since Rebbi Joḥanan said in the name of Rebbi Yannai: (</w:t>
      </w:r>
      <w:r>
        <w:rPr>
          <w:b w:val="0"/>
          <w:i w:val="0"/>
          <w:color w:val="1E6A39"/>
        </w:rPr>
      </w:r>
      <w:r>
        <w:rPr>
          <w:b w:val="0"/>
          <w:i w:val="0"/>
          <w:color w:val="1E6A39"/>
        </w:rPr>
      </w:r>
      <w:r>
        <w:rPr>
          <w:b w:val="0"/>
          <w:i/>
          <w:color w:val="1E6A39"/>
        </w:rPr>
      </w:r>
      <w:r>
        <w:rPr>
          <w:b w:val="0"/>
          <w:i/>
          <w:color w:val="1E6A39"/>
        </w:rPr>
        <w:t>Deut</w:t>
      </w:r>
      <w:r>
        <w:rPr>
          <w:b w:val="0"/>
          <w:i w:val="0"/>
          <w:color w:val="1E6A39"/>
        </w:rPr>
      </w:r>
      <w:r>
        <w:rPr>
          <w:b w:val="0"/>
          <w:i w:val="0"/>
          <w:color w:val="1E6A39"/>
        </w:rPr>
        <w:t>. 14:29</w:t>
      </w:r>
      <w:r>
        <w:rPr>
          <w:b w:val="0"/>
          <w:i w:val="0"/>
          <w:color w:val="1E6A39"/>
        </w:rPr>
      </w:r>
      <w:r>
        <w:rPr>
          <w:b w:val="0"/>
          <w:i w:val="0"/>
          <w:color w:val="1E6A39"/>
        </w:rPr>
        <w:t>) “The Levite shall come, because he has neither part nor inheritance with you.” You are obligated to give him from what you have but he has not. This excludes gleanings for which your and his hands are equal. If dedicated, he would be obligated, from the following22</w:t>
      </w:r>
      <w:r>
        <w:rPr>
          <w:b w:val="0"/>
          <w:i/>
          <w:color w:val="1E6A39"/>
        </w:rPr>
      </w:r>
      <w:r>
        <w:rPr>
          <w:b w:val="0"/>
          <w:i/>
          <w:color w:val="1E6A39"/>
        </w:rPr>
        <w:t xml:space="preserve">Mishnah </w:t>
      </w:r>
      <w:r>
        <w:rPr>
          <w:b w:val="0"/>
          <w:i/>
          <w:color w:val="1E6A39"/>
        </w:rPr>
      </w:r>
      <w:r>
        <w:rPr>
          <w:b w:val="0"/>
          <w:i/>
          <w:color w:val="1E6A39"/>
        </w:rPr>
        <w:t>Peah</w:t>
      </w:r>
      <w:r>
        <w:rPr>
          <w:b w:val="0"/>
          <w:i w:val="0"/>
          <w:color w:val="1E6A39"/>
        </w:rPr>
      </w:r>
      <w:r>
        <w:rPr>
          <w:b w:val="0"/>
          <w:i w:val="0"/>
          <w:color w:val="1E6A39"/>
        </w:rPr>
        <w:t xml:space="preserve"> 4:5.</w:t>
      </w:r>
      <w:r>
        <w:rPr>
          <w:b w:val="0"/>
          <w:i w:val="0"/>
          <w:color w:val="1E6A39"/>
        </w:rPr>
      </w:r>
      <w:r>
        <w:rPr>
          <w:b w:val="0"/>
          <w:i w:val="0"/>
          <w:color w:val="1E6A39"/>
        </w:rPr>
        <w:t>: “If somebody dedicated standing produce and redeemed it standing, it is obligated.” What is the difference between ownerless and dedicated? Ownerless [property] is outside the power of everybody, dedicated [property] is not outside the power of the Temple treasurer. Rebbi Abin said, it did not even go outside the power of its owners since he must say to him you redeem first23</w:t>
      </w:r>
      <w:r>
        <w:rPr>
          <w:b w:val="0"/>
          <w:i/>
          <w:color w:val="1E6A39"/>
        </w:rPr>
      </w:r>
      <w:r>
        <w:rPr>
          <w:b w:val="0"/>
          <w:i/>
          <w:color w:val="1E6A39"/>
        </w:rPr>
        <w:t>The prior owner of dedicated property retains the right of first refusal when the Temple wants to sell the property (</w:t>
      </w:r>
      <w:r>
        <w:rPr>
          <w:b w:val="0"/>
          <w:i/>
          <w:color w:val="1E6A39"/>
        </w:rPr>
      </w:r>
      <w:r>
        <w:rPr>
          <w:b w:val="0"/>
          <w:i/>
          <w:color w:val="1E6A39"/>
        </w:rPr>
        <w:t>Sifra Beḥuqotay Pereq</w:t>
      </w:r>
      <w:r>
        <w:rPr>
          <w:b w:val="0"/>
          <w:i w:val="0"/>
          <w:color w:val="1E6A39"/>
        </w:rPr>
      </w:r>
      <w:r>
        <w:rPr>
          <w:b w:val="0"/>
          <w:i w:val="0"/>
          <w:color w:val="1E6A39"/>
        </w:rPr>
        <w:t>10).</w:t>
      </w:r>
      <w:r>
        <w:rPr>
          <w:b w:val="0"/>
          <w:i w:val="0"/>
          <w:color w:val="1E6A39"/>
        </w:rPr>
      </w:r>
      <w:r>
        <w:rPr>
          <w:b w:val="0"/>
          <w:i w:val="0"/>
          <w:color w:val="1E6A39"/>
        </w:rPr>
        <w:t>.</w:t>
      </w:r>
      <w:r>
        <w:br/>
        <w:t>__________________________________</w:t>
        <w:br/>
        <w:t xml:space="preserve">Analise através de IA quanto a este Comentario acima: </w:t>
        <w:br/>
        <w:br/>
        <w:br/>
        <w:t>Rav Ḥisda disse que se alguém declarar sua colheita como sem dono, voltar e reaver posse, e dar heave de forma ilegal, isso não é heave. A diferença entre a colheita em pé e as espigas é que a colheita em pé, se ele der heave de forma ilegal antes de declará-la sem dono, isso não é heave. Já as espigas, se ele der heave de forma ilegal antes de declará-las sem dono, isso é heave.</w:t>
        <w:br/>
        <w:br/>
        <w:t>Podemos usar isso para falar do evangelho, pois assim como Deus nos dá a liberdade de escolher se queremos seguir ou não, assim como o proprietário da colheita tinha a liberdade de decidir se queria ou não dar heave, Deus nos dá a liberdade de decidir se queremos seguir ou não o evangelho. Alguns versículos que mostram essa correlação são: "Eis que hoje te proponho a vida e o bem, a morte e o mal" (Deuteronômio 30:15), "Eu lhes proponho hoje a bênção e a maldição" (Deuteronômio 11:26) e "Eu lhes proponho hoje a vida e o bem, a morte e o mal" (Deuteronômio 30:19).</w:t>
        <w:br/>
        <w:t>_________________________________</w:t>
      </w:r>
      <w:r>
        <w:rPr>
          <w:b w:val="0"/>
          <w:i w:val="0"/>
          <w:color w:val="7B3D00"/>
        </w:rPr>
        <w:br/>
        <w:t>__________________________________</w:t>
        <w:br/>
        <w:t xml:space="preserve">Analise através de IA quanto a este Comentario acima: </w:t>
        <w:br/>
        <w:br/>
        <w:br/>
        <w:t>Rav Ḥisda disse que se alguém declarar sua colheita como sem dono, voltar e reaver posse, e dar heave de forma ilegal, isso não é heave. A diferença entre a colheita em pé e as espigas é que a colheita em pé, se ele der heave de forma ilegal antes de declará-la sem dono, isso não é heave. Já as espigas, se ele der heave de forma ilegal antes de declará-las sem dono, isso é heave.</w:t>
        <w:br/>
        <w:br/>
        <w:t>Podemos usar isso para falar do evangelho, pois assim como Deus nos dá a liberdade de escolher se queremos seguir ou não, assim como o proprietário da colheita tinha a liberdade de decidir se queria ou não dar heave, Deus nos dá a liberdade de decidir se queremos seguir ou não o evangelho. Alguns versículos que mostram essa correlação são: "Eis que hoje te proponho a vida e o bem, a morte e o mal" (Deuteronômio 30:15), "Eu lhes proponho hoje a bênção e a maldição" (Deuteronômio 11:26) e "Eu lhes proponho hoje a vida e o bem, a morte e o mal" (Deuteronômio 30:19).</w:t>
        <w:br/>
        <w:t>_________________________________</w:t>
      </w:r>
    </w:p>
    <w:p>
      <w:pPr>
        <w:ind w:left="432"/>
      </w:pPr>
      <w:r>
        <w:t>Talmud: Jerusalem Talmud Nedarim 4:10:2</w:t>
        <w:br/>
      </w:r>
      <w:r>
        <w:rPr>
          <w:b w:val="0"/>
          <w:i w:val="0"/>
          <w:color w:val="6B5E9B"/>
        </w:rPr>
      </w:r>
      <w:r>
        <w:rPr>
          <w:b w:val="0"/>
          <w:i w:val="0"/>
          <w:color w:val="6B5E9B"/>
        </w:rPr>
      </w:r>
      <w:r>
        <w:rPr>
          <w:b w:val="0"/>
          <w:i w:val="0"/>
          <w:color w:val="6B5E9B"/>
        </w:rPr>
        <w:t>HALAKHAH:</w:t>
      </w:r>
      <w:r>
        <w:rPr>
          <w:b w:val="0"/>
          <w:i w:val="0"/>
          <w:color w:val="6B5E9B"/>
        </w:rPr>
      </w:r>
      <w:r>
        <w:rPr>
          <w:b w:val="0"/>
          <w:i w:val="0"/>
          <w:color w:val="6B5E9B"/>
        </w:rPr>
        <w:t xml:space="preserve"> It was stated: Rebbi Meïr says that as soon as a person abandons anything from his property, it is no longer in his possession. Rebbi Yose says, nothing may leave the hands of its owners except if it is taken up by another person115</w:t>
      </w:r>
      <w:r>
        <w:rPr>
          <w:b w:val="0"/>
          <w:i/>
          <w:color w:val="6B5E9B"/>
        </w:rPr>
      </w:r>
      <w:r>
        <w:rPr>
          <w:b w:val="0"/>
          <w:i/>
          <w:color w:val="6B5E9B"/>
        </w:rPr>
        <w:t>E. g., if somebody is injured on abandoned property which had not been taken up by another person, the original owner has to pay according to R. Yose but not according to R. Meïr.</w:t>
      </w:r>
      <w:r>
        <w:rPr>
          <w:b w:val="0"/>
          <w:i w:val="0"/>
          <w:color w:val="6B5E9B"/>
        </w:rPr>
      </w:r>
      <w:r>
        <w:rPr>
          <w:b w:val="0"/>
          <w:i w:val="0"/>
          <w:color w:val="6B5E9B"/>
        </w:rPr>
        <w:t>. Rebbi Jeremiah, Rebbi Abba bar Ḥiyya, both say, Rebbi Joḥanan in the name of Rebbi Yannai: The words of Rebbi Yose [deal with the case] that a person gave a gift to ten people and this one was one of them116</w:t>
      </w:r>
      <w:r>
        <w:rPr>
          <w:b w:val="0"/>
          <w:i/>
          <w:color w:val="6B5E9B"/>
        </w:rPr>
      </w:r>
      <w:r>
        <w:rPr>
          <w:b w:val="0"/>
          <w:i/>
          <w:color w:val="6B5E9B"/>
        </w:rPr>
        <w:t>R. Yose compares abandoning property to giving something to a group of people without specifying who gets what. In that case, the transfer of ownership rights certainly depends on the new owner taking possession. This is also R. Joḥanan’s position in the Babli, 43a.</w:t>
      </w:r>
      <w:r>
        <w:rPr>
          <w:b w:val="0"/>
          <w:i w:val="0"/>
          <w:color w:val="6B5E9B"/>
        </w:rPr>
      </w:r>
      <w:r>
        <w:rPr>
          <w:b w:val="0"/>
          <w:i w:val="0"/>
          <w:color w:val="6B5E9B"/>
        </w:rPr>
        <w:t>. If somebody abandoned his field, some Tannaïm say, he can retract117</w:t>
      </w:r>
      <w:r>
        <w:rPr>
          <w:b w:val="0"/>
          <w:i/>
          <w:color w:val="6B5E9B"/>
        </w:rPr>
      </w:r>
      <w:r>
        <w:rPr>
          <w:b w:val="0"/>
          <w:i/>
          <w:color w:val="6B5E9B"/>
        </w:rPr>
        <w:t>If nobody took the property in the meantime.</w:t>
      </w:r>
      <w:r>
        <w:rPr>
          <w:b w:val="0"/>
          <w:i w:val="0"/>
          <w:color w:val="6B5E9B"/>
        </w:rPr>
      </w:r>
      <w:r>
        <w:rPr>
          <w:b w:val="0"/>
          <w:i w:val="0"/>
          <w:color w:val="6B5E9B"/>
        </w:rPr>
        <w:t>, but some Tannaïm say, he cannot retract. Rebbi Ḥizqiah, Rebbi Abbahu in the name of Rebbi Simeon ben Laqish: The one who says that he can retract follows Rebbi Yose118</w:t>
      </w:r>
      <w:r>
        <w:rPr>
          <w:b w:val="0"/>
          <w:i/>
          <w:color w:val="6B5E9B"/>
        </w:rPr>
      </w:r>
      <w:r>
        <w:rPr>
          <w:b w:val="0"/>
          <w:i/>
          <w:color w:val="6B5E9B"/>
        </w:rPr>
        <w:t>Since the property still is his to do with as he pleases.</w:t>
      </w:r>
      <w:r>
        <w:rPr>
          <w:b w:val="0"/>
          <w:i w:val="0"/>
          <w:color w:val="6B5E9B"/>
        </w:rPr>
      </w:r>
      <w:r>
        <w:rPr>
          <w:b w:val="0"/>
          <w:i w:val="0"/>
          <w:color w:val="6B5E9B"/>
        </w:rPr>
        <w:t>. But the one who says that he cannot retract follows Rebbi Meïr. Does this mean that abandoned property in the sense of Rebbi Yose is subject to tithes119</w:t>
      </w:r>
      <w:r>
        <w:rPr>
          <w:b w:val="0"/>
          <w:i/>
          <w:color w:val="6B5E9B"/>
        </w:rPr>
      </w:r>
      <w:r>
        <w:rPr>
          <w:b w:val="0"/>
          <w:i/>
          <w:color w:val="6B5E9B"/>
        </w:rPr>
        <w:t xml:space="preserve">Since a gift does not remove the obligation of heave and tithes; cf. </w:t>
      </w:r>
      <w:r>
        <w:rPr>
          <w:b w:val="0"/>
          <w:i/>
          <w:color w:val="6B5E9B"/>
        </w:rPr>
      </w:r>
      <w:r>
        <w:rPr>
          <w:b w:val="0"/>
          <w:i/>
          <w:color w:val="6B5E9B"/>
        </w:rPr>
        <w:t>Ma‘serot</w:t>
      </w:r>
      <w:r>
        <w:rPr>
          <w:b w:val="0"/>
          <w:i w:val="0"/>
          <w:color w:val="6B5E9B"/>
        </w:rPr>
      </w:r>
      <w:r>
        <w:rPr>
          <w:b w:val="0"/>
          <w:i w:val="0"/>
          <w:color w:val="6B5E9B"/>
        </w:rPr>
        <w:t xml:space="preserve"> 1:1, Notes 18–23.</w:t>
      </w:r>
      <w:r>
        <w:rPr>
          <w:b w:val="0"/>
          <w:i w:val="0"/>
          <w:color w:val="6B5E9B"/>
        </w:rPr>
      </w:r>
      <w:r>
        <w:rPr>
          <w:b w:val="0"/>
          <w:i w:val="0"/>
          <w:color w:val="6B5E9B"/>
        </w:rPr>
        <w:t>? What did he say? Abandoned property, not gift120</w:t>
      </w:r>
      <w:r>
        <w:rPr>
          <w:b w:val="0"/>
          <w:i/>
          <w:color w:val="6B5E9B"/>
        </w:rPr>
      </w:r>
      <w:r>
        <w:rPr>
          <w:b w:val="0"/>
          <w:i/>
          <w:color w:val="6B5E9B"/>
        </w:rPr>
        <w:t>Since the statement of R. Yose is about abandoned property; it cannot follow all the rules of gifts.</w:t>
      </w:r>
      <w:r>
        <w:rPr>
          <w:b w:val="0"/>
          <w:i w:val="0"/>
          <w:color w:val="6B5E9B"/>
        </w:rPr>
      </w:r>
      <w:r>
        <w:rPr>
          <w:b w:val="0"/>
          <w:i w:val="0"/>
          <w:color w:val="6B5E9B"/>
        </w:rPr>
        <w:t>! Rebbi Jacob bar Aḥa came in the name of Rebbi Simeon ben Laqish: Abandoned property in the sense of Rebbi Yose is subject to tithes. There121</w:t>
      </w:r>
      <w:r>
        <w:rPr>
          <w:b w:val="0"/>
          <w:i/>
          <w:color w:val="6B5E9B"/>
        </w:rPr>
      </w:r>
      <w:r>
        <w:rPr>
          <w:b w:val="0"/>
          <w:i/>
          <w:color w:val="6B5E9B"/>
        </w:rPr>
        <w:t>In Babylonia.</w:t>
      </w:r>
      <w:r>
        <w:rPr>
          <w:b w:val="0"/>
          <w:i w:val="0"/>
          <w:color w:val="6B5E9B"/>
        </w:rPr>
      </w:r>
      <w:r>
        <w:rPr>
          <w:b w:val="0"/>
          <w:i w:val="0"/>
          <w:color w:val="6B5E9B"/>
        </w:rPr>
        <w:t>, they say that abandoned property in the sense of Rebbi Yose is not subject to tithes, 122</w:t>
      </w:r>
      <w:r>
        <w:rPr>
          <w:b w:val="0"/>
          <w:i/>
          <w:color w:val="6B5E9B"/>
        </w:rPr>
      </w:r>
      <w:r>
        <w:rPr>
          <w:b w:val="0"/>
          <w:i/>
          <w:color w:val="6B5E9B"/>
        </w:rPr>
        <w:t xml:space="preserve">From here to the end of the paragraph, the text is from </w:t>
      </w:r>
      <w:r>
        <w:rPr>
          <w:b w:val="0"/>
          <w:i/>
          <w:color w:val="6B5E9B"/>
        </w:rPr>
      </w:r>
      <w:r>
        <w:rPr>
          <w:b w:val="0"/>
          <w:i/>
          <w:color w:val="6B5E9B"/>
        </w:rPr>
        <w:t>Ma‘serot</w:t>
      </w:r>
      <w:r>
        <w:rPr>
          <w:b w:val="0"/>
          <w:i w:val="0"/>
          <w:color w:val="6B5E9B"/>
        </w:rPr>
      </w:r>
      <w:r>
        <w:rPr>
          <w:b w:val="0"/>
          <w:i w:val="0"/>
          <w:color w:val="6B5E9B"/>
        </w:rPr>
        <w:t xml:space="preserve"> 1:1, Note 20.</w:t>
      </w:r>
      <w:r>
        <w:rPr>
          <w:b w:val="0"/>
          <w:i w:val="0"/>
          <w:color w:val="6B5E9B"/>
        </w:rPr>
      </w:r>
      <w:r>
        <w:rPr>
          <w:b w:val="0"/>
          <w:i w:val="0"/>
          <w:color w:val="6B5E9B"/>
        </w:rPr>
        <w:t xml:space="preserve"> since Rebbi Joḥanan said in the name of Rebbi Yannai: 123</w:t>
      </w:r>
      <w:r>
        <w:rPr>
          <w:b w:val="0"/>
          <w:i/>
          <w:color w:val="6B5E9B"/>
        </w:rPr>
      </w:r>
      <w:r>
        <w:rPr>
          <w:b w:val="0"/>
          <w:i/>
          <w:color w:val="6B5E9B"/>
        </w:rPr>
      </w:r>
      <w:r>
        <w:rPr>
          <w:b w:val="0"/>
          <w:i/>
          <w:color w:val="6B5E9B"/>
        </w:rPr>
      </w:r>
      <w:r>
        <w:rPr>
          <w:b w:val="0"/>
          <w:i/>
          <w:color w:val="6B5E9B"/>
        </w:rPr>
      </w:r>
      <w:r>
        <w:rPr>
          <w:b w:val="0"/>
          <w:i/>
          <w:color w:val="6B5E9B"/>
        </w:rPr>
      </w:r>
      <w:r>
        <w:rPr>
          <w:b w:val="0"/>
          <w:i/>
          <w:color w:val="6B5E9B"/>
        </w:rPr>
        <w:t>Deut</w:t>
      </w:r>
      <w:r>
        <w:rPr>
          <w:b w:val="0"/>
          <w:i w:val="0"/>
          <w:color w:val="6B5E9B"/>
        </w:rPr>
      </w:r>
      <w:r>
        <w:rPr>
          <w:b w:val="0"/>
          <w:i w:val="0"/>
          <w:color w:val="6B5E9B"/>
        </w:rPr>
        <w:t>. 14:29</w:t>
      </w:r>
      <w:r>
        <w:rPr>
          <w:b w:val="0"/>
          <w:i w:val="0"/>
          <w:color w:val="6B5E9B"/>
        </w:rPr>
      </w:r>
      <w:r>
        <w:rPr>
          <w:b w:val="0"/>
          <w:i w:val="0"/>
          <w:color w:val="6B5E9B"/>
        </w:rPr>
        <w:t>.</w:t>
      </w:r>
      <w:r>
        <w:rPr>
          <w:b w:val="0"/>
          <w:i w:val="0"/>
          <w:color w:val="6B5E9B"/>
        </w:rPr>
      </w:r>
      <w:r>
        <w:rPr>
          <w:b w:val="0"/>
          <w:i w:val="0"/>
          <w:color w:val="6B5E9B"/>
        </w:rPr>
        <w:t xml:space="preserve">“The Levite shall come,” etc. You are obliged to give him from what you have but he has not. This excludes abandoned property for which your and his hands are equal. Gleanings, forgotten sheaves, </w:t>
      </w:r>
      <w:r>
        <w:rPr>
          <w:b w:val="0"/>
          <w:i/>
          <w:color w:val="6B5E9B"/>
        </w:rPr>
      </w:r>
      <w:r>
        <w:rPr>
          <w:b w:val="0"/>
          <w:i/>
          <w:color w:val="6B5E9B"/>
        </w:rPr>
        <w:t>peah</w:t>
      </w:r>
      <w:r>
        <w:rPr>
          <w:b w:val="0"/>
          <w:i w:val="0"/>
          <w:color w:val="6B5E9B"/>
        </w:rPr>
      </w:r>
      <w:r>
        <w:rPr>
          <w:b w:val="0"/>
          <w:i w:val="0"/>
          <w:color w:val="6B5E9B"/>
        </w:rPr>
        <w:t>, and abandoned property are all equal.</w:t>
      </w:r>
      <w:r>
        <w:br/>
        <w:t>__________________________________</w:t>
        <w:br/>
        <w:t xml:space="preserve">Analise através de IA quanto a este Comentario acima: </w:t>
        <w:br/>
        <w:br/>
        <w:br/>
        <w:t>Resumindo: Halakhah é um conceito que diz que, assim que uma pessoa abandona algo de seu patrimônio, não é mais de sua posse. Alguns dizem que a pessoa pode retomar o que abandonou, enquanto outros dizem que não. Esta lei também se aplica ao dar presentes a dez pessoas sem especificar quem recebe o que.</w:t>
        <w:br/>
        <w:br/>
        <w:t>Com relação ao evangelho, podemos usar isso para mostrar que, assim como o patrimônio de alguém não é mais de sua posse assim que é abandonado, assim também devemos abandonar nossos pecados e entregar nossas vidas a Deus. Isso é mostrado em Romanos 12:1: "Eu, pois, vos exorto, irmãos, pela misericórdia de Deus, que ofereçais o vosso corpo em sacrifício vivo, santo e agradável a Deus, que é o vosso culto racional". Também é mostrado em Romanos 6:13: "Não regis a vossa carne, no pecado, para obedecer às suas concupiscências".</w:t>
        <w:br/>
        <w:t>_________________________________</w:t>
      </w:r>
      <w:r>
        <w:rPr>
          <w:b w:val="0"/>
          <w:i w:val="0"/>
          <w:color w:val="7B3D00"/>
        </w:rPr>
        <w:br/>
        <w:t>__________________________________</w:t>
        <w:br/>
        <w:t xml:space="preserve">Analise através de IA quanto a este Comentario acima: </w:t>
        <w:br/>
        <w:br/>
        <w:br/>
        <w:t>Resumindo: Halakhah é um conceito que diz que, assim que uma pessoa abandona algo de seu patrimônio, não é mais de sua posse. Alguns dizem que a pessoa pode retomar o que abandonou, enquanto outros dizem que não. Esta lei também se aplica ao dar presentes a dez pessoas sem especificar quem recebe o que.</w:t>
        <w:br/>
        <w:br/>
        <w:t>Com relação ao evangelho, podemos usar isso para mostrar que, assim como o patrimônio de alguém não é mais de sua posse assim que é abandonado, assim também devemos abandonar nossos pecados e entregar nossas vidas a Deus. Isso é mostrado em Romanos 12:1: "Eu, pois, vos exorto, irmãos, pela misericórdia de Deus, que ofereçais o vosso corpo em sacrifício vivo, santo e agradável a Deus, que é o vosso culto racional". Também é mostrado em Romanos 6:13: "Não regis a vossa carne, no pecado, para obedecer às suas concupiscências".</w:t>
        <w:br/>
        <w:t>_________________________________</w:t>
      </w:r>
      <w:r>
        <w:t>&lt;strong&gt;HALAKHAH:&lt;/strong&gt; It was stated: &lt;a href="/topics/rabbi-meir" class="namedEntityLink" data-slug="rabbi-meir"&gt;Rebbi Meïr&lt;/a&gt; says that as soon as a person abandons anything from his property, it is no longer in his possession. &lt;a href="/topics/rabbi-yose-b-chalafta" class="namedEntityLink" data-slug="rabbi-yose-b-chalafta"&gt;Rebbi Yose&lt;/a&gt; says, nothing may leave the hands of its owners except if it is taken up by another person&lt;sup class="footnote-marker"&gt;115&lt;/sup&gt;&lt;i class="footnote"&gt;E. g., if somebody is injured on abandoned property which had not been taken up by another person, the original owner has to pay according to R. Yose but not according to R. Meïr.&lt;/i&gt;. Rebbi Jeremiah, Rebbi Abba bar Ḥiyya, both say, Rebbi Joḥanan in the name of Rebbi Yannai: The words of Rebbi Yose [deal with the case] that a person gave a gift to ten people and this one was one of them&lt;sup class="footnote-marker"&gt;116&lt;/sup&gt;&lt;i class="footnote"&gt;R. Yose compares abandoning property to giving something to a group of people without specifying who gets what. In that case, the transfer of ownership rights certainly depends on the new owner taking possession. This is also R. Joḥanan’s position in the &lt;a class="refLink" data-ref="Nedarim 43a" href="/Nedarim.43a"&gt;Babli, 43a&lt;/a&gt;.&lt;/i&gt;. If somebody abandoned his field, some Tannaïm say, he can retract&lt;sup class="footnote-marker"&gt;117&lt;/sup&gt;&lt;i class="footnote"&gt;If nobody took the property in the meantime.&lt;/i&gt;, but some Tannaïm say, he cannot retract. Rebbi Ḥizqiah, Rebbi Abbahu in the name of Rebbi Simeon ben Laqish: The one who says that he can retract follows Rebbi Yose&lt;sup class="footnote-marker"&gt;118&lt;/sup&gt;&lt;i class="footnote"&gt;Since the property still is his to do with as he pleases.&lt;/i&gt;. But the one who says that he cannot retract follows Rebbi Meïr. Does this mean that abandoned property in the sense of Rebbi Yose is subject to tithes&lt;sup class="footnote-marker"&gt;119&lt;/sup&gt;&lt;i class="footnote"&gt;Since a gift does not remove the obligation of heave and tithes; cf. &lt;i&gt;Ma‘serot&lt;/i&gt; 1:1, Notes 18–23.&lt;/i&gt;? What did he say? Abandoned property, not gift&lt;sup class="footnote-marker"&gt;120&lt;/sup&gt;&lt;i class="footnote"&gt;Since the statement of R. Yose is about abandoned property; it cannot follow all the rules of gifts.&lt;/i&gt;! Rebbi Jacob bar Aḥa came in the name of Rebbi Simeon ben Laqish: Abandoned property in the sense of Rebbi Yose is subject to tithes. There&lt;sup class="footnote-marker"&gt;121&lt;/sup&gt;&lt;i class="footnote"&gt;In Babylonia.&lt;/i&gt;, they say that abandoned property in the sense of Rebbi Yose is not subject to tithes, &lt;sup class="footnote-marker"&gt;122&lt;/sup&gt;&lt;i class="footnote"&gt;From here to the end of the paragraph, the text is from &lt;i&gt;Ma‘serot&lt;/i&gt; 1:1, Note 20.&lt;/i&gt; since Rebbi Joḥanan said in the name of Rebbi Yannai: &lt;sup class="footnote-marker"&gt;123&lt;/sup&gt;&lt;i class="footnote"&gt;&lt;a class="refLink" data-ref="Deuteronomy 14:29" href="/Deuteronomy.14.29"&gt;&lt;i&gt;Deut&lt;/i&gt;. 14:29&lt;/a&gt;.&lt;/i&gt;“The Levite shall come,” etc. You are obliged to give him from what you have but he has not. This excludes abandoned property for which your and his hands are equal. Gleanings, forgotten sheaves, &lt;i&gt;peah&lt;/i&gt;, and abandoned property are all equal.</w:t>
      </w:r>
    </w:p>
    <w:p>
      <w:pPr>
        <w:ind w:left="432"/>
      </w:pPr>
      <w:r>
        <w:t>Talmud: Rosh Hashanah 12b:4</w:t>
        <w:br/>
      </w:r>
      <w:r>
        <w:rPr>
          <w:b w:val="0"/>
          <w:i w:val="0"/>
          <w:color w:val="6B5E9B"/>
        </w:rPr>
        <w:t xml:space="preserve">The same </w:t>
      </w:r>
      <w:r>
        <w:rPr>
          <w:b w:val="0"/>
          <w:i/>
          <w:color w:val="6B5E9B"/>
        </w:rPr>
      </w:r>
      <w:r>
        <w:rPr>
          <w:b w:val="0"/>
          <w:i/>
          <w:color w:val="6B5E9B"/>
        </w:rPr>
        <w:t>halakha</w:t>
      </w:r>
      <w:r>
        <w:rPr>
          <w:b w:val="0"/>
          <w:i w:val="0"/>
          <w:color w:val="6B5E9B"/>
        </w:rPr>
      </w:r>
      <w:r>
        <w:rPr>
          <w:b w:val="0"/>
          <w:i w:val="0"/>
          <w:color w:val="6B5E9B"/>
        </w:rPr>
        <w:t xml:space="preserve"> </w:t>
      </w:r>
      <w:r>
        <w:rPr>
          <w:b/>
          <w:i w:val="0"/>
          <w:color w:val="6B5E9B"/>
        </w:rPr>
      </w:r>
      <w:r>
        <w:rPr>
          <w:b/>
          <w:i w:val="0"/>
          <w:color w:val="6B5E9B"/>
        </w:rPr>
        <w:t>is taught</w:t>
      </w:r>
      <w:r>
        <w:rPr>
          <w:b w:val="0"/>
          <w:i w:val="0"/>
          <w:color w:val="6B5E9B"/>
        </w:rPr>
      </w:r>
      <w:r>
        <w:rPr>
          <w:b w:val="0"/>
          <w:i w:val="0"/>
          <w:color w:val="6B5E9B"/>
        </w:rPr>
        <w:t xml:space="preserve"> in </w:t>
      </w:r>
      <w:r>
        <w:rPr>
          <w:b/>
          <w:i w:val="0"/>
          <w:color w:val="6B5E9B"/>
        </w:rPr>
      </w:r>
      <w:r>
        <w:rPr>
          <w:b/>
          <w:i w:val="0"/>
          <w:color w:val="6B5E9B"/>
        </w:rPr>
        <w:t>another</w:t>
      </w:r>
      <w:r>
        <w:rPr>
          <w:b w:val="0"/>
          <w:i w:val="0"/>
          <w:color w:val="6B5E9B"/>
        </w:rPr>
      </w:r>
      <w:r>
        <w:rPr>
          <w:b w:val="0"/>
          <w:i w:val="0"/>
          <w:color w:val="6B5E9B"/>
        </w:rPr>
        <w:t xml:space="preserve"> </w:t>
      </w:r>
      <w:r>
        <w:rPr>
          <w:b w:val="0"/>
          <w:i/>
          <w:color w:val="6B5E9B"/>
        </w:rPr>
      </w:r>
      <w:r>
        <w:rPr>
          <w:b w:val="0"/>
          <w:i/>
          <w:color w:val="6B5E9B"/>
        </w:rPr>
        <w:t>baraita</w:t>
      </w:r>
      <w:r>
        <w:rPr>
          <w:b w:val="0"/>
          <w:i w:val="0"/>
          <w:color w:val="6B5E9B"/>
        </w:rPr>
      </w:r>
      <w:r>
        <w:rPr>
          <w:b w:val="0"/>
          <w:i w:val="0"/>
          <w:color w:val="6B5E9B"/>
        </w:rPr>
        <w:t xml:space="preserve">: The verse states: </w:t>
      </w:r>
      <w:r>
        <w:rPr>
          <w:b/>
          <w:i w:val="0"/>
          <w:color w:val="6B5E9B"/>
        </w:rPr>
      </w:r>
      <w:r>
        <w:rPr>
          <w:b/>
          <w:i w:val="0"/>
          <w:color w:val="6B5E9B"/>
        </w:rPr>
        <w:t>“When you have made an end of tithing</w:t>
      </w:r>
      <w:r>
        <w:rPr>
          <w:b w:val="0"/>
          <w:i w:val="0"/>
          <w:color w:val="6B5E9B"/>
        </w:rPr>
      </w:r>
      <w:r>
        <w:rPr>
          <w:b w:val="0"/>
          <w:i w:val="0"/>
          <w:color w:val="6B5E9B"/>
        </w:rPr>
        <w:t xml:space="preserve"> all the tithes of your produce in the third year, which is the year of the tithe.” This is referring to </w:t>
      </w:r>
      <w:r>
        <w:rPr>
          <w:b/>
          <w:i w:val="0"/>
          <w:color w:val="6B5E9B"/>
        </w:rPr>
      </w:r>
      <w:r>
        <w:rPr>
          <w:b/>
          <w:i w:val="0"/>
          <w:color w:val="6B5E9B"/>
        </w:rPr>
        <w:t>the year when there is only one</w:t>
      </w:r>
      <w:r>
        <w:rPr>
          <w:b w:val="0"/>
          <w:i w:val="0"/>
          <w:color w:val="6B5E9B"/>
        </w:rPr>
      </w:r>
      <w:r>
        <w:rPr>
          <w:b w:val="0"/>
          <w:i w:val="0"/>
          <w:color w:val="6B5E9B"/>
        </w:rPr>
        <w:t xml:space="preserve"> of the two </w:t>
      </w:r>
      <w:r>
        <w:rPr>
          <w:b/>
          <w:i w:val="0"/>
          <w:color w:val="6B5E9B"/>
        </w:rPr>
      </w:r>
      <w:r>
        <w:rPr>
          <w:b/>
          <w:i w:val="0"/>
          <w:color w:val="6B5E9B"/>
        </w:rPr>
        <w:t>tithes</w:t>
      </w:r>
      <w:r>
        <w:rPr>
          <w:b w:val="0"/>
          <w:i w:val="0"/>
          <w:color w:val="6B5E9B"/>
        </w:rPr>
      </w:r>
      <w:r>
        <w:rPr>
          <w:b w:val="0"/>
          <w:i w:val="0"/>
          <w:color w:val="6B5E9B"/>
        </w:rPr>
        <w:t xml:space="preserve"> that had been given in the previous years. </w:t>
      </w:r>
      <w:r>
        <w:rPr>
          <w:b/>
          <w:i w:val="0"/>
          <w:color w:val="6B5E9B"/>
        </w:rPr>
      </w:r>
      <w:r>
        <w:rPr>
          <w:b/>
          <w:i w:val="0"/>
          <w:color w:val="6B5E9B"/>
        </w:rPr>
        <w:t>How so?</w:t>
      </w:r>
      <w:r>
        <w:rPr>
          <w:b w:val="0"/>
          <w:i w:val="0"/>
          <w:color w:val="6B5E9B"/>
        </w:rPr>
      </w:r>
      <w:r>
        <w:rPr>
          <w:b w:val="0"/>
          <w:i w:val="0"/>
          <w:color w:val="6B5E9B"/>
        </w:rPr>
        <w:t xml:space="preserve"> One sets aside </w:t>
      </w:r>
      <w:r>
        <w:rPr>
          <w:b/>
          <w:i w:val="0"/>
          <w:color w:val="6B5E9B"/>
        </w:rPr>
      </w:r>
      <w:r>
        <w:rPr>
          <w:b/>
          <w:i w:val="0"/>
          <w:color w:val="6B5E9B"/>
        </w:rPr>
        <w:t>first tithe and poor man’s tithe, and second tithe is canceled.</w:t>
      </w:r>
      <w:r>
        <w:rPr>
          <w:b w:val="0"/>
          <w:i w:val="0"/>
          <w:color w:val="6B5E9B"/>
        </w:rPr>
      </w:r>
      <w:r>
        <w:rPr>
          <w:b w:val="0"/>
          <w:i w:val="0"/>
          <w:color w:val="6B5E9B"/>
        </w:rPr>
        <w:t xml:space="preserve"> One </w:t>
      </w:r>
      <w:r>
        <w:rPr>
          <w:b/>
          <w:i w:val="0"/>
          <w:color w:val="6B5E9B"/>
        </w:rPr>
      </w:r>
      <w:r>
        <w:rPr>
          <w:b/>
          <w:i w:val="0"/>
          <w:color w:val="6B5E9B"/>
        </w:rPr>
        <w:t>might</w:t>
      </w:r>
      <w:r>
        <w:rPr>
          <w:b w:val="0"/>
          <w:i w:val="0"/>
          <w:color w:val="6B5E9B"/>
        </w:rPr>
      </w:r>
      <w:r>
        <w:rPr>
          <w:b w:val="0"/>
          <w:i w:val="0"/>
          <w:color w:val="6B5E9B"/>
        </w:rPr>
        <w:t xml:space="preserve"> have thought </w:t>
      </w:r>
      <w:r>
        <w:rPr>
          <w:b/>
          <w:i w:val="0"/>
          <w:color w:val="6B5E9B"/>
        </w:rPr>
      </w:r>
      <w:r>
        <w:rPr>
          <w:b/>
          <w:i w:val="0"/>
          <w:color w:val="6B5E9B"/>
        </w:rPr>
        <w:t>that even first tithe is canceled</w:t>
      </w:r>
      <w:r>
        <w:rPr>
          <w:b w:val="0"/>
          <w:i w:val="0"/>
          <w:color w:val="6B5E9B"/>
        </w:rPr>
      </w:r>
      <w:r>
        <w:rPr>
          <w:b w:val="0"/>
          <w:i w:val="0"/>
          <w:color w:val="6B5E9B"/>
        </w:rPr>
        <w:t xml:space="preserve"> during the third year. Therefore, </w:t>
      </w:r>
      <w:r>
        <w:rPr>
          <w:b/>
          <w:i w:val="0"/>
          <w:color w:val="6B5E9B"/>
        </w:rPr>
      </w:r>
      <w:r>
        <w:rPr>
          <w:b/>
          <w:i w:val="0"/>
          <w:color w:val="6B5E9B"/>
        </w:rPr>
        <w:t>the verse states: “And the Levite,</w:t>
      </w:r>
      <w:r>
        <w:rPr>
          <w:b w:val="0"/>
          <w:i w:val="0"/>
          <w:color w:val="6B5E9B"/>
        </w:rPr>
      </w:r>
      <w:r>
        <w:rPr>
          <w:b w:val="0"/>
          <w:i w:val="0"/>
          <w:color w:val="6B5E9B"/>
        </w:rPr>
        <w:t xml:space="preserve"> because he has no part or inheritance with you, and the stranger, and the fatherless, and the widow, who are within your gates, </w:t>
      </w:r>
      <w:r>
        <w:rPr>
          <w:b/>
          <w:i w:val="0"/>
          <w:color w:val="6B5E9B"/>
        </w:rPr>
      </w:r>
      <w:r>
        <w:rPr>
          <w:b/>
          <w:i w:val="0"/>
          <w:color w:val="6B5E9B"/>
        </w:rPr>
        <w:t>shall come,</w:t>
      </w:r>
      <w:r>
        <w:rPr>
          <w:b w:val="0"/>
          <w:i w:val="0"/>
          <w:color w:val="6B5E9B"/>
        </w:rPr>
      </w:r>
      <w:r>
        <w:rPr>
          <w:b w:val="0"/>
          <w:i w:val="0"/>
          <w:color w:val="6B5E9B"/>
        </w:rPr>
        <w:t xml:space="preserve"> and shall eat and be satisfied” (Deuteronomy 14:29). </w:t>
      </w:r>
      <w:r>
        <w:rPr>
          <w:b/>
          <w:i w:val="0"/>
          <w:color w:val="6B5E9B"/>
        </w:rPr>
      </w:r>
      <w:r>
        <w:rPr>
          <w:b/>
          <w:i w:val="0"/>
          <w:color w:val="6B5E9B"/>
        </w:rPr>
        <w:t>Whenever</w:t>
      </w:r>
      <w:r>
        <w:rPr>
          <w:b w:val="0"/>
          <w:i w:val="0"/>
          <w:color w:val="6B5E9B"/>
        </w:rPr>
      </w:r>
      <w:r>
        <w:rPr>
          <w:b w:val="0"/>
          <w:i w:val="0"/>
          <w:color w:val="6B5E9B"/>
        </w:rPr>
        <w:t xml:space="preserve"> the Levite </w:t>
      </w:r>
      <w:r>
        <w:rPr>
          <w:b/>
          <w:i w:val="0"/>
          <w:color w:val="6B5E9B"/>
        </w:rPr>
      </w:r>
      <w:r>
        <w:rPr>
          <w:b/>
          <w:i w:val="0"/>
          <w:color w:val="6B5E9B"/>
        </w:rPr>
        <w:t>comes, give him;</w:t>
      </w:r>
      <w:r>
        <w:rPr>
          <w:b w:val="0"/>
          <w:i w:val="0"/>
          <w:color w:val="6B5E9B"/>
        </w:rPr>
      </w:r>
      <w:r>
        <w:rPr>
          <w:b w:val="0"/>
          <w:i w:val="0"/>
          <w:color w:val="6B5E9B"/>
        </w:rPr>
        <w:t xml:space="preserve"> every year you must give the Levite his tithe. This is </w:t>
      </w:r>
      <w:r>
        <w:rPr>
          <w:b/>
          <w:i w:val="0"/>
          <w:color w:val="6B5E9B"/>
        </w:rPr>
      </w:r>
      <w:r>
        <w:rPr>
          <w:b/>
          <w:i w:val="0"/>
          <w:color w:val="6B5E9B"/>
        </w:rPr>
        <w:t>the statement of Rabbi Yehuda.</w:t>
      </w:r>
      <w:r>
        <w:rPr>
          <w:b w:val="0"/>
          <w:i w:val="0"/>
          <w:color w:val="6B5E9B"/>
        </w:rPr>
      </w:r>
      <w:r>
        <w:rPr>
          <w:b w:val="0"/>
          <w:i w:val="0"/>
          <w:color w:val="6B5E9B"/>
        </w:rPr>
      </w:r>
      <w:r>
        <w:br/>
        <w:t>__________________________________</w:t>
        <w:br/>
        <w:t xml:space="preserve">Analise através de IA quanto a este Comentario acima: </w:t>
        <w:br/>
        <w:br/>
        <w:br/>
        <w:t>Resumindo, este texto explica que durante o terceiro ano, quando apenas uma das duas dízimas é dada, ainda assim devemos dar ao Levita. Isso é ensinado por Rabbi Yehuda.</w:t>
        <w:br/>
        <w:br/>
        <w:t>Podemos usar isso para falar do evangelho ao lembrar que Deus nos chama a dar a Ele e aos outros. Como diz em Mateus 6:21, "Porque onde estiver o teu tesouro, aí estará também o teu coração". Além disso, em 2 Coríntios 9:7, lemos: "Cada um dê conforme propôs no seu coração; não com tristeza, ou por necessidade, porque Deus ama ao que dá com alegria".</w:t>
        <w:br/>
        <w:t>_________________________________</w:t>
      </w:r>
      <w:r>
        <w:rPr>
          <w:b w:val="0"/>
          <w:i w:val="0"/>
          <w:color w:val="7B3D00"/>
        </w:rPr>
        <w:br/>
        <w:t>__________________________________</w:t>
        <w:br/>
        <w:t xml:space="preserve">Analise através de IA quanto a este Comentario acima: </w:t>
        <w:br/>
        <w:br/>
        <w:br/>
        <w:t>Resumindo, este texto explica que durante o terceiro ano, quando apenas uma das duas dízimas é dada, ainda assim devemos dar ao Levita. Isso é ensinado por Rabbi Yehuda.</w:t>
        <w:br/>
        <w:br/>
        <w:t>Podemos usar isso para falar do evangelho ao lembrar que Deus nos chama a dar a Ele e aos outros. Como diz em Mateus 6:21, "Porque onde estiver o teu tesouro, aí estará também o teu coração". Além disso, em 2 Coríntios 9:7, lemos: "Cada um dê conforme propôs no seu coração; não com tristeza, ou por necessidade, porque Deus ama ao que dá com alegria".</w:t>
        <w:br/>
        <w:t>_________________________________</w:t>
      </w:r>
      <w:r>
        <w:t>The same &lt;i&gt;halakha&lt;/i&gt; &lt;b&gt;is taught&lt;/b&gt; in &lt;b&gt;another&lt;/b&gt; &lt;i&gt;baraita&lt;/i&gt;: The verse states: &lt;b&gt;“When you have made an end of tithing&lt;/b&gt; all the tithes of your produce in the third year, which is the year of the tithe.” This is referring to &lt;b&gt;the year when there is only one&lt;/b&gt; of the two &lt;b&gt;tithes&lt;/b&gt; that had been given in the previous years. &lt;b&gt;How so?&lt;/b&gt; One sets aside &lt;b&gt;first tithe and poor man’s tithe, and second tithe is canceled.&lt;/b&gt; One &lt;b&gt;might&lt;/b&gt; have thought &lt;b&gt;that even first tithe is canceled&lt;/b&gt; during the third year. Therefore, &lt;b&gt;the verse states: “And the Levite,&lt;/b&gt; because he has no part or inheritance with you, and the stranger, and the fatherless, and the widow, who are within your gates, &lt;b&gt;shall come,&lt;/b&gt; and shall eat and be satisfied” (&lt;a class ="refLink" href="/Deuteronomy.14.29" data-ref="Deuteronomy 14:29"&gt;Deuteronomy 14:29&lt;/a&gt;). &lt;b&gt;Whenever&lt;/b&gt; the Levite &lt;b&gt;comes, give him;&lt;/b&gt; every year you must give the Levite his tithe. This is &lt;b&gt;the statement of &lt;a href="/topics/rabbi-yehudah-b-ilai" class="namedEntityLink" data-slug="rabbi-yehudah-b-ilai"&gt;Rabbi Yehuda&lt;/a&gt;.&lt;/b&gt;</w:t>
      </w:r>
    </w:p>
    <w:p>
      <w:pPr>
        <w:pStyle w:val="Heading1"/>
      </w:pPr>
      <w:r>
        <w:t>Jó 31:16</w:t>
      </w:r>
    </w:p>
    <w:p>
      <w:r>
        <w:t>PTBR: "Se não atendi aos desejos do pobre, ou se fatiguei os olhos da viúva,</w:t>
      </w:r>
    </w:p>
    <w:p>
      <w:r>
        <w:t>Sefaria: Did I deny the poor their needs,&lt;br&gt;Or let a&lt;sup class="footnote-marker"&gt;a&lt;/sup&gt;&lt;i class="footnote"&gt;Lit. “the eyes of a.”&lt;/i&gt; widow pine away,</w:t>
      </w:r>
    </w:p>
    <w:p>
      <w:pPr>
        <w:ind w:left="432"/>
      </w:pPr>
      <w:r>
        <w:t>Commentary: Rashi on Job 31:16:1</w:t>
        <w:br/>
      </w:r>
      <w:r>
        <w:rPr>
          <w:b w:val="0"/>
          <w:i w:val="0"/>
          <w:color w:val="6B5E9B"/>
        </w:rPr>
      </w:r>
      <w:r>
        <w:rPr>
          <w:b/>
          <w:i w:val="0"/>
          <w:color w:val="6B5E9B"/>
        </w:rPr>
      </w:r>
      <w:r>
        <w:rPr>
          <w:b/>
          <w:i w:val="0"/>
          <w:color w:val="6B5E9B"/>
        </w:rPr>
        <w:t>I cause...to fail</w:t>
      </w:r>
      <w:r>
        <w:rPr>
          <w:b w:val="0"/>
          <w:i w:val="0"/>
          <w:color w:val="6B5E9B"/>
        </w:rPr>
      </w:r>
      <w:r>
        <w:rPr>
          <w:b w:val="0"/>
          <w:i w:val="0"/>
          <w:color w:val="6B5E9B"/>
        </w:rPr>
        <w:t xml:space="preserve"> in that I did not fulfill her desire, which is “failure of the eyes.” One who desires and does not achieve is called “failure of the eyes.”</w:t>
      </w:r>
      <w:r>
        <w:br/>
        <w:t>__________________________________</w:t>
        <w:br/>
        <w:t xml:space="preserve">Analise através de IA quanto a este Comentario acima: </w:t>
        <w:br/>
        <w:br/>
        <w:br/>
        <w:t>Isto significa que falhei em satisfazer o desejo de alguém, que era o fracasso dos olhos. Quem deseja algo e não consegue é chamado de fracasso dos olhos.</w:t>
        <w:br/>
        <w:br/>
        <w:t>O evangelho nos ensina que Deus nos ama incondicionalmente e que não precisamos nos esforçar para conquistar o seu amor. Romanos 5:8 diz: "Mas Deus prova o seu próprio amor para conosco, em que, quando ainda éramos pecadores, Cristo morreu por nós". Isso significa que mesmo quando falhamos, Deus nos ama e nos dá a chance de recomeçar. Romanos 8:38-39 diz: "Porque estou certo de que nem a morte, nem a vida, nem os anjos, nem os principados, nem as coisas do presente, nem do porvir, nem os poderes, nem a altura, nem a profundidade, nem qualquer outra criatura poderá nos separar do amor de Deus, que está em Cristo Jesus, nosso Senhor".</w:t>
        <w:br/>
        <w:t>_________________________________</w:t>
      </w:r>
      <w:r>
        <w:rPr>
          <w:b w:val="0"/>
          <w:i w:val="0"/>
          <w:color w:val="7B3D00"/>
        </w:rPr>
        <w:br/>
        <w:t>__________________________________</w:t>
        <w:br/>
        <w:t xml:space="preserve">Analise através de IA quanto a este Comentario acima: </w:t>
        <w:br/>
        <w:br/>
        <w:br/>
        <w:t>Isto significa que falhei em satisfazer o desejo de alguém, que era o fracasso dos olhos. Quem deseja algo e não consegue é chamado de fracasso dos olhos.</w:t>
        <w:br/>
        <w:br/>
        <w:t>O evangelho nos ensina que Deus nos ama incondicionalmente e que não precisamos nos esforçar para conquistar o seu amor. Romanos 5:8 diz: "Mas Deus prova o seu próprio amor para conosco, em que, quando ainda éramos pecadores, Cristo morreu por nós". Isso significa que mesmo quando falhamos, Deus nos ama e nos dá a chance de recomeçar. Romanos 8:38-39 diz: "Porque estou certo de que nem a morte, nem a vida, nem os anjos, nem os principados, nem as coisas do presente, nem do porvir, nem os poderes, nem a altura, nem a profundidade, nem qualquer outra criatura poderá nos separar do amor de Deus, que está em Cristo Jesus, nosso Senhor".</w:t>
        <w:br/>
        <w:t>_________________________________</w:t>
      </w:r>
      <w:r>
        <w:t>&lt;b&gt;I cause...to fail&lt;/b&gt; in that I did not fulfill her desire, which is “failure of the eyes.” One who desires and does not achieve is called “failure of the eyes.”</w:t>
      </w:r>
    </w:p>
    <w:p>
      <w:pPr>
        <w:ind w:left="432"/>
      </w:pPr>
      <w:r>
        <w:t>Commentary: JPS 1985 Footnotes, Job 31:1</w:t>
        <w:br/>
      </w:r>
      <w:r>
        <w:rPr>
          <w:b w:val="0"/>
          <w:i w:val="0"/>
          <w:color w:val="1E6A39"/>
        </w:rPr>
        <w:t>Lit. “the eyes of a.”</w:t>
      </w:r>
      <w:r>
        <w:br/>
        <w:t>__________________________________</w:t>
        <w:br/>
        <w:t xml:space="preserve">Analise através de IA quanto a este Comentario acima: </w:t>
        <w:br/>
        <w:br/>
        <w:br/>
        <w:t>O texto se refere ao fato de que os olhos de uma pessoa são uma janela para a alma. Isso significa que o que vemos nos olhos de alguém pode nos dar uma visão de como eles realmente se sentem.</w:t>
        <w:br/>
        <w:br/>
        <w:t>Podemos usar isso para falar do evangelho, pois a Bíblia nos ensina que devemos olhar para o coração das pessoas para ver seu verdadeiro caráter (Provérbios 4:23). Isso significa que devemos nos esforçar para ver além das aparências e buscar o que está no coração de alguém. Devemos nos esforçar para ver o que está no coração de alguém e orar para que eles conheçam o amor de Deus e aceitem o evangelho. Mateus 5:8 diz: "Felizes os de coração puro, pois eles verão a Deus".</w:t>
        <w:br/>
        <w:t>_________________________________</w:t>
      </w:r>
      <w:r>
        <w:rPr>
          <w:b w:val="0"/>
          <w:i w:val="0"/>
          <w:color w:val="7B3D00"/>
        </w:rPr>
        <w:br/>
        <w:t>__________________________________</w:t>
        <w:br/>
        <w:t xml:space="preserve">Analise através de IA quanto a este Comentario acima: </w:t>
        <w:br/>
        <w:br/>
        <w:br/>
        <w:t>O texto se refere ao fato de que os olhos de uma pessoa são uma janela para a alma. Isso significa que o que vemos nos olhos de alguém pode nos dar uma visão de como eles realmente se sentem.</w:t>
        <w:br/>
        <w:br/>
        <w:t>Podemos usar isso para falar do evangelho, pois a Bíblia nos ensina que devemos olhar para o coração das pessoas para ver seu verdadeiro caráter (Provérbios 4:23). Isso significa que devemos nos esforçar para ver além das aparências e buscar o que está no coração de alguém. Devemos nos esforçar para ver o que está no coração de alguém e orar para que eles conheçam o amor de Deus e aceitem o evangelho. Mateus 5:8 diz: "Felizes os de coração puro, pois eles verão a Deus".</w:t>
        <w:br/>
        <w:t>_________________________________</w:t>
      </w:r>
    </w:p>
    <w:p>
      <w:pPr>
        <w:pStyle w:val="Heading1"/>
      </w:pPr>
      <w:r>
        <w:t>Sl 146:9</w:t>
      </w:r>
    </w:p>
    <w:p>
      <w:r>
        <w:t>PTBR: O Senhor protege o estrangeiro e sustém o órfão e a viúva, mas frustra o propósito dos ímpios.</w:t>
      </w:r>
    </w:p>
    <w:p>
      <w:r>
        <w:t>Sefaria: The L&lt;small&gt;ORD&lt;/small&gt; watches over the stranger;&lt;br&gt;He gives courage to the orphan and widow,&lt;br&gt;but makes the path of the wicked tortuous.&lt;br&gt;</w:t>
      </w:r>
    </w:p>
    <w:p>
      <w:pPr>
        <w:ind w:left="432"/>
      </w:pPr>
      <w:r>
        <w:t>Commentary: Rashi on Psalms 146:9:1</w:t>
        <w:br/>
      </w:r>
      <w:r>
        <w:rPr>
          <w:b w:val="0"/>
          <w:i w:val="0"/>
          <w:color w:val="6B5E9B"/>
        </w:rPr>
      </w:r>
      <w:r>
        <w:rPr>
          <w:b/>
          <w:i w:val="0"/>
          <w:color w:val="6B5E9B"/>
        </w:rPr>
      </w:r>
      <w:r>
        <w:rPr>
          <w:b/>
          <w:i w:val="0"/>
          <w:color w:val="6B5E9B"/>
        </w:rPr>
        <w:t>strengthens</w:t>
      </w:r>
      <w:r>
        <w:rPr>
          <w:b w:val="0"/>
          <w:i w:val="0"/>
          <w:color w:val="6B5E9B"/>
        </w:rPr>
      </w:r>
      <w:r>
        <w:rPr>
          <w:b w:val="0"/>
          <w:i w:val="0"/>
          <w:color w:val="6B5E9B"/>
        </w:rPr>
        <w:t xml:space="preserve"> Heb. יעודד, an expression of strength.</w:t>
      </w:r>
      <w:r>
        <w:br/>
        <w:t>__________________________________</w:t>
        <w:br/>
        <w:t xml:space="preserve">Analise através de IA quanto a este Comentario acima: </w:t>
        <w:br/>
        <w:br/>
        <w:br/>
        <w:t>Resumindo, "strengthens" significa "fortalecer". Isso pode ser usado para falar do evangelho, pois a Bíblia nos ensina que Deus nos dá força para enfrentar os desafios da vida (Isaías 40:31). Além disso, Deus nos dá a força para cumprirmos o propósito para o qual Ele nos criou (Filipenses 4:13). Por fim, Deus nos dá a força para nos aproximarmos Dele (Salmos 18:32).</w:t>
        <w:br/>
        <w:t>_________________________________</w:t>
      </w:r>
      <w:r>
        <w:rPr>
          <w:b w:val="0"/>
          <w:i w:val="0"/>
          <w:color w:val="7B3D00"/>
        </w:rPr>
        <w:br/>
        <w:t>__________________________________</w:t>
        <w:br/>
        <w:t xml:space="preserve">Analise através de IA quanto a este Comentario acima: </w:t>
        <w:br/>
        <w:br/>
        <w:br/>
        <w:t>Resumindo, "strengthens" significa "fortalecer". Isso pode ser usado para falar do evangelho, pois a Bíblia nos ensina que Deus nos dá força para enfrentar os desafios da vida (Isaías 40:31). Além disso, Deus nos dá a força para cumprirmos o propósito para o qual Ele nos criou (Filipenses 4:13). Por fim, Deus nos dá a força para nos aproximarmos Dele (Salmos 18:32).</w:t>
        <w:br/>
        <w:t>_________________________________</w:t>
      </w:r>
      <w:r>
        <w:t>&lt;b&gt;strengthens&lt;/b&gt; Heb. יעודד, an expression of strength.</w:t>
      </w:r>
    </w:p>
    <w:p>
      <w:pPr>
        <w:ind w:left="432"/>
      </w:pPr>
      <w:r>
        <w:t>Musar: Orchot Tzadikim 4:4</w:t>
        <w:br/>
      </w:r>
      <w:r>
        <w:rPr>
          <w:b w:val="0"/>
          <w:i w:val="0"/>
          <w:color w:val="1E6A39"/>
        </w:rPr>
        <w:t>Chapter Four: ON IMPUDENCE</w:t>
      </w:r>
      <w:r>
        <w:br/>
        <w:t>__________________________________</w:t>
        <w:br/>
        <w:t xml:space="preserve">Analise através de IA quanto a este Comentario acima: </w:t>
        <w:br/>
        <w:br/>
        <w:br/>
        <w:t>Este capítulo trata sobre a impudência, ou seja, a falta de vergonha ou o desrespeito. O autor explica que a impudência é um dos maiores males da sociedade, pois ela leva as pessoas a desrespeitarem as regras e a não serem responsáveis pelas suas ações.</w:t>
        <w:br/>
        <w:br/>
        <w:t>Resumindo, este capítulo trata sobre a impudência, que é um dos maiores males da sociedade, pois leva as pessoas a desrespeitarem as regras e a não serem responsáveis pelas suas ações.</w:t>
        <w:br/>
        <w:br/>
        <w:t>Ao falar do evangelho, podemos usar este texto para mostrar que a impudência é contrária às ensinamentos de Jesus. Por exemplo, em Mateus 5:7, Jesus diz: "Bem-aventurados os mansos, porque eles herdarão a terra". Isso significa que aqueles que são humildes e obedientes aos mandamentos de Deus serão abençoados. Por outro lado, em Romanos 13:13, diz: "Portanto, vistamo-nos como de dia, não se envolvendo em dissoluções, nem em bebedices, nem em contenda e inveja". Isso significa que devemos nos comportar de forma responsável e evitar a impudência.</w:t>
        <w:br/>
        <w:t>_________________________________</w:t>
      </w:r>
      <w:r>
        <w:rPr>
          <w:b w:val="0"/>
          <w:i w:val="0"/>
          <w:color w:val="7B3D00"/>
        </w:rPr>
        <w:br/>
        <w:t>__________________________________</w:t>
        <w:br/>
        <w:t xml:space="preserve">Analise através de IA quanto a este Comentario acima: </w:t>
        <w:br/>
        <w:br/>
        <w:br/>
        <w:t>Este capítulo trata sobre a impudência, ou seja, a falta de vergonha ou o desrespeito. O autor explica que a impudência é um dos maiores males da sociedade, pois ela leva as pessoas a desrespeitarem as regras e a não serem responsáveis pelas suas ações.</w:t>
        <w:br/>
        <w:br/>
        <w:t>Resumindo, este capítulo trata sobre a impudência, que é um dos maiores males da sociedade, pois leva as pessoas a desrespeitarem as regras e a não serem responsáveis pelas suas ações.</w:t>
        <w:br/>
        <w:br/>
        <w:t>Ao falar do evangelho, podemos usar este texto para mostrar que a impudência é contrária às ensinamentos de Jesus. Por exemplo, em Mateus 5:7, Jesus diz: "Bem-aventurados os mansos, porque eles herdarão a terra". Isso significa que aqueles que são humildes e obedientes aos mandamentos de Deus serão abençoados. Por outro lado, em Romanos 13:13, diz: "Portanto, vistamo-nos como de dia, não se envolvendo em dissoluções, nem em bebedices, nem em contenda e inveja". Isso significa que devemos nos comportar de forma responsável e evitar a impudência.</w:t>
        <w:br/>
        <w:t>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